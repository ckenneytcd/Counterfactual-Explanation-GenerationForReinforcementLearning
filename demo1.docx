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224E9"/>
        </w:rPr>
        <w:t>some text</w:t>
      </w:r>
    </w:p>
    <w:p>
      <w:r>
        <w:t>aaa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