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1, 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 the agent chose PICKUP in what state would it chose SOUTH? </w:t>
        <w:br/>
        <w:t>In state 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1, 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 the agent chose PICKUP in what state would it chose EAST? </w:t>
        <w:br/>
        <w:t>In state 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2, 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 the agent chose PICKUP in what state would it chose SOUTH? </w:t>
        <w:br/>
        <w:t>In state 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2, 2, 102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 the agent chose PICKUP in what state would it chose EAST? </w:t>
        <w:br/>
        <w:t>In state 114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3, 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 the agent chose PICKUP in what state would it chose SOUTH? </w:t>
        <w:br/>
        <w:t>In state 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3, 3, 19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3 the agent chose PICKUP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4, 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 the agent chose EAST in what state would it chose SOUTH? </w:t>
        <w:br/>
        <w:t>In state 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6, 6, 106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6 the agent chose SOUTH in what state would it chose EAST? </w:t>
        <w:br/>
        <w:t>In state 114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7, 7, 107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7 the agent chose SOUTH in what state would it chose EAST? </w:t>
        <w:br/>
        <w:t>In state 107: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8, 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 the agent chose SOUTH in what state would it chose EAST? </w:t>
        <w:br/>
        <w:t>In state 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9, 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 the agent chose SOUTH in what state would it chose EAST? </w:t>
        <w:br/>
        <w:t>In state 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11, 11, 111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11 the agent chose SOUTH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12, 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 the agent chose SOUTH in what state would it chose EAST? </w:t>
        <w:br/>
        <w:t>In state 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13, 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 the agent chose EAST in what state would it chose SOUTH? </w:t>
        <w:br/>
        <w:t>In state 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14, 14, 114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 the agent chose SOUTH in what state would it chose EAST? </w:t>
        <w:br/>
        <w:t>In state 114: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16, 16, 116, 216, 236, 256, 156</w:t>
      </w:r>
    </w:p>
    <w:p>
      <w:r>
        <w:t>Loss function value: 0.75</w:t>
      </w:r>
    </w:p>
    <w:p>
      <w:r>
        <w:t>Action path: SOUTH, SOUTH, EAST, EAST, NORTH</w:t>
      </w:r>
    </w:p>
    <w:p>
      <w:r>
        <w:t xml:space="preserve">Statement: Given that in state 16 the agent chose DROPOFF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17, 17, 117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17 the agent chose EAST in what state would it chose SOUTH? </w:t>
        <w:br/>
        <w:t>In state 117: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19, 19, 39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19 the agent chose EAST in what state would it chose SOUTH? </w:t>
        <w:br/>
        <w:t>In state 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21, 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 the agent chose WEST in what state would it chose SOUTH? </w:t>
        <w:br/>
        <w:t>In state 29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22, 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 the agent chose WEST in what state would it chose SOUTH? </w:t>
        <w:br/>
        <w:t>In state 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23, 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 the agent chose WEST in what state would it chose SOUTH? </w:t>
        <w:br/>
        <w:t>In state 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24, 24, 124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26, 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 the agent chose SOUTH in what state would it chose WEST? </w:t>
        <w:br/>
        <w:t>In state 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27, 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 the agent chose SOUTH in what state would it chose WEST? </w:t>
        <w:br/>
        <w:t>In state 23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28, 28, 128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 the agent chose SOUTH in what state would it chose WEST? </w:t>
        <w:br/>
        <w:t>In state 128: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29, 29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 the agent chose SOUTH in what state would it chose WEST? </w:t>
        <w:br/>
        <w:t>In state 21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31, 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 the agent chose WEST in what state would it chose SOUTH? </w:t>
        <w:br/>
        <w:t>In state 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32, 32, 132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32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33, 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 the agent chose SOUTH in what state would it chose WEST? </w:t>
        <w:br/>
        <w:t>In state 21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34, 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 the agent chose SOUTH in what state would it chose WEST? </w:t>
        <w:br/>
        <w:t>In state 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36, 36, 136, 236, 256, 156</w:t>
      </w:r>
    </w:p>
    <w:p>
      <w:r>
        <w:t>Loss function value: 0.8</w:t>
      </w:r>
    </w:p>
    <w:p>
      <w:r>
        <w:t>Action path: SOUTH, SOUTH, EAST, NORTH</w:t>
      </w:r>
    </w:p>
    <w:p>
      <w:r>
        <w:t xml:space="preserve">Statement: Given that in state 36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38, 38, 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38 the agent chose WEST in what state would it chose SOUTH? </w:t>
        <w:br/>
        <w:t>In state 18: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39, 39, 139, 239, 259, 279, 179, 199</w:t>
      </w:r>
    </w:p>
    <w:p>
      <w:r>
        <w:t>Loss function value: 0.7</w:t>
      </w:r>
    </w:p>
    <w:p>
      <w:r>
        <w:t>Action path: SOUTH, SOUTH, EAST, EAST, NORTH, EAST</w:t>
      </w:r>
    </w:p>
    <w:p>
      <w:r>
        <w:t xml:space="preserve">Statement: Given that in state 39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41, 41, 141, 241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41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42, 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 the agent chose SOUTH in what state would it chose EAST? </w:t>
        <w:br/>
        <w:t>In state 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43, 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 the agent chose SOUTH in what state would it chose EAST? </w:t>
        <w:br/>
        <w:t>In state 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44, 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 the agent chose EAST in what state would it chose SOUTH? </w:t>
        <w:br/>
        <w:t>In state 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46, 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46 the agent chose EAST in what state would it chose SOUTH? </w:t>
        <w:br/>
        <w:t>In state 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47, 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 the agent chose EAST in what state would it chose SOUTH? </w:t>
        <w:br/>
        <w:t>In state 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48, 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 the agent chose SOUTH in what state would it chose EAST? </w:t>
        <w:br/>
        <w:t>In state 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49, 49, 149, 249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51, 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51 the agent chose SOUTH in what state would it chose EAST? </w:t>
        <w:br/>
        <w:t>In state 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52, 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52 the agent chose EAST in what state would it chose SOUTH? </w:t>
        <w:br/>
        <w:t>In state 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53, 53, 153, 253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54, 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54 the agent chose SOUTH in what state would it chose EAST? </w:t>
        <w:br/>
        <w:t>In state 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57, 57, 77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57 the agent chose SOUTH in what state would it chose EAST? </w:t>
        <w:br/>
        <w:t>In state 77: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59, 59, 79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59 the agent chose EAST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61, 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61 the agent chose WEST in what state would it chose SOUTH? </w:t>
        <w:br/>
        <w:t>In state 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61, 61, 161, 141, 241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61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EAST? </w:t>
        <w:br/>
        <w:t>In state 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82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62 the agent chose SOUTH in what state would it chose WEST? </w:t>
        <w:br/>
        <w:t>In state 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63, 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63 the agent chose WEST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63, 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63 the agent chose WEST in what state would it chose EAST? </w:t>
        <w:br/>
        <w:t>In state 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64, 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64 the agent chose EAST in what state would it chose SOUTH? </w:t>
        <w:br/>
        <w:t>In state 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64, 64, 84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64 the agent chose EAST in what state would it chose WEST? </w:t>
        <w:br/>
        <w:t>In state 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66, 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66 the agent chose EAST in what state would it chose SOUTH? </w:t>
        <w:br/>
        <w:t>In state 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66, 66, 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66 the agent chose EAST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WEST? </w:t>
        <w:br/>
        <w:t>In state 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68, 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68 the agent chose SOUTH in what state would it chose EAST? </w:t>
        <w:br/>
        <w:t>In state 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68, 68, 168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68 the agent chose SOUTH in what state would it chose WEST? </w:t>
        <w:br/>
        <w:t>In state 168: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69, 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69 the agent chose WEST in what state would it chose SOUTH? </w:t>
        <w:br/>
        <w:t>In state 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69, 69, 169, 149, 249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71, 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71 the agent chose SOUTH in what state would it chose EAST? </w:t>
        <w:br/>
        <w:t>In state 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71, 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71 the agent chose SOUTH in what state would it chose WEST? </w:t>
        <w:br/>
        <w:t>In state 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72, 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72 the agent chose SOUTH in what state would it chose EAST? </w:t>
        <w:br/>
        <w:t>In state 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72, 72, 172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72 the agent chose SOUTH in what state would it chose WEST? </w:t>
        <w:br/>
        <w:t>In state 168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73, 73, 173, 273, 253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73, 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73 the agent chose SOUTH in what state would it chose WEST? </w:t>
        <w:br/>
        <w:t>In state 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74, 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74 the agent chose SOUTH in what state would it chose EAST? </w:t>
        <w:br/>
        <w:t>In state 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74, 74, 174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74 the agent chose SOUTH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76, 76, 56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76 the agent chose WEST in what state would it chose SOUTH? </w:t>
        <w:br/>
        <w:t>In state 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77, 77, 57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78, 78, 58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78 the agent chose WEST in what state would it chose SOUTH? </w:t>
        <w:br/>
        <w:t>In state 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79, 79, 59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79 the agent chose SOUTH in what state would it chose EAST? </w:t>
        <w:br/>
        <w:t>In state 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79, 79, 99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79 the agent chose SOUTH in what state would it chose WEST? </w:t>
        <w:br/>
        <w:t>In state 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81, 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81 the agent chose WEST in what state would it chose SOUTH? </w:t>
        <w:br/>
        <w:t>In state 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82, 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82 the agent chose WEST in what state would it chose SOUTH? </w:t>
        <w:br/>
        <w:t>In state 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83, 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83 the agent chose WEST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84, 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84 the agent chose PICKUP in what state would it chose SOUTH? </w:t>
        <w:br/>
        <w:t>In state 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84, 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84 the agent chose PICKUP in what state would it chose WEST? </w:t>
        <w:br/>
        <w:t>In state 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SOUTH? </w:t>
        <w:br/>
        <w:t>In state 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87, 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87 the agent chose PICKUP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87, 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87 the agent chose PICKUP in what state would it chose WEST? </w:t>
        <w:br/>
        <w:t>In state 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88, 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88 the agent chose WEST in what state would it chose SOUTH? </w:t>
        <w:br/>
        <w:t>In state 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89, 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89 the agent chose WEST in what state would it chose SOUTH? </w:t>
        <w:br/>
        <w:t>In state 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91, 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91 the agent chose SOUTH in what state would it chose WEST? </w:t>
        <w:br/>
        <w:t>In state 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92, 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92 the agent chose SOUTH in what state would it chose WEST? </w:t>
        <w:br/>
        <w:t>In state 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93, 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93 the agent chose SOUTH in what state would it chose WEST? </w:t>
        <w:br/>
        <w:t>In state 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94, 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94 the agent chose SOUTH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96, 96, 76, 56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96 the agent chose WEST in what state would it chose SOUTH? </w:t>
        <w:br/>
        <w:t>In state 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97, 97, 77, 57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97 the agent chose DROPOFF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98, 98, 78, 58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98 the agent chose WEST in what state would it chose SOUTH? </w:t>
        <w:br/>
        <w:t>In state 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99, 99, 79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99 the agent chose WEST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101, 101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101 the agent chose NORTH in what state would it chose SOUTH? </w:t>
        <w:br/>
        <w:t>In state 109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101, 101, 201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101 the agent chose NORTH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102, 102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102 the agent chose NORTH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102, 102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102 the agent chose NORTH in what state would it chose EAST? </w:t>
        <w:br/>
        <w:t>In state 114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103, 103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103 the agent chose NORTH in what state would it chose SOUTH? </w:t>
        <w:br/>
        <w:t>In state 111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103, 103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103 the agent chose NORTH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104, 104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104 the agent chose EAST in what state would it chose SOUTH? </w:t>
        <w:br/>
        <w:t>In state 108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104, 104, 204, 304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106, 106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106 the agent chose SOUTH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106, 106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106 the agent chose SOUTH in what state would it chose EAST? </w:t>
        <w:br/>
        <w:t>In state 114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107, 107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107 the agent chose EAST in what state would it chose SOUTH? </w:t>
        <w:br/>
        <w:t>In state 111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107, 107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107 the agent chose EAST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108, 108, 208, 308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108 the agent chose SOUTH in what state would it chose NORTH? </w:t>
        <w:br/>
        <w:t>In state 304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108, 108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108 the agent chose SOUTH in what state would it chose EAST? </w:t>
        <w:br/>
        <w:t>In state 104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109, 109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109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109, 109, 209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109 the agent chose SOUTH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112, 112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112 the agent chose EAST in what state would it chose SOUTH? </w:t>
        <w:br/>
        <w:t>In state 108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112, 112, 212, 312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13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113 the agent chose SOUTH in what state would it chose EAST? </w:t>
        <w:br/>
        <w:t>In state 13: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116, 116, 216, 236, 256, 156</w:t>
      </w:r>
    </w:p>
    <w:p>
      <w:r>
        <w:t>Loss function value: 0.8</w:t>
      </w:r>
    </w:p>
    <w:p>
      <w:r>
        <w:t>Action path: SOUTH, EAST, EAST, NORTH</w:t>
      </w:r>
    </w:p>
    <w:p>
      <w:r>
        <w:t xml:space="preserve">Statement: Given that in state 116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217, 317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117 the agent chose SOUTH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117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118, 118, 218, 238, 338</w:t>
      </w:r>
    </w:p>
    <w:p>
      <w:r>
        <w:t>Loss function value: 0.85</w:t>
      </w:r>
    </w:p>
    <w:p>
      <w:r>
        <w:t>Action path: SOUTH, EAST, SOUTH</w:t>
      </w:r>
    </w:p>
    <w:p>
      <w:r>
        <w:t xml:space="preserve">Statement: Given that in state 118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139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119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219, 319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119 the agent chose EAST in what state would it chose NORTH? </w:t>
        <w:br/>
        <w:t>In state 319: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121, 121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121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121, 121, 101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121 the agent chose WEST in what state would it chose NORTH? </w:t>
        <w:br/>
        <w:t>In state 101: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122, 122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122 the agent chose WEST in what state would it chose SOUTH? </w:t>
        <w:br/>
        <w:t>In state 126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123, 123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123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124, 124, 224, 324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124 the agent chose SOUTH in what state would it chose NORTH? </w:t>
        <w:br/>
        <w:t>In state 328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124, 124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124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126, 126, 106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126 the agent chose SOUTH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126, 126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126 the agent chose SOUTH in what state would it chose WEST? </w:t>
        <w:br/>
        <w:t>In state 122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127, 127, 107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127 the agent chose SOUTH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127, 127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127 the agent chose SOUTH in what state would it chose WEST? </w:t>
        <w:br/>
        <w:t>In state 123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128, 128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128 the agent chose WEST in what state would it chose SOUTH? </w:t>
        <w:br/>
        <w:t>In state 124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228, 328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129, 129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129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129, 129, 109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129 the agent chose WEST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131, 131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131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131, 131, 111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131 the agent chose WEST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132, 132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132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133, 133, 113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133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133, 133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133 the agent chose SOUTH in what state would it chose WEST? </w:t>
        <w:br/>
        <w:t>In state 121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134, 134, 114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134 the agent chose SOUTH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134, 134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134 the agent chose SOUTH in what state would it chose WEST? </w:t>
        <w:br/>
        <w:t>In state 122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236, 256, 156</w:t>
      </w:r>
    </w:p>
    <w:p>
      <w:r>
        <w:t>Loss function value: 0.85</w:t>
      </w:r>
    </w:p>
    <w:p>
      <w:r>
        <w:t>Action path: SOUTH, EAST, NORTH</w:t>
      </w:r>
    </w:p>
    <w:p>
      <w:r>
        <w:t xml:space="preserve">Statement: Given that in state 136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116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136 the agent chose WEST in what state would it chose NORTH? </w:t>
        <w:br/>
        <w:t>In state 116: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137, 137, 237, 337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137 the agent chose SOUTH in what state would it chose NORTH? </w:t>
        <w:br/>
        <w:t>In state 337: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118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138 the agent chose WEST in what state would it chose SOUTH? </w:t>
        <w:br/>
        <w:t>In state 118: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238, 338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139, 139, 239, 339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139 the agent chose SOUTH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139, 139, 239, 259, 279, 299, 199</w:t>
      </w:r>
    </w:p>
    <w:p>
      <w:r>
        <w:t>Loss function value: 0.75</w:t>
      </w:r>
    </w:p>
    <w:p>
      <w:r>
        <w:t>Action path: SOUTH, EAST, EAST, EAST, NORTH</w:t>
      </w:r>
    </w:p>
    <w:p>
      <w:r>
        <w:t xml:space="preserve">Statement: Given that in state 139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141, 141, 241, 341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141 the agent chose SOUTH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141, 141, 241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141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142, 242, 342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142 the agent chose SOUTH in what state would it chose NORTH? </w:t>
        <w:br/>
        <w:t>In state 346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142 the agent chose SOUTH in what state would it chose EAST? </w:t>
        <w:br/>
        <w:t>In state 146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143, 143, 163, 183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143 the agent chose SOUTH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143, 143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143 the agent chose SOUTH in what state would it chose EAST? </w:t>
        <w:br/>
        <w:t>In state 147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144, 144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144 the agent chose EAST in what state would it chose SOUTH? </w:t>
        <w:br/>
        <w:t>In state 148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164, 184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144 the agent chose EAST in what state would it chose NORTH? </w:t>
        <w:br/>
        <w:t>In state 184: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146, 146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146 the agent chose EAST in what state would it chose SOUTH? </w:t>
        <w:br/>
        <w:t>In state 142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166, 186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146 the agent chose EAST in what state would it chose NORTH? </w:t>
        <w:br/>
        <w:t>In state 186: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147, 147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147 the agent chose EAST in what state would it chose SOUTH? </w:t>
        <w:br/>
        <w:t>In state 143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247, 347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148, 148, 248, 348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148 the agent chose SOUTH in what state would it chose NORTH? </w:t>
        <w:br/>
        <w:t>In state 344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148, 148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148 the agent chose SOUTH in what state would it chose EAST? </w:t>
        <w:br/>
        <w:t>In state 144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149, 149, 249, 349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149 the agent chose SOUTH in what state would it chose NORTH? </w:t>
        <w:br/>
        <w:t>In state 341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149, 149, 249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151, 151, 251, 351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151 the agent chose SOUTH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151, 151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151 the agent chose SOUTH in what state would it chose EAST? </w:t>
        <w:br/>
        <w:t>In state 147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252, 352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152, 152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152 the agent chose SOUTH in what state would it chose EAST? </w:t>
        <w:br/>
        <w:t>In state 144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253, 353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254, 354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154, 154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154 the agent chose SOUTH in what state would it chose EAST? </w:t>
        <w:br/>
        <w:t>In state 146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156, 156, 256, 356, 336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156 the agent chose SOUTH in what state would it chose NORTH? </w:t>
        <w:br/>
        <w:t>In state 336: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57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157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257, 357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157 the agent chose EAST in what state would it chose NORTH? </w:t>
        <w:br/>
        <w:t>In state 357: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158, 158, 258, 358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158 the agent chose SOUTH in what state would it chose NORTH? </w:t>
        <w:br/>
        <w:t>In state 358: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179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159 the agent chose EAST in what state would it chose SOUTH? </w:t>
        <w:br/>
        <w:t>In state 179: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259, 359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161, 161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161 the agent chose WEST in what state would it chose SOUTH? </w:t>
        <w:br/>
        <w:t>In state 173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261, 361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161, 161, 261, 241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161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162, 162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162 the agent chose WEST in what state would it chose SOUTH? </w:t>
        <w:br/>
        <w:t>In state 174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162, 162, 182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162 the agent chose WEST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162, 162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162 the agent chose WEST in what state would it chose EAST? </w:t>
        <w:br/>
        <w:t>In state 166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163, 163, 63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163 the agent chose WEST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163, 163, 183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163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163, 163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163 the agent chose WEST in what state would it chose EAST? </w:t>
        <w:br/>
        <w:t>In state 167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164, 164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164 the agent chose EAST in what state would it chose SOUTH? </w:t>
        <w:br/>
        <w:t>In state 172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184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164 the agent chose EAST in what state would it chose NORTH? </w:t>
        <w:br/>
        <w:t>In state 184: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164, 164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164 the agent chose EAST in what state would it chose WEST? </w:t>
        <w:br/>
        <w:t>In state 168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166, 166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166 the agent chose EAST in what state would it chose SOUTH? </w:t>
        <w:br/>
        <w:t>In state 174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186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166 the agent chose EAST in what state would it chose NORTH? </w:t>
        <w:br/>
        <w:t>In state 186: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166, 166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166 the agent chose EAST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167, 167, 147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167 the agent chose EAST in what state would it chose SOUTH? </w:t>
        <w:br/>
        <w:t>In state 143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187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167 the agent chose EAST in what state would it chose NORTH? </w:t>
        <w:br/>
        <w:t>In state 187: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167, 167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167 the agent chose EAST in what state would it chose WEST? </w:t>
        <w:br/>
        <w:t>In state 163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168, 168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168 the agent chose WEST in what state would it chose SOUTH? </w:t>
        <w:br/>
        <w:t>In state 172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168, 168, 188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168 the agent chose WEST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168, 168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168 the agent chose WEST in what state would it chose EAST? </w:t>
        <w:br/>
        <w:t>In state 164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169, 169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169 the agent chose WEST in what state would it chose SOUTH? </w:t>
        <w:br/>
        <w:t>In state 173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269, 369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169, 169, 149, 249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169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151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171, 171, 191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171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171, 171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171 the agent chose WEST in what state would it chose EAST? </w:t>
        <w:br/>
        <w:t>In state 167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172, 172, 192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172 the agent chose SOUTH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172, 172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172 the agent chose SOUTH in what state would it chose EAST? </w:t>
        <w:br/>
        <w:t>In state 164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172, 172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172 the agent chose SOUTH in what state would it chose WEST? </w:t>
        <w:br/>
        <w:t>In state 168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173, 173, 273, 373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173 the agent chose SOUTH in what state would it chose NORTH? </w:t>
        <w:br/>
        <w:t>In state 361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153, 253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173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173, 173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173 the agent chose SOUTH in what state would it chose WEST? </w:t>
        <w:br/>
        <w:t>In state 161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174, 174, 194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174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174, 174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174 the agent chose SOUTH in what state would it chose EAST? </w:t>
        <w:br/>
        <w:t>In state 166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174, 174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174 the agent chose SOUTH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176, 176, 156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176, 176, 276, 376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157, 57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177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197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177 the agent chose EAST in what state would it chose NORTH? </w:t>
        <w:br/>
        <w:t>In state 197: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158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278, 378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178 the agent chose WEST in what state would it chose NORTH? </w:t>
        <w:br/>
        <w:t>In state 378: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159, 259, 359</w:t>
      </w:r>
    </w:p>
    <w:p>
      <w:r>
        <w:t>Loss function value: 0.85</w:t>
      </w:r>
    </w:p>
    <w:p>
      <w:r>
        <w:t>Action path: WEST, SOUTH, SOUTH</w:t>
      </w:r>
    </w:p>
    <w:p>
      <w:r>
        <w:t xml:space="preserve">Statement: Given that in state 179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159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179 the agent chose SOUTH in what state would it chose EAST? </w:t>
        <w:br/>
        <w:t>In state 159: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179, 179, 199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181, 181, 281, 381, 361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181 the agent chose SOUTH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181, 181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181 the agent chose SOUTH in what state would it chose WEST? </w:t>
        <w:br/>
        <w:t>In state 189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182, 182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182 the agent chose WEST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182, 182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182 the agent chose WEST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183, 183, 83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183 the agent chose WEST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183, 183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183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184, 184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184 the agent chose NORTH in what state would it chose SOUTH? </w:t>
        <w:br/>
        <w:t>In state 188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184, 184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184 the agent chose NORTH in what state would it chose WEST? </w:t>
        <w:br/>
        <w:t>In state 192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187, 187, 87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187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187, 187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187 the agent chose NORTH in what state would it chose WEST? </w:t>
        <w:br/>
        <w:t>In state 183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188, 188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188 the agent chose SOUTH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188, 188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188 the agent chose SOUTH in what state would it chose WEST? </w:t>
        <w:br/>
        <w:t>In state 192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189, 189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189 the agent chose WEST in what state would it chose SOUTH? </w:t>
        <w:br/>
        <w:t>In state 181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189, 189, 289, 269, 369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189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192, 192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192 the agent chose WEST in what state would it chose SOUTH? </w:t>
        <w:br/>
        <w:t>In state 188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192, 192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192 the agent chose WEST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193, 193, 293, 393, 493</w:t>
      </w:r>
    </w:p>
    <w:p>
      <w:r>
        <w:t>Loss function value: 0.85</w:t>
      </w:r>
    </w:p>
    <w:p>
      <w:r>
        <w:t>Action path: SOUTH, SOUTH, SOUTH</w:t>
      </w:r>
    </w:p>
    <w:p>
      <w:r>
        <w:t xml:space="preserve">Statement: Given that in state 193 the agent chose SOUTH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193, 193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193 the agent chose SOUTH in what state would it chose WEST? </w:t>
        <w:br/>
        <w:t>In state 189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196, 196, 176, 156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196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196, 196, 296, 396, 376</w:t>
      </w:r>
    </w:p>
    <w:p>
      <w:r>
        <w:t>Loss function value: 0.85</w:t>
      </w:r>
    </w:p>
    <w:p>
      <w:r>
        <w:t>Action path: SOUTH, SOUTH, WEST</w:t>
      </w:r>
    </w:p>
    <w:p>
      <w:r>
        <w:t xml:space="preserve">Statement: Given that in state 196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197, 197, 177, 77, 57</w:t>
      </w:r>
    </w:p>
    <w:p>
      <w:r>
        <w:t>Loss function value: 0.85</w:t>
      </w:r>
    </w:p>
    <w:p>
      <w:r>
        <w:t>Action path: WEST, NORTH, WEST</w:t>
      </w:r>
    </w:p>
    <w:p>
      <w:r>
        <w:t xml:space="preserve">Statement: Given that in state 197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198, 198, 178, 158</w:t>
      </w:r>
    </w:p>
    <w:p>
      <w:r>
        <w:t>Loss function value: 0.9</w:t>
      </w:r>
    </w:p>
    <w:p>
      <w:r>
        <w:t>Action path: WEST, WEST</w:t>
      </w:r>
    </w:p>
    <w:p>
      <w:r>
        <w:t xml:space="preserve">Statement: Given that in state 198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198, 198, 298, 398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198 the agent chose WEST in what state would it chose NORTH? </w:t>
        <w:br/>
        <w:t>In state 398: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179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199 the agent chose WEST in what state would it chose SOUTH? </w:t>
        <w:br/>
        <w:t>In state 179: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179, 279, 259, 359</w:t>
      </w:r>
    </w:p>
    <w:p>
      <w:r>
        <w:t>Loss function value: 0.8</w:t>
      </w:r>
    </w:p>
    <w:p>
      <w:r>
        <w:t>Action path: WEST, SOUTH, WEST, SOUTH</w:t>
      </w:r>
    </w:p>
    <w:p>
      <w:r>
        <w:t xml:space="preserve">Statement: Given that in state 199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201, 201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201 the agent chose NORTH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201, 201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201 the agent chose NORTH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202, 202, 102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202 the agent chose NORTH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202, 202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202 the agent chose NORTH in what state would it chose EAST? </w:t>
        <w:br/>
        <w:t>In state 206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203, 203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203 the agent chose NORTH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203, 203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203 the agent chose NORTH in what state would it chose EAST? </w:t>
        <w:br/>
        <w:t>In state 207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204, 204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204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206, 206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206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207, 207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207 the agent chose EAST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207, 207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207 the agent chose EAST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208, 208, 308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208 the agent chose SOUTH in what state would it chose NORTH? </w:t>
        <w:br/>
        <w:t>In state 304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208, 208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208 the agent chose SOUTH in what state would it chose EAST? </w:t>
        <w:br/>
        <w:t>In state 204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209, 209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209 the agent chose SOUTH in what state would it chose NORTH? </w:t>
        <w:br/>
        <w:t>In state 201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209, 209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209 the agent chose SOUTH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EAST? </w:t>
        <w:br/>
        <w:t>In state 207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212, 212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212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212, 212, 312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213, 213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213 the agent chose EAST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213, 213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213 the agent chose EAST in what state would it chose NORTH? </w:t>
        <w:br/>
        <w:t>In state 201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214, 214, 114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214 the agent chose EAST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214, 214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214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256, 156</w:t>
      </w:r>
    </w:p>
    <w:p>
      <w:r>
        <w:t>Loss function value: 0.85</w:t>
      </w:r>
    </w:p>
    <w:p>
      <w:r>
        <w:t>Action path: EAST, EAST, NORTH</w:t>
      </w:r>
    </w:p>
    <w:p>
      <w:r>
        <w:t xml:space="preserve">Statement: Given that in state 216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217 the agent chose EAST in what state would it chose SOUTH? </w:t>
        <w:br/>
        <w:t>In state 117: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317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217 the agent chose EAST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218, 218, 238, 338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239, 139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219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319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219 the agent chose EAST in what state would it chose NORTH? </w:t>
        <w:br/>
        <w:t>In state 319: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221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321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221 the agent chose WEST in what state would it chose NORTH? </w:t>
        <w:br/>
        <w:t>In state 321: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221, 221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221 the agent chose WEST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222 the agent chose WEST in what state would it chose SOUTH? </w:t>
        <w:br/>
        <w:t>In state 126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222 the agent chose WEST in what state would it chose NORTH? </w:t>
        <w:br/>
        <w:t>In state 202: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222, 222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222 the agent chose WEST in what state would it chose EAST? </w:t>
        <w:br/>
        <w:t>In state 226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223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223, 223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223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124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224, 224, 324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224 the agent chose EAST in what state would it chose NORTH? </w:t>
        <w:br/>
        <w:t>In state 328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224, 224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224 the agent chose EAST in what state would it chose WEST? </w:t>
        <w:br/>
        <w:t>In state 228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126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226, 226, 326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226 the agent chose EAST in what state would it chose NORTH? </w:t>
        <w:br/>
        <w:t>In state 322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226, 226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226 the agent chose EAST in what state would it chose WEST? </w:t>
        <w:br/>
        <w:t>In state 222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127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227, 227, 327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227 the agent chose EAST in what state would it chose NORTH? </w:t>
        <w:br/>
        <w:t>In state 323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227, 227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227 the agent chose EAST in what state would it chose WEST? </w:t>
        <w:br/>
        <w:t>In state 223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228, 228, 128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228 the agent chose WEST in what state would it chose SOUTH? </w:t>
        <w:br/>
        <w:t>In state 124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328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228, 228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228 the agent chose WEST in what state would it chose EAST? </w:t>
        <w:br/>
        <w:t>In state 224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229, 229, 129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229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229, 229, 209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229 the agent chose WEST in what state would it chose NORTH? </w:t>
        <w:br/>
        <w:t>In state 201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229, 229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229 the agent chose WEST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231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331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231, 231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231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132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232 the agent chose EAST in what state would it chose SOUTH? </w:t>
        <w:br/>
        <w:t>In state 132: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332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232 the agent chose EAST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232, 232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232 the agent chose EAST in what state would it chose WEST? </w:t>
        <w:br/>
        <w:t>In state 228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133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233 the agent chose EAST in what state would it chose SOUTH? </w:t>
        <w:br/>
        <w:t>In state 133: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333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233 the agent chose EAST in what state would it chose NORTH? </w:t>
        <w:br/>
        <w:t>In state 333: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233, 233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233 the agent chose EAST in what state would it chose WEST? </w:t>
        <w:br/>
        <w:t>In state 221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134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234 the agent chose EAST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234, 234, 214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234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234, 234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234 the agent chose EAST in what state would it chose WEST? </w:t>
        <w:br/>
        <w:t>In state 222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256, 156</w:t>
      </w:r>
    </w:p>
    <w:p>
      <w:r>
        <w:t>Loss function value: 0.9</w:t>
      </w:r>
    </w:p>
    <w:p>
      <w:r>
        <w:t>Action path: EAST, NORTH</w:t>
      </w:r>
    </w:p>
    <w:p>
      <w:r>
        <w:t xml:space="preserve">Statement: Given that in state 236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336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236 the agent chose WEST in what state would it chose NORTH? </w:t>
        <w:br/>
        <w:t>In state 336: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137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237 the agent chose EAST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337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237 the agent chose EAST in what state would it chose NORTH? </w:t>
        <w:br/>
        <w:t>In state 337: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218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238 the agent chose WEST in what state would it chose SOUTH? </w:t>
        <w:br/>
        <w:t>In state 218: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338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139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339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239 the agent chose EAST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259, 279, 299, 199</w:t>
      </w:r>
    </w:p>
    <w:p>
      <w:r>
        <w:t>Loss function value: 0.8</w:t>
      </w:r>
    </w:p>
    <w:p>
      <w:r>
        <w:t>Action path: EAST, EAST, EAST, NORTH</w:t>
      </w:r>
    </w:p>
    <w:p>
      <w:r>
        <w:t xml:space="preserve">Statement: Given that in state 239 the agent chose EAST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241, 241, 261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241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241, 241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142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242, 242, 342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242 the agent chose WEST in what state would it chose NORTH? </w:t>
        <w:br/>
        <w:t>In state 346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242, 242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242 the agent chose WEST in what state would it chose EAST? </w:t>
        <w:br/>
        <w:t>In state 246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143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243, 243, 343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243 the agent chose WEST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243, 243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243 the agent chose WEST in what state would it chose EAST? </w:t>
        <w:br/>
        <w:t>In state 247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244, 244, 264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244 the agent chose EAST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344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244, 244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244 the agent chose EAST in what state would it chose WEST? </w:t>
        <w:br/>
        <w:t>In state 248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246, 246, 146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246 the agent chose EAST in what state would it chose SOUTH? </w:t>
        <w:br/>
        <w:t>In state 142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346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246, 246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246 the agent chose EAST in what state would it chose WEST? </w:t>
        <w:br/>
        <w:t>In state 242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247, 247, 147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247 the agent chose EAST in what state would it chose SOUTH? </w:t>
        <w:br/>
        <w:t>In state 143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347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247, 247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247 the agent chose EAST in what state would it chose WEST? </w:t>
        <w:br/>
        <w:t>In state 243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248, 248, 268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248 the agent chose WEST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248, 248, 348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248 the agent chose WEST in what state would it chose NORTH? </w:t>
        <w:br/>
        <w:t>In state 344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248, 248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248 the agent chose WEST in what state would it chose EAST? </w:t>
        <w:br/>
        <w:t>In state 244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149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249, 249, 349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249 the agent chose WEST in what state would it chose NORTH? </w:t>
        <w:br/>
        <w:t>In state 341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249, 249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151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251, 251, 351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251 the agent chose WEST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251, 251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251 the agent chose WEST in what state would it chose EAST? </w:t>
        <w:br/>
        <w:t>In state 247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272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252 the agent chose EAST in what state would it chose SOUTH? </w:t>
        <w:br/>
        <w:t>In state 272: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352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252 the agent chose EAST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252, 252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252 the agent chose EAST in what state would it chose WEST? </w:t>
        <w:br/>
        <w:t>In state 248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153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253 the agent chose EAST in what state would it chose SOUTH? </w:t>
        <w:br/>
        <w:t>In state 153: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353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253 the agent chose EAST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253, 253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253 the agent chose EAST in what state would it chose WEST? </w:t>
        <w:br/>
        <w:t>In state 241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154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254, 254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254 the agent chose EAST in what state would it chose WEST? </w:t>
        <w:br/>
        <w:t>In state 242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156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276, 376</w:t>
      </w:r>
    </w:p>
    <w:p>
      <w:r>
        <w:t>Loss function value: 0.9</w:t>
      </w:r>
    </w:p>
    <w:p>
      <w:r>
        <w:t>Action path: EAST, SOUTH</w:t>
      </w:r>
    </w:p>
    <w:p>
      <w:r>
        <w:t xml:space="preserve">Statement: Given that in state 256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237, 137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257 the agent chose EAST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357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257 the agent chose EAST in what state would it chose NORTH? </w:t>
        <w:br/>
        <w:t>In state 357: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158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358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258 the agent chose WEST in what state would it chose NORTH? </w:t>
        <w:br/>
        <w:t>In state 358: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279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259 the agent chose EAST in what state would it chose SOUTH? </w:t>
        <w:br/>
        <w:t>In state 279: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359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279, 179, 199</w:t>
      </w:r>
    </w:p>
    <w:p>
      <w:r>
        <w:t>Loss function value: 0.85</w:t>
      </w:r>
    </w:p>
    <w:p>
      <w:r>
        <w:t>Action path: EAST, NORTH, EAST</w:t>
      </w:r>
    </w:p>
    <w:p>
      <w:r>
        <w:t xml:space="preserve">Statement: Given that in state 259 the agent chose EAST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261, 261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261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361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261, 261, 241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261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262, 262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262 the agent chose WEST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262, 262, 282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262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262, 262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262 the agent chose WEST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263, 263, 163, 63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263 the agent chose WEST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363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263 the agent chose WEST in what state would it chose NORTH? </w:t>
        <w:br/>
        <w:t>In state 363: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263, 263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263 the agent chose WEST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264, 264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264 the agent chose EAST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264, 264, 284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264 the agent chose EAST in what state would it chose NORTH? </w:t>
        <w:br/>
        <w:t>In state 284: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264, 264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264 the agent chose EAST in what state would it chose WEST? </w:t>
        <w:br/>
        <w:t>In state 268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266 the agent chose EAST in what state would it chose NORTH? </w:t>
        <w:br/>
        <w:t>In state 286: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WEST? </w:t>
        <w:br/>
        <w:t>In state 262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267, 267, 247, 147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267 the agent chose EAST in what state would it chose SOUTH? </w:t>
        <w:br/>
        <w:t>In state 143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367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267 the agent chose EAST in what state would it chose NORTH? </w:t>
        <w:br/>
        <w:t>In state 367: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267, 267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267 the agent chose EAST in what state would it chose WEST? </w:t>
        <w:br/>
        <w:t>In state 263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268, 268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268 the agent chose WEST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268, 268, 288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268 the agent chose WEST in what state would it chose NORTH? </w:t>
        <w:br/>
        <w:t>In state 284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268, 268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268 the agent chose WEST in what state would it chose EAST? </w:t>
        <w:br/>
        <w:t>In state 264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269, 249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171, 71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271 the agent chose WEST in what state would it chose SOUTH? </w:t>
        <w:br/>
        <w:t>In state 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271, 271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271 the agent chose WEST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272, 272, 372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272 the agent chose SOUTH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272, 272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272 the agent chose SOUTH in what state would it chose EAST? </w:t>
        <w:br/>
        <w:t>In state 264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272, 272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272 the agent chose SOUTH in what state would it chose WEST? </w:t>
        <w:br/>
        <w:t>In state 268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273, 273, 373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273 the agent chose SOUTH in what state would it chose NORTH? </w:t>
        <w:br/>
        <w:t>In state 361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253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273, 273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273 the agent chose SOUTH in what state would it chose WEST? </w:t>
        <w:br/>
        <w:t>In state 261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274, 274, 294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274 the agent chose SOUTH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274, 274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274 the agent chose SOUTH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274, 274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274 the agent chose SOUTH in what state would it chose WEST? </w:t>
        <w:br/>
        <w:t>In state 262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176, 156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276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376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177, 77, 57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277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277 the agent chose EAST in what state would it chose NORTH? </w:t>
        <w:br/>
        <w:t>In state 297: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278, 278, 258, 158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278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278, 278, 378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278 the agent chose WEST in what state would it chose NORTH? </w:t>
        <w:br/>
        <w:t>In state 378: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259, 359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279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279 the agent chose SOUTH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179, 199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279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181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381, 361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281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282, 282, 262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282 the agent chose WEST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282, 282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282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283, 283, 183, 83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283 the agent chose WEST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283, 283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283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WEST? </w:t>
        <w:br/>
        <w:t>In state 288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286, 286, 266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286 the agent chose NORTH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286, 286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286 the agent chose NORTH in what state would it chose WEST? </w:t>
        <w:br/>
        <w:t>In state 282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287, 287, 187, 87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287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287, 287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287 the agent chose NORTH in what state would it chose WEST? </w:t>
        <w:br/>
        <w:t>In state 283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288, 288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288 the agent chose WEST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288, 288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288 the agent chose WEST in what state would it chose NORTH? </w:t>
        <w:br/>
        <w:t>In state 284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289, 289, 269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289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289, 289, 389, 369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289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191, 91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291, 291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291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292, 292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292 the agent chose SOUTH in what state would it chose NORTH? </w:t>
        <w:br/>
        <w:t>In state 284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292, 292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292 the agent chose SOUTH in what state would it chose WEST? </w:t>
        <w:br/>
        <w:t>In state 288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293 the agent chose WEST in what state would it chose SOUTH? </w:t>
        <w:br/>
        <w:t>In state 393: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293, 293, 393, 373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293 the agent chose WEST in what state would it chose NORTH? </w:t>
        <w:br/>
        <w:t>In state 361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294, 294, 194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294 the agent chose WEST in what state would it chose SOUTH? </w:t>
        <w:br/>
        <w:t>In state 194: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294, 294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294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296, 296, 276, 176, 156</w:t>
      </w:r>
    </w:p>
    <w:p>
      <w:r>
        <w:t>Loss function value: 0.85</w:t>
      </w:r>
    </w:p>
    <w:p>
      <w:r>
        <w:t>Action path: WEST, NORTH, WEST</w:t>
      </w:r>
    </w:p>
    <w:p>
      <w:r>
        <w:t xml:space="preserve">Statement: Given that in state 296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296, 296, 396, 496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296 the agent chose WEST in what state would it chose NORTH? </w:t>
        <w:br/>
        <w:t>In state 496: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297, 297, 277, 257, 237, 137</w:t>
      </w:r>
    </w:p>
    <w:p>
      <w:r>
        <w:t>Loss function value: 0.8</w:t>
      </w:r>
    </w:p>
    <w:p>
      <w:r>
        <w:t>Action path: WEST, WEST, WEST, NORTH</w:t>
      </w:r>
    </w:p>
    <w:p>
      <w:r>
        <w:t xml:space="preserve">Statement: Given that in state 297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278, 258, 158</w:t>
      </w:r>
    </w:p>
    <w:p>
      <w:r>
        <w:t>Loss function value: 0.85</w:t>
      </w:r>
    </w:p>
    <w:p>
      <w:r>
        <w:t>Action path: WEST, WEST, NORTH</w:t>
      </w:r>
    </w:p>
    <w:p>
      <w:r>
        <w:t xml:space="preserve">Statement: Given that in state 298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398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298 the agent chose WEST in what state would it chose NORTH? </w:t>
        <w:br/>
        <w:t>In state 398: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279, 259, 359</w:t>
      </w:r>
    </w:p>
    <w:p>
      <w:r>
        <w:t>Loss function value: 0.85</w:t>
      </w:r>
    </w:p>
    <w:p>
      <w:r>
        <w:t>Action path: WEST, WEST, SOUTH</w:t>
      </w:r>
    </w:p>
    <w:p>
      <w:r>
        <w:t xml:space="preserve">Statement: Given that in state 299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199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301, 301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301 the agent chose NORTH in what state would it chose SOUTH? </w:t>
        <w:br/>
        <w:t>In state 309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303, 303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303 the agent chose NORTH in what state would it chose SOUTH? </w:t>
        <w:br/>
        <w:t>In state 311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304, 304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304 the agent chose NORTH in what state would it chose SOUTH? </w:t>
        <w:br/>
        <w:t>In state 308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307, 307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307 the agent chose NORTH in what state would it chose SOUTH? </w:t>
        <w:br/>
        <w:t>In state 311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308, 308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308 the agent chose SOUTH in what state would it chose NORTH? </w:t>
        <w:br/>
        <w:t>In state 304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309, 309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309 the agent chose SOUTH in what state would it chose NORTH? </w:t>
        <w:br/>
        <w:t>In state 301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311, 311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311 the agent chose SOUTH in what state would it chose NORTH? </w:t>
        <w:br/>
        <w:t>In state 303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312, 312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312 the agent chose NORTH in what state would it chose SOUTH? </w:t>
        <w:br/>
        <w:t>In state 308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313, 313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313 the agent chose NORTH in what state would it chose SOUTH? </w:t>
        <w:br/>
        <w:t>In state 309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318, 318, 218, 238, 338</w:t>
      </w:r>
    </w:p>
    <w:p>
      <w:r>
        <w:t>Loss function value: 0.85</w:t>
      </w:r>
    </w:p>
    <w:p>
      <w:r>
        <w:t>Action path: NORTH, EAST, SOUTH</w:t>
      </w:r>
    </w:p>
    <w:p>
      <w:r>
        <w:t xml:space="preserve">Statement: Given that in state 318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321, 321, 221, 121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321 the agent chose NORTH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321, 321, 221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321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322, 322, 222, 122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322 the agent chose NORTH in what state would it chose SOUTH? </w:t>
        <w:br/>
        <w:t>In state 126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322, 322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322 the agent chose NORTH in what state would it chose EAST? </w:t>
        <w:br/>
        <w:t>In state 326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323, 323, 223, 203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323 the agent chose NORTH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323, 323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323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324, 324, 224, 124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324, 324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324 the agent chose EAST in what state would it chose NORTH? </w:t>
        <w:br/>
        <w:t>In state 328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326, 326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326 the agent chose EAST in what state would it chose NORTH? </w:t>
        <w:br/>
        <w:t>In state 322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227, 127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327, 327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327 the agent chose EAST in what state would it chose NORTH? </w:t>
        <w:br/>
        <w:t>In state 323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328, 328, 228, 208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328 the agent chose NORTH in what state would it chose SOUTH? </w:t>
        <w:br/>
        <w:t>In state 208: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328, 328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328 the agent chose NORTH in what state would it chose EAST? </w:t>
        <w:br/>
        <w:t>In state 324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329, 329, 229, 129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329 the agent chose NORTH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329, 329, 229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329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331, 331, 231, 131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331 the agent chose NORTH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331, 331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331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332, 332, 232, 212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332 the agent chose NORTH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332, 332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332 the agent chose NORTH in what state would it chose EAST? </w:t>
        <w:br/>
        <w:t>In state 324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233, 133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333 the agent chose NORTH in what state would it chose SOUTH? </w:t>
        <w:br/>
        <w:t>In state 133: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333 the agent chose NORTH in what state would it chose EAST? </w:t>
        <w:br/>
        <w:t>In state 233: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234, 134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334 the agent chose NORTH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334, 334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334 the agent chose NORTH in what state would it chose EAST? </w:t>
        <w:br/>
        <w:t>In state 326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336, 336, 356, 256, 156</w:t>
      </w:r>
    </w:p>
    <w:p>
      <w:r>
        <w:t>Loss function value: 0.85</w:t>
      </w:r>
    </w:p>
    <w:p>
      <w:r>
        <w:t>Action path: EAST, NORTH, NORTH</w:t>
      </w:r>
    </w:p>
    <w:p>
      <w:r>
        <w:t xml:space="preserve">Statement: Given that in state 336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237, 137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338, 338, 238, 218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338 the agent chose NORTH in what state would it chose SOUTH? </w:t>
        <w:br/>
        <w:t>In state 218: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239, 139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339 the agent chose NORTH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439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339 the agent chose NORTH in what state would it chose EAST? </w:t>
        <w:br/>
        <w:t>In state 439: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341, 341, 241, 261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341 the agent chose NORTH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341, 341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341 the agent chose NORTH in what state would it chose WEST? </w:t>
        <w:br/>
        <w:t>In state 349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342, 342, 242, 262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342 the agent chose WEST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342, 342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342 the agent chose WEST in what state would it chose NORTH? </w:t>
        <w:br/>
        <w:t>In state 346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343, 343, 243, 143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343, 343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343 the agent chose WEST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344, 344, 244, 264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344 the agent chose NORTH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344, 344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344 the agent chose NORTH in what state would it chose WEST? </w:t>
        <w:br/>
        <w:t>In state 348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346, 346, 246, 266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346 the agent chose NORTH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346, 346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346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347, 347, 247, 147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347 the agent chose NORTH in what state would it chose SOUTH? </w:t>
        <w:br/>
        <w:t>In state 143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347, 347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347 the agent chose NORTH in what state would it chose WEST? </w:t>
        <w:br/>
        <w:t>In state 343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348, 348, 248, 268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348 the agent chose WEST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348, 348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348 the agent chose WEST in what state would it chose NORTH? </w:t>
        <w:br/>
        <w:t>In state 344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349, 349, 249, 269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349, 349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349 the agent chose WEST in what state would it chose NORTH? </w:t>
        <w:br/>
        <w:t>In state 341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251, 151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351, 351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351 the agent chose WEST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152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352 the agent chose NORTH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352, 352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352 the agent chose NORTH in what state would it chose WEST? </w:t>
        <w:br/>
        <w:t>In state 348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253, 273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353 the agent chose NORTH in what state would it chose SOUTH? </w:t>
        <w:br/>
        <w:t>In state 273: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353, 353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353 the agent chose NORTH in what state would it chose WEST? </w:t>
        <w:br/>
        <w:t>In state 349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254, 154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354 the agent chose NORTH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354, 354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354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356, 356, 256, 156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356, 356, 336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356 the agent chose WEST in what state would it chose NORTH? </w:t>
        <w:br/>
        <w:t>In state 336: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257, 237, 137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357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258, 158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258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358 the agent chose NORTH in what state would it chose WEST? </w:t>
        <w:br/>
        <w:t>In state 258: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359, 359, 259, 279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359 the agent chose NORTH in what state would it chose SOUTH? </w:t>
        <w:br/>
        <w:t>In state 279: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359, 359, 259, 279, 179, 199</w:t>
      </w:r>
    </w:p>
    <w:p>
      <w:r>
        <w:t>Loss function value: 0.8</w:t>
      </w:r>
    </w:p>
    <w:p>
      <w:r>
        <w:t>Action path: NORTH, EAST, NORTH, EAST</w:t>
      </w:r>
    </w:p>
    <w:p>
      <w:r>
        <w:t xml:space="preserve">Statement: Given that in state 359 the agent chose NORTH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361, 361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361 the agent chose NORTH in what state would it chose SOUTH? </w:t>
        <w:br/>
        <w:t>In state 373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361, 361, 261, 241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361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362, 362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362 the agent chose NORTH in what state would it chose SOUTH? </w:t>
        <w:br/>
        <w:t>In state 374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362, 362, 262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362 the agent chose NORTH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363, 363, 263, 163, 63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363 the agent chose NORTH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363, 363, 263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363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364, 364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364 the agent chose EAST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364, 364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364 the agent chose EAST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366, 366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366 the agent chose NORTH in what state would it chose SOUTH? </w:t>
        <w:br/>
        <w:t>In state 374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366, 366, 266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366 the agent chose NORTH in what state would it chose EAST? </w:t>
        <w:br/>
        <w:t>In state 266: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367, 367, 267, 167, 67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367 the agent chose NORTH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367, 367, 267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368, 368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368 the agent chose NORTH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368, 368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368 the agent chose NORTH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369 the agent chose NORTH in what state would it chose SOUTH? </w:t>
        <w:br/>
        <w:t>In state 373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369, 269, 249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369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371, 271, 251, 151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371 the agent chose NORTH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371, 371, 271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371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373, 373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373 the agent chose SOUTH in what state would it chose NORTH? </w:t>
        <w:br/>
        <w:t>In state 361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373, 373, 473, 477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373 the agent chose SOUTH in what state would it chose EAST? </w:t>
        <w:br/>
        <w:t>In state 477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374, 374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374 the agent chose SOUTH in what state would it chose NORTH? </w:t>
        <w:br/>
        <w:t>In state 362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374, 374, 274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374 the agent chose SOUTH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376, 376, 276, 256, 156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376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377, 377, 277, 177, 157, 57</w:t>
      </w:r>
    </w:p>
    <w:p>
      <w:r>
        <w:t>Loss function value: 0.8</w:t>
      </w:r>
    </w:p>
    <w:p>
      <w:r>
        <w:t>Action path: NORTH, NORTH, WEST, NORTH</w:t>
      </w:r>
    </w:p>
    <w:p>
      <w:r>
        <w:t xml:space="preserve">Statement: Given that in state 377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377, 377, 397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377 the agent chose EAST in what state would it chose NORTH? </w:t>
        <w:br/>
        <w:t>In state 397: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378, 378, 278, 258, 158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378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379, 379, 279, 259, 359</w:t>
      </w:r>
    </w:p>
    <w:p>
      <w:r>
        <w:t>Loss function value: 0.85</w:t>
      </w:r>
    </w:p>
    <w:p>
      <w:r>
        <w:t>Action path: NORTH, WEST, SOUTH</w:t>
      </w:r>
    </w:p>
    <w:p>
      <w:r>
        <w:t xml:space="preserve">Statement: Given that in state 379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379, 379, 279, 259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379 the agent chose SOUTH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SOUTH? </w:t>
        <w:br/>
        <w:t>In state 393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481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381 the agent chose WEST in what state would it chose NORTH? </w:t>
        <w:br/>
        <w:t>In state 481: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382, 382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382 the agent chose WEST in what state would it chose SOUTH? </w:t>
        <w:br/>
        <w:t>In state 394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382, 382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382 the agent chose WEST in what state would it chose NORTH? </w:t>
        <w:br/>
        <w:t>In state 386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383, 383, 283, 183, 83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383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283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383 the agent chose NORTH in what state would it chose WEST? </w:t>
        <w:br/>
        <w:t>In state 283: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384, 384, 364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384 the agent chose NORTH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384, 384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384 the agent chose NORTH in what state would it chose WEST? </w:t>
        <w:br/>
        <w:t>In state 392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386, 386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386 the agent chose NORTH in what state would it chose SOUTH? </w:t>
        <w:br/>
        <w:t>In state 394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386, 386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386 the agent chose NORTH in what state would it chose WEST? </w:t>
        <w:br/>
        <w:t>In state 382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387, 387, 287, 187, 87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387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387, 387, 487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387 the agent chose NORTH in what state would it chose WEST? </w:t>
        <w:br/>
        <w:t>In state 483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388, 368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388 the agent chose NORTH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388 the agent chose NORTH in what state would it chose WEST? </w:t>
        <w:br/>
        <w:t>In state 392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389, 389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389 the agent chose WEST in what state would it chose SOUTH? </w:t>
        <w:br/>
        <w:t>In state 393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389, 389, 489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389 the agent chose WEST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391, 391, 291, 191, 91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391 the agent chose NORTH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391, 391, 291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391 the agent chose NORTH in what state would it chose WEST? </w:t>
        <w:br/>
        <w:t>In state 291: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372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392 the agent chose WEST in what state would it chose SOUTH? </w:t>
        <w:br/>
        <w:t>In state 372: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NORTH? </w:t>
        <w:br/>
        <w:t>In state 384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393, 393, 373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393 the agent chose SOUTH in what state would it chose NORTH? </w:t>
        <w:br/>
        <w:t>In state 361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393, 393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393 the agent chose SOUTH in what state would it chose WEST? </w:t>
        <w:br/>
        <w:t>In state 381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394, 394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394 the agent chose SOUTH in what state would it chose NORTH? </w:t>
        <w:br/>
        <w:t>In state 386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394, 394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394 the agent chose SOUTH in what state would it chose WEST? </w:t>
        <w:br/>
        <w:t>In state 382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376, 276, 256, 156</w:t>
      </w:r>
    </w:p>
    <w:p>
      <w:r>
        <w:t>Loss function value: 0.8</w:t>
      </w:r>
    </w:p>
    <w:p>
      <w:r>
        <w:t>Action path: WEST, NORTH, WEST, NORTH</w:t>
      </w:r>
    </w:p>
    <w:p>
      <w:r>
        <w:t xml:space="preserve">Statement: Given that in state 396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496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396 the agent chose WEST in what state would it chose NORTH? </w:t>
        <w:br/>
        <w:t>In state 496: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297, 197, 177, 157, 57</w:t>
      </w:r>
    </w:p>
    <w:p>
      <w:r>
        <w:t>Loss function value: 0.75</w:t>
      </w:r>
    </w:p>
    <w:p>
      <w:r>
        <w:t>Action path: NORTH, NORTH, WEST, WEST, NORTH</w:t>
      </w:r>
    </w:p>
    <w:p>
      <w:r>
        <w:t xml:space="preserve">Statement: Given that in state 397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298, 278, 178, 158</w:t>
      </w:r>
    </w:p>
    <w:p>
      <w:r>
        <w:t>Loss function value: 0.8</w:t>
      </w:r>
    </w:p>
    <w:p>
      <w:r>
        <w:t>Action path: NORTH, WEST, NORTH, WEST</w:t>
      </w:r>
    </w:p>
    <w:p>
      <w:r>
        <w:t xml:space="preserve">Statement: Given that in state 398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498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398 the agent chose NORTH in what state would it chose WEST? </w:t>
        <w:br/>
        <w:t>In state 498: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399, 399, 299, 279, 259, 359</w:t>
      </w:r>
    </w:p>
    <w:p>
      <w:r>
        <w:t>Loss function value: 0.8</w:t>
      </w:r>
    </w:p>
    <w:p>
      <w:r>
        <w:t>Action path: NORTH, WEST, WEST, SOUTH</w:t>
      </w:r>
    </w:p>
    <w:p>
      <w:r>
        <w:t xml:space="preserve">Statement: Given that in state 399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399, 399, 499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399 the agent chose SOUTH in what state would it chose WEST? </w:t>
        <w:br/>
        <w:t>In state 499: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408, 408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408 the agent chose PICKUP in what state would it chose NORTH? </w:t>
        <w:br/>
        <w:t>In state 404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409, 409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409 the agent chose PICKUP in what state would it chose NORTH? </w:t>
        <w:br/>
        <w:t>In state 401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411, 411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411 the agent chose PICKUP in what state would it chose NORTH? </w:t>
        <w:br/>
        <w:t>In state 403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418, 418, 318, 218, 238, 338</w:t>
      </w:r>
    </w:p>
    <w:p>
      <w:r>
        <w:t>Loss function value: 0.8</w:t>
      </w:r>
    </w:p>
    <w:p>
      <w:r>
        <w:t>Action path: NORTH, NORTH, EAST, SOUTH</w:t>
      </w:r>
    </w:p>
    <w:p>
      <w:r>
        <w:t xml:space="preserve">Statement: Given that in state 418 the agent chose DROPOFF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421, 421, 321, 221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421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422, 422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422 the agent chose NORTH in what state would it chose EAST? </w:t>
        <w:br/>
        <w:t>In state 426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423, 423, 323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423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424, 424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424 the agent chose EAST in what state would it chose NORTH? </w:t>
        <w:br/>
        <w:t>In state 428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426, 426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426 the agent chose EAST in what state would it chose NORTH? </w:t>
        <w:br/>
        <w:t>In state 422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427, 427, 327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427 the agent chose NORTH in what state would it chose EAST? </w:t>
        <w:br/>
        <w:t>In state 327: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428, 428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428 the agent chose NORTH in what state would it chose EAST? </w:t>
        <w:br/>
        <w:t>In state 424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429, 429, 329, 229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429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431, 431, 331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431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432, 432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432 the agent chose EAST in what state would it chose NORTH? </w:t>
        <w:br/>
        <w:t>In state 428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433, 433, 333, 233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433 the agent chose NORTH in what state would it chose EAST? </w:t>
        <w:br/>
        <w:t>In state 233: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434, 434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434 the agent chose EAST in what state would it chose NORTH? </w:t>
        <w:br/>
        <w:t>In state 422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437, 437, 337, 237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439, 439, 339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439 the agent chose EAST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441, 441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441 the agent chose WEST in what state would it chose NORTH? </w:t>
        <w:br/>
        <w:t>In state 453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442, 442, 342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442 the agent chose NORTH in what state would it chose WEST? </w:t>
        <w:br/>
        <w:t>In state 342: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443, 443, 343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443 the agent chose NORTH in what state would it chose WEST? </w:t>
        <w:br/>
        <w:t>In state 343: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444, 444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444 the agent chose NORTH in what state would it chose WEST? </w:t>
        <w:br/>
        <w:t>In state 448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446, 446, 346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446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447, 447, 347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447 the agent chose NORTH in what state would it chose WEST? </w:t>
        <w:br/>
        <w:t>In state 343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448, 448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448 the agent chose WEST in what state would it chose NORTH? </w:t>
        <w:br/>
        <w:t>In state 444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449, 449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449 the agent chose WEST in what state would it chose NORTH? </w:t>
        <w:br/>
        <w:t>In state 453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451, 451, 351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451 the agent chose NORTH in what state would it chose WEST? </w:t>
        <w:br/>
        <w:t>In state 351: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452, 452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452 the agent chose NORTH in what state would it chose WEST? </w:t>
        <w:br/>
        <w:t>In state 448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453, 453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453 the agent chose NORTH in what state would it chose WEST? </w:t>
        <w:br/>
        <w:t>In state 441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454, 454, 354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454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456, 456, 356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456 the agent chose NORTH in what state would it chose WEST? </w:t>
        <w:br/>
        <w:t>In state 356: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458, 458, 358, 258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458 the agent chose NORTH in what state would it chose WEST? </w:t>
        <w:br/>
        <w:t>In state 258: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459, 459, 359, 259, 279, 179, 199</w:t>
      </w:r>
    </w:p>
    <w:p>
      <w:r>
        <w:t>Loss function value: 0.75</w:t>
      </w:r>
    </w:p>
    <w:p>
      <w:r>
        <w:t>Action path: NORTH, NORTH, EAST, NORTH, EAST</w:t>
      </w:r>
    </w:p>
    <w:p>
      <w:r>
        <w:t xml:space="preserve">Statement: Given that in state 459 the agent chose NORTH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461, 461, 361, 261, 241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461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462, 462, 362, 262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462 the agent chose NORTH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463, 463, 363, 263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463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464, 464, 364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464 the agent chose NORTH in what state would it chose EAST? </w:t>
        <w:br/>
        <w:t>In state 364: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466, 466, 366, 266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466 the agent chose NORTH in what state would it chose EAST? </w:t>
        <w:br/>
        <w:t>In state 266: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467, 467, 367, 267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468, 468, 368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468 the agent chose NORTH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469, 469, 369, 269, 249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469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471, 471, 371, 271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471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472, 472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472 the agent chose PICKUP in what state would it chose NORTH? </w:t>
        <w:br/>
        <w:t>In state 464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472, 472, 372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472 the agent chose PICKUP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473, 473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473 the agent chose PICKUP in what state would it chose NORTH? </w:t>
        <w:br/>
        <w:t>In state 461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473, 473, 477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473 the agent chose PICKUP in what state would it chose EAST? </w:t>
        <w:br/>
        <w:t>In state 477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474, 474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474 the agent chose PICKUP in what state would it chose NORTH? </w:t>
        <w:br/>
        <w:t>In state 462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474, 474, 374, 274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474 the agent chose PICKUP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477, 477, 497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477 the agent chose EAST in what state would it chose NORTH? </w:t>
        <w:br/>
        <w:t>In state 497: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479, 479, 379, 279, 259, 359</w:t>
      </w:r>
    </w:p>
    <w:p>
      <w:r>
        <w:t>Loss function value: 0.8</w:t>
      </w:r>
    </w:p>
    <w:p>
      <w:r>
        <w:t>Action path: NORTH, NORTH, WEST, SOUTH</w:t>
      </w:r>
    </w:p>
    <w:p>
      <w:r>
        <w:t xml:space="preserve">Statement: Given that in state 479 the agent chose DROPOFF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479, 479, 379, 279, 259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479 the agent chose DROPOFF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481, 481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481 the agent chose NORTH in what state would it chose WEST? </w:t>
        <w:br/>
        <w:t>In state 489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482, 482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482 the agent chose NORTH in what state would it chose WEST? </w:t>
        <w:br/>
        <w:t>In state 494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483, 483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483 the agent chose WEST in what state would it chose NORTH? </w:t>
        <w:br/>
        <w:t>In state 487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484, 484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484 the agent chose NORTH in what state would it chose WEST? </w:t>
        <w:br/>
        <w:t>In state 488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486, 486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486 the agent chose NORTH in what state would it chose WEST? </w:t>
        <w:br/>
        <w:t>In state 494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487, 487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487 the agent chose NORTH in what state would it chose WEST? </w:t>
        <w:br/>
        <w:t>In state 483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488, 488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488 the agent chose WEST in what state would it chose NORTH? </w:t>
        <w:br/>
        <w:t>In state 484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489, 489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489 the agent chose WEST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491, 491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491 the agent chose NORTH in what state would it chose WEST? </w:t>
        <w:br/>
        <w:t>In state 483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492, 492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492 the agent chose WEST in what state would it chose NORTH? </w:t>
        <w:br/>
        <w:t>In state 484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493, 493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493 the agent chose WEST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494, 494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494 the agent chose WEST in what state would it chose NORTH? </w:t>
        <w:br/>
        <w:t>In state 482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496, 496, 396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496 the agent chose NORTH in what state would it chose WEST? </w:t>
        <w:br/>
        <w:t>In state 396: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498, 498, 398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498 the agent chose WEST in what state would it chose NORTH? </w:t>
        <w:br/>
        <w:t>In state 398: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499, 499, 479, 379, 279, 259, 359</w:t>
      </w:r>
    </w:p>
    <w:p>
      <w:r>
        <w:t>Loss function value: 0.75</w:t>
      </w:r>
    </w:p>
    <w:p>
      <w:r>
        <w:t>Action path: WEST, NORTH, NORTH, WEST, SOUTH</w:t>
      </w:r>
    </w:p>
    <w:p>
      <w:r>
        <w:t xml:space="preserve">Statement: Given that in state 499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0.9213483146067416in mode ACTION_CHANGELOC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