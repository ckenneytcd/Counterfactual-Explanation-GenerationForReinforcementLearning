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[-0.4535043]</w:t>
      </w:r>
    </w:p>
    <w:p>
      <w:r>
        <w:t xml:space="preserve">Action path: </w:t>
      </w:r>
    </w:p>
    <w:p>
      <w:r>
        <w:t xml:space="preserve">Statement: Given that in state 427 the agent chose NORTH in what state would it chose EAST? </w:t>
        <w:br/>
        <w:t>In state 327: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[-0.62964249]</w:t>
      </w:r>
    </w:p>
    <w:p>
      <w:r>
        <w:t xml:space="preserve">Action path: </w:t>
      </w:r>
    </w:p>
    <w:p>
      <w:r>
        <w:t xml:space="preserve">Statement: Given that in state 467 the agent chose NORTH in what state would it chose EAST? </w:t>
        <w:br/>
        <w:t>In state 267: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[-0.45583574]</w:t>
      </w:r>
    </w:p>
    <w:p>
      <w:r>
        <w:t xml:space="preserve">Action path: </w:t>
      </w:r>
    </w:p>
    <w:p>
      <w:r>
        <w:t xml:space="preserve">Statement: Given that in state 276 the agent chose WEST in what state would it chose SOUTH? </w:t>
        <w:br/>
        <w:t>In state 272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[-0.78708149]</w:t>
      </w:r>
    </w:p>
    <w:p>
      <w:r>
        <w:t xml:space="preserve">Action path: </w:t>
      </w:r>
    </w:p>
    <w:p>
      <w:r>
        <w:t xml:space="preserve">Statement: Given that in state 276 the agent chose WEST in what state would it chose EAST? </w:t>
        <w:br/>
        <w:t>In state 264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[-0.76784055]</w:t>
      </w:r>
    </w:p>
    <w:p>
      <w:r>
        <w:t xml:space="preserve">Action path: </w:t>
      </w:r>
    </w:p>
    <w:p>
      <w:r>
        <w:t xml:space="preserve">Statement: Given that in state 186 the agent chose NORTH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[-0.46688888]</w:t>
      </w:r>
    </w:p>
    <w:p>
      <w:r>
        <w:t xml:space="preserve">Action path: </w:t>
      </w:r>
    </w:p>
    <w:p>
      <w:r>
        <w:t xml:space="preserve">Statement: Given that in state 318 the agent chose SOUTH in what state would it chose NORTH? </w:t>
        <w:br/>
        <w:t>In state 314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[-0.46925927]</w:t>
      </w:r>
    </w:p>
    <w:p>
      <w:r>
        <w:t xml:space="preserve">Action path: </w:t>
      </w:r>
    </w:p>
    <w:p>
      <w:r>
        <w:t xml:space="preserve">Statement: Given that in state 372 the agent chose SOUTH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[-0.77765542]</w:t>
      </w:r>
    </w:p>
    <w:p>
      <w:r>
        <w:t xml:space="preserve">Action path: </w:t>
      </w:r>
    </w:p>
    <w:p>
      <w:r>
        <w:t xml:space="preserve">Statement: Given that in state 372 the agent chose SOUTH in what state would it chose EAST? </w:t>
        <w:br/>
        <w:t>In state 252: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[-0.61967271]</w:t>
      </w:r>
    </w:p>
    <w:p>
      <w:r>
        <w:t xml:space="preserve">Action path: </w:t>
      </w:r>
    </w:p>
    <w:p>
      <w:r>
        <w:t xml:space="preserve">Statement: Given that in state 66 the agent chose EAST in what state would it chose SOUTH? </w:t>
        <w:br/>
        <w:t>In state 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[-0.99751775]</w:t>
      </w:r>
    </w:p>
    <w:p>
      <w:r>
        <w:t xml:space="preserve">Action path: </w:t>
      </w:r>
    </w:p>
    <w:p>
      <w:r>
        <w:t xml:space="preserve">Statement: Given that in state 388 the agent chose NORTH in what state would it chose SOUTH? </w:t>
        <w:br/>
        <w:t>In state 148: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[-0.64463045]</w:t>
      </w:r>
    </w:p>
    <w:p>
      <w:r>
        <w:t xml:space="preserve">Action path: </w:t>
      </w:r>
    </w:p>
    <w:p>
      <w:r>
        <w:t xml:space="preserve">Statement: Given that in state 388 the agent chose NORTH in what state would it chose WEST? </w:t>
        <w:br/>
        <w:t>In state 348: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[-0.6785392]</w:t>
      </w:r>
    </w:p>
    <w:p>
      <w:r>
        <w:t xml:space="preserve">Action path: </w:t>
      </w:r>
    </w:p>
    <w:p>
      <w:r>
        <w:t xml:space="preserve">Statement: Given that in state 119 the agent chose EAST in what state would it chose SOUTH? </w:t>
        <w:br/>
        <w:t>In state 111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[-0.98689556]</w:t>
      </w:r>
    </w:p>
    <w:p>
      <w:r>
        <w:t xml:space="preserve">Action path: </w:t>
      </w:r>
    </w:p>
    <w:p>
      <w:r>
        <w:t xml:space="preserve">Statement: Given that in state 119 the agent chose EAST in what state would it chose NORTH? </w:t>
        <w:br/>
        <w:t>In state 103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[-0.92452696]</w:t>
      </w:r>
    </w:p>
    <w:p>
      <w:r>
        <w:t xml:space="preserve">Action path: </w:t>
      </w:r>
    </w:p>
    <w:p>
      <w:r>
        <w:t xml:space="preserve">Statement: Given that in state 337 the agent chose NORTH in what state would it chose SOUTH? </w:t>
        <w:br/>
        <w:t>In state 309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[-0.78786493]</w:t>
      </w:r>
    </w:p>
    <w:p>
      <w:r>
        <w:t xml:space="preserve">Action path: </w:t>
      </w:r>
    </w:p>
    <w:p>
      <w:r>
        <w:t xml:space="preserve">Statement: Given that in state 337 the agent chose NORTH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[-0.58154643]</w:t>
      </w:r>
    </w:p>
    <w:p>
      <w:r>
        <w:t xml:space="preserve">Action path: </w:t>
      </w:r>
    </w:p>
    <w:p>
      <w:r>
        <w:t xml:space="preserve">Statement: Given that in state 101 the agent chose NORTH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[-0.48876126]</w:t>
      </w:r>
    </w:p>
    <w:p>
      <w:r>
        <w:t xml:space="preserve">Action path: </w:t>
      </w:r>
    </w:p>
    <w:p>
      <w:r>
        <w:t xml:space="preserve">Statement: Given that in state 152 the agent chose SOUTH in what state would it chose EAST? </w:t>
        <w:br/>
        <w:t>In state 252: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[-0.47404408]</w:t>
      </w:r>
    </w:p>
    <w:p>
      <w:r>
        <w:t xml:space="preserve">Action path: </w:t>
      </w:r>
    </w:p>
    <w:p>
      <w:r>
        <w:t xml:space="preserve">Statement: Given that in state 178 the agent chose WEST in what state would it chose SOUTH? </w:t>
        <w:br/>
        <w:t>In state 174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 xml:space="preserve">State Path: </w:t>
      </w:r>
    </w:p>
    <w:p>
      <w:r>
        <w:t>Loss function value: [-1.35739237]</w:t>
      </w:r>
    </w:p>
    <w:p>
      <w:r>
        <w:t xml:space="preserve">Action path: </w:t>
      </w:r>
    </w:p>
    <w:p>
      <w:r>
        <w:t xml:space="preserve">Statement: Given that in state 178 the agent chose WEST in what state would it chose NORTH? </w:t>
        <w:br/>
        <w:t>In state 102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[-0.78900351]</w:t>
      </w:r>
    </w:p>
    <w:p>
      <w:r>
        <w:t xml:space="preserve">Action path: </w:t>
      </w:r>
    </w:p>
    <w:p>
      <w:r>
        <w:t xml:space="preserve">Statement: Given that in state 178 the agent chose WEST in what state would it chose EAST? </w:t>
        <w:br/>
        <w:t>In state 166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[-0.49325132]</w:t>
      </w:r>
    </w:p>
    <w:p>
      <w:r>
        <w:t xml:space="preserve">Action path: </w:t>
      </w:r>
    </w:p>
    <w:p>
      <w:r>
        <w:t xml:space="preserve">Statement: Given that in state 308 the agent chose SOUTH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 xml:space="preserve">State Path: </w:t>
      </w:r>
    </w:p>
    <w:p>
      <w:r>
        <w:t>Loss function value: [-1.0905085]</w:t>
      </w:r>
    </w:p>
    <w:p>
      <w:r>
        <w:t xml:space="preserve">Action path: </w:t>
      </w:r>
    </w:p>
    <w:p>
      <w:r>
        <w:t xml:space="preserve">Statement: Given that in state 286 the agent chose NORTH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[-0.73763147]</w:t>
      </w:r>
    </w:p>
    <w:p>
      <w:r>
        <w:t xml:space="preserve">Action path: </w:t>
      </w:r>
    </w:p>
    <w:p>
      <w:r>
        <w:t xml:space="preserve">Statement: Given that in state 397 the agent chose NORTH in what state would it chose SOUTH? </w:t>
        <w:br/>
        <w:t>In state 373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[-0.94753168]</w:t>
      </w:r>
    </w:p>
    <w:p>
      <w:r>
        <w:t xml:space="preserve">Action path: </w:t>
      </w:r>
    </w:p>
    <w:p>
      <w:r>
        <w:t xml:space="preserve">Statement: Given that in state 397 the agent chose NORTH in what state would it chose WEST? </w:t>
        <w:br/>
        <w:t>In state 349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[-0.93327738]</w:t>
      </w:r>
    </w:p>
    <w:p>
      <w:r>
        <w:t xml:space="preserve">Action path: </w:t>
      </w:r>
    </w:p>
    <w:p>
      <w:r>
        <w:t xml:space="preserve">Statement: Given that in state 37 the agent chose SOUTH in what state would it chose WEST? </w:t>
        <w:br/>
        <w:t>In state 129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[-0.67980113]</w:t>
      </w:r>
    </w:p>
    <w:p>
      <w:r>
        <w:t xml:space="preserve">Action path: </w:t>
      </w:r>
    </w:p>
    <w:p>
      <w:r>
        <w:t xml:space="preserve">Statement: Given that in state 16 the agent chose DROPOFF in what state would it chose SOUTH? </w:t>
        <w:br/>
        <w:t>In state 12 where the passanger location is now Blue: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[-0.77616324]</w:t>
      </w:r>
    </w:p>
    <w:p>
      <w:r>
        <w:t xml:space="preserve">Action path: </w:t>
      </w:r>
    </w:p>
    <w:p>
      <w:r>
        <w:t xml:space="preserve">Statement: Given that in state 16 the agent chose DROPOFF in what state would it chose EAST? </w:t>
        <w:br/>
        <w:t>In state 112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 xml:space="preserve">State Path: </w:t>
      </w:r>
    </w:p>
    <w:p>
      <w:r>
        <w:t>Loss function value: [-1.1196711]</w:t>
      </w:r>
    </w:p>
    <w:p>
      <w:r>
        <w:t xml:space="preserve">Action path: </w:t>
      </w:r>
    </w:p>
    <w:p>
      <w:r>
        <w:t xml:space="preserve">Statement: Given that in state 284 the agent chose NORTH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[-0.44369216]</w:t>
      </w:r>
    </w:p>
    <w:p>
      <w:r>
        <w:t xml:space="preserve">Action path: </w:t>
      </w:r>
    </w:p>
    <w:p>
      <w:r>
        <w:t xml:space="preserve">Statement: Given that in state 277 the agent chose EAST in what state would it chose SOUTH? </w:t>
        <w:br/>
        <w:t>In state 273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 xml:space="preserve">State Path: </w:t>
      </w:r>
    </w:p>
    <w:p>
      <w:r>
        <w:t>Loss function value: [-1.34953267]</w:t>
      </w:r>
    </w:p>
    <w:p>
      <w:r>
        <w:t xml:space="preserve">Action path: </w:t>
      </w:r>
    </w:p>
    <w:p>
      <w:r>
        <w:t xml:space="preserve">Statement: Given that in state 277 the agent chose EAST in what state would it chose NORTH? </w:t>
        <w:br/>
        <w:t>In state 201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[-0.61482552]</w:t>
      </w:r>
    </w:p>
    <w:p>
      <w:r>
        <w:t xml:space="preserve">Action path: </w:t>
      </w:r>
    </w:p>
    <w:p>
      <w:r>
        <w:t xml:space="preserve">Statement: Given that in state 277 the agent chose EAST in what state would it chose WEST? </w:t>
        <w:br/>
        <w:t>In state 269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[-0.48357739]</w:t>
      </w:r>
    </w:p>
    <w:p>
      <w:r>
        <w:t xml:space="preserve">Action path: </w:t>
      </w:r>
    </w:p>
    <w:p>
      <w:r>
        <w:t xml:space="preserve">Statement: Given that in state 7 the agent chose SOUTH in what state would it chose EAST? </w:t>
        <w:br/>
        <w:t>In state 107: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[-0.44737448]</w:t>
      </w:r>
    </w:p>
    <w:p>
      <w:r>
        <w:t xml:space="preserve">Action path: </w:t>
      </w:r>
    </w:p>
    <w:p>
      <w:r>
        <w:t xml:space="preserve">Statement: Given that in state 293 the agent chose WEST in what state would it chose SOUTH? </w:t>
        <w:br/>
        <w:t>In state 273: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[-0.42468263]</w:t>
      </w:r>
    </w:p>
    <w:p>
      <w:r>
        <w:t xml:space="preserve">Action path: </w:t>
      </w:r>
    </w:p>
    <w:p>
      <w:r>
        <w:t xml:space="preserve">Statement: Given that in state 62 the agent chose SOUTH in what state would it chose WEST? </w:t>
        <w:br/>
        <w:t>In state 162: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[-0.8181314]</w:t>
      </w:r>
    </w:p>
    <w:p>
      <w:r>
        <w:t xml:space="preserve">Action path: </w:t>
      </w:r>
    </w:p>
    <w:p>
      <w:r>
        <w:t xml:space="preserve">Statement: Given that in state 223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[-0.44570661]</w:t>
      </w:r>
    </w:p>
    <w:p>
      <w:r>
        <w:t xml:space="preserve">Action path: </w:t>
      </w:r>
    </w:p>
    <w:p>
      <w:r>
        <w:t xml:space="preserve">Statement: Given that in state 223 the agent chose WEST in what state would it chose NORTH? </w:t>
        <w:br/>
        <w:t>In state 203: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[-0.46393848]</w:t>
      </w:r>
    </w:p>
    <w:p>
      <w:r>
        <w:t xml:space="preserve">Action path: </w:t>
      </w:r>
    </w:p>
    <w:p>
      <w:r>
        <w:t xml:space="preserve">Statement: Given that in state 123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[-0.44477018]</w:t>
      </w:r>
    </w:p>
    <w:p>
      <w:r>
        <w:t xml:space="preserve">Action path: </w:t>
      </w:r>
    </w:p>
    <w:p>
      <w:r>
        <w:t xml:space="preserve">Statement: Given that in state 123 the agent chose WEST in what state would it chose NORTH? </w:t>
        <w:br/>
        <w:t>In state 103: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[-0.44587539]</w:t>
      </w:r>
    </w:p>
    <w:p>
      <w:r>
        <w:t xml:space="preserve">Action path: </w:t>
      </w:r>
    </w:p>
    <w:p>
      <w:r>
        <w:t xml:space="preserve">Statement: Given that in state 44 the agent chose EAST in what state would it chose SOUTH? </w:t>
        <w:br/>
        <w:t>In state 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[-0.6472308]</w:t>
      </w:r>
    </w:p>
    <w:p>
      <w:r>
        <w:t xml:space="preserve">Action path: </w:t>
      </w:r>
    </w:p>
    <w:p>
      <w:r>
        <w:t xml:space="preserve">Statement: Given that in state 327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[-0.44788398]</w:t>
      </w:r>
    </w:p>
    <w:p>
      <w:r>
        <w:t xml:space="preserve">Action path: </w:t>
      </w:r>
    </w:p>
    <w:p>
      <w:r>
        <w:t xml:space="preserve">Statement: Given that in state 327 the agent chose EAST in what state would it chose NORTH? </w:t>
        <w:br/>
        <w:t>In state 347: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[-0.65517523]</w:t>
      </w:r>
    </w:p>
    <w:p>
      <w:r>
        <w:t xml:space="preserve">Action path: </w:t>
      </w:r>
    </w:p>
    <w:p>
      <w:r>
        <w:t xml:space="preserve">Statement: Given that in state 326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[-0.47390252]</w:t>
      </w:r>
    </w:p>
    <w:p>
      <w:r>
        <w:t xml:space="preserve">Action path: </w:t>
      </w:r>
    </w:p>
    <w:p>
      <w:r>
        <w:t xml:space="preserve">Statement: Given that in state 326 the agent chose EAST in what state would it chose NORTH? </w:t>
        <w:br/>
        <w:t>In state 346: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[-0.87187319]</w:t>
      </w:r>
    </w:p>
    <w:p>
      <w:r>
        <w:t xml:space="preserve">Action path: </w:t>
      </w:r>
    </w:p>
    <w:p>
      <w:r>
        <w:t xml:space="preserve">Statement: Given that in state 369 the agent chose NORTH in what state would it chose SOUTH? </w:t>
        <w:br/>
        <w:t>In state 309: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[-0.76083251]</w:t>
      </w:r>
    </w:p>
    <w:p>
      <w:r>
        <w:t xml:space="preserve">Action path: </w:t>
      </w:r>
    </w:p>
    <w:p>
      <w:r>
        <w:t xml:space="preserve">Statement: Given that in state 98 the agent chose WEST in what state would it chose SOUTH? </w:t>
        <w:br/>
        <w:t>In state 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[-0.74122831]</w:t>
      </w:r>
    </w:p>
    <w:p>
      <w:r>
        <w:t xml:space="preserve">Action path: </w:t>
      </w:r>
    </w:p>
    <w:p>
      <w:r>
        <w:t xml:space="preserve">Statement: Given that in state 398 the agent chose NORTH in what state would it chose SOUTH? </w:t>
        <w:br/>
        <w:t>In state 374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 xml:space="preserve">State Path: </w:t>
      </w:r>
    </w:p>
    <w:p>
      <w:r>
        <w:t>Loss function value: [-1.08930554]</w:t>
      </w:r>
    </w:p>
    <w:p>
      <w:r>
        <w:t xml:space="preserve">Action path: </w:t>
      </w:r>
    </w:p>
    <w:p>
      <w:r>
        <w:t xml:space="preserve">Statement: Given that in state 398 the agent chose NORTH in what state would it chose WEST? </w:t>
        <w:br/>
        <w:t>In state 342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[-0.88771819]</w:t>
      </w:r>
    </w:p>
    <w:p>
      <w:r>
        <w:t xml:space="preserve">Action path: </w:t>
      </w:r>
    </w:p>
    <w:p>
      <w:r>
        <w:t xml:space="preserve">Statement: Given that in state 357 the agent chose NORTH in what state would it chose SOUTH? </w:t>
        <w:br/>
        <w:t>In state 153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[-0.61868197]</w:t>
      </w:r>
    </w:p>
    <w:p>
      <w:r>
        <w:t xml:space="preserve">Action path: </w:t>
      </w:r>
    </w:p>
    <w:p>
      <w:r>
        <w:t xml:space="preserve">Statement: Given that in state 357 the agent chose NORTH in what state would it chose WEST? </w:t>
        <w:br/>
        <w:t>In state 349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[-0.91431188]</w:t>
      </w:r>
    </w:p>
    <w:p>
      <w:r>
        <w:t xml:space="preserve">Action path: </w:t>
      </w:r>
    </w:p>
    <w:p>
      <w:r>
        <w:t xml:space="preserve">Statement: Given that in state 267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 xml:space="preserve">State Path: </w:t>
      </w:r>
    </w:p>
    <w:p>
      <w:r>
        <w:t>Loss function value: [-1.08918534]</w:t>
      </w:r>
    </w:p>
    <w:p>
      <w:r>
        <w:t xml:space="preserve">Action path: </w:t>
      </w:r>
    </w:p>
    <w:p>
      <w:r>
        <w:t xml:space="preserve">Statement: Given that in state 499 the agent chose WEST in what state would it chose NORTH? </w:t>
        <w:br/>
        <w:t>In state 371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[-0.7113069]</w:t>
      </w:r>
    </w:p>
    <w:p>
      <w:r>
        <w:t xml:space="preserve">Action path: </w:t>
      </w:r>
    </w:p>
    <w:p>
      <w:r>
        <w:t xml:space="preserve">Statement: Given that in state 316 the agent chose NORTH in what state would it chose SOUTH? </w:t>
        <w:br/>
        <w:t>In state 308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[-0.43613274]</w:t>
      </w:r>
    </w:p>
    <w:p>
      <w:r>
        <w:t xml:space="preserve">Action path: </w:t>
      </w:r>
    </w:p>
    <w:p>
      <w:r>
        <w:t xml:space="preserve">Statement: Given that in state 374 the agent chose SOUTH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[-0.7428041]</w:t>
      </w:r>
    </w:p>
    <w:p>
      <w:r>
        <w:t xml:space="preserve">Action path: </w:t>
      </w:r>
    </w:p>
    <w:p>
      <w:r>
        <w:t xml:space="preserve">Statement: Given that in state 374 the agent chose SOUTH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 xml:space="preserve">State Path: </w:t>
      </w:r>
    </w:p>
    <w:p>
      <w:r>
        <w:t>Loss function value: [-1.26933732]</w:t>
      </w:r>
    </w:p>
    <w:p>
      <w:r>
        <w:t xml:space="preserve">Action path: </w:t>
      </w:r>
    </w:p>
    <w:p>
      <w:r>
        <w:t xml:space="preserve">Statement: Given that in state 299 the agent chose SOUTH in what state would it chose NORTH? </w:t>
        <w:br/>
        <w:t>In state 203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[-0.85291183]</w:t>
      </w:r>
    </w:p>
    <w:p>
      <w:r>
        <w:t xml:space="preserve">Action path: </w:t>
      </w:r>
    </w:p>
    <w:p>
      <w:r>
        <w:t xml:space="preserve">Statement: Given that in state 299 the agent chose SOUTH in what state would it chose WEST? </w:t>
        <w:br/>
        <w:t>In state 271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[-0.62637684]</w:t>
      </w:r>
    </w:p>
    <w:p>
      <w:r>
        <w:t xml:space="preserve">Action path: </w:t>
      </w:r>
    </w:p>
    <w:p>
      <w:r>
        <w:t xml:space="preserve">Statement: Given that in state 67 the agent chose EAST in what state would it chose SOUTH? </w:t>
        <w:br/>
        <w:t>In state 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[-0.61649362]</w:t>
      </w:r>
    </w:p>
    <w:p>
      <w:r>
        <w:t xml:space="preserve">Action path: </w:t>
      </w:r>
    </w:p>
    <w:p>
      <w:r>
        <w:t xml:space="preserve">Statement: Given that in state 271 the agent chose WEST in what state would it chose SOUTH? </w:t>
        <w:br/>
        <w:t>In state 71: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[-0.92177646]</w:t>
      </w:r>
    </w:p>
    <w:p>
      <w:r>
        <w:t xml:space="preserve">Action path: </w:t>
      </w:r>
    </w:p>
    <w:p>
      <w:r>
        <w:t xml:space="preserve">Statement: Given that in state 363 the agent chose NORTH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[-0.99173016]</w:t>
      </w:r>
    </w:p>
    <w:p>
      <w:r>
        <w:t xml:space="preserve">Action path: </w:t>
      </w:r>
    </w:p>
    <w:p>
      <w:r>
        <w:t xml:space="preserve">Statement: Given that in state 381 the agent chose WEST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[-0.47874502]</w:t>
      </w:r>
    </w:p>
    <w:p>
      <w:r>
        <w:t xml:space="preserve">Action path: </w:t>
      </w:r>
    </w:p>
    <w:p>
      <w:r>
        <w:t xml:space="preserve">Statement: Given that in state 381 the agent chose WEST in what state would it chose NORTH? </w:t>
        <w:br/>
        <w:t>In state 361: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[-0.74057341]</w:t>
      </w:r>
    </w:p>
    <w:p>
      <w:r>
        <w:t xml:space="preserve">Action path: </w:t>
      </w:r>
    </w:p>
    <w:p>
      <w:r>
        <w:t xml:space="preserve">Statement: Given that in state 396 the agent chose WEST in what state would it chose SOUTH? </w:t>
        <w:br/>
        <w:t>In state 372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[-0.85051846]</w:t>
      </w:r>
    </w:p>
    <w:p>
      <w:r>
        <w:t xml:space="preserve">Action path: </w:t>
      </w:r>
    </w:p>
    <w:p>
      <w:r>
        <w:t xml:space="preserve">Statement: Given that in state 396 the agent chose WEST in what state would it chose NORTH? </w:t>
        <w:br/>
        <w:t>In state 352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[-0.47621138]</w:t>
      </w:r>
    </w:p>
    <w:p>
      <w:r>
        <w:t xml:space="preserve">Action path: </w:t>
      </w:r>
    </w:p>
    <w:p>
      <w:r>
        <w:t xml:space="preserve">Statement: Given that in state 241 the agent chose WEST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[-0.60414233]</w:t>
      </w:r>
    </w:p>
    <w:p>
      <w:r>
        <w:t xml:space="preserve">Action path: </w:t>
      </w:r>
    </w:p>
    <w:p>
      <w:r>
        <w:t xml:space="preserve">Statement: Given that in state 241 the agent chose WEST in what state would it chose NORTH? </w:t>
        <w:br/>
        <w:t>In state 201: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 xml:space="preserve">State Path: </w:t>
      </w:r>
    </w:p>
    <w:p>
      <w:r>
        <w:t>Loss function value: [-1.02292743]</w:t>
      </w:r>
    </w:p>
    <w:p>
      <w:r>
        <w:t xml:space="preserve">Action path: </w:t>
      </w:r>
    </w:p>
    <w:p>
      <w:r>
        <w:t xml:space="preserve">Statement: Given that in state 117 the agent chose SOUTH in what state would it chose NORTH? </w:t>
        <w:br/>
        <w:t>In state 101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[-0.80138892]</w:t>
      </w:r>
    </w:p>
    <w:p>
      <w:r>
        <w:t xml:space="preserve">Action path: </w:t>
      </w:r>
    </w:p>
    <w:p>
      <w:r>
        <w:t xml:space="preserve">Statement: Given that in state 117 the agent chose SOUTH in what state would it chose EAST? </w:t>
        <w:br/>
        <w:t>In state 213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[-0.76282763]</w:t>
      </w:r>
    </w:p>
    <w:p>
      <w:r>
        <w:t xml:space="preserve">Action path: </w:t>
      </w:r>
    </w:p>
    <w:p>
      <w:r>
        <w:t xml:space="preserve">Statement: Given that in state 97 the agent chose DROPOFF in what state would it chose SOUTH? </w:t>
        <w:br/>
        <w:t>In state 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[-0.90588321]</w:t>
      </w:r>
    </w:p>
    <w:p>
      <w:r>
        <w:t xml:space="preserve">Action path: </w:t>
      </w:r>
    </w:p>
    <w:p>
      <w:r>
        <w:t xml:space="preserve">Statement: Given that in state 97 the agent chose DROPOFF in what state would it chose WEST? </w:t>
        <w:br/>
        <w:t>In state 69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[-0.7929667]</w:t>
      </w:r>
    </w:p>
    <w:p>
      <w:r>
        <w:t xml:space="preserve">Action path: </w:t>
      </w:r>
    </w:p>
    <w:p>
      <w:r>
        <w:t xml:space="preserve">Statement: Given that in state 409 the agent chose PICKUP in what state would it chose NORTH? </w:t>
        <w:br/>
        <w:t>In state 329: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 xml:space="preserve">State Path: </w:t>
      </w:r>
    </w:p>
    <w:p>
      <w:r>
        <w:t>Loss function value: [-1.01737408]</w:t>
      </w:r>
    </w:p>
    <w:p>
      <w:r>
        <w:t xml:space="preserve">Action path: </w:t>
      </w:r>
    </w:p>
    <w:p>
      <w:r>
        <w:t xml:space="preserve">Statement: Given that in state 383 the agent chose NORTH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[-0.61634343]</w:t>
      </w:r>
    </w:p>
    <w:p>
      <w:r>
        <w:t xml:space="preserve">Action path: </w:t>
      </w:r>
    </w:p>
    <w:p>
      <w:r>
        <w:t xml:space="preserve">Statement: Given that in state 383 the agent chose NORTH in what state would it chose WEST? </w:t>
        <w:br/>
        <w:t>In state 343: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[-0.47440781]</w:t>
      </w:r>
    </w:p>
    <w:p>
      <w:r>
        <w:t xml:space="preserve">Action path: </w:t>
      </w:r>
    </w:p>
    <w:p>
      <w:r>
        <w:t xml:space="preserve">Statement: Given that in state 231 the agent chose WEST in what state would it chose SOUTH? </w:t>
        <w:br/>
        <w:t>In state 211: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[-0.79029003]</w:t>
      </w:r>
    </w:p>
    <w:p>
      <w:r>
        <w:t xml:space="preserve">Action path: </w:t>
      </w:r>
    </w:p>
    <w:p>
      <w:r>
        <w:t xml:space="preserve">Statement: Given that in state 221 the agent chose WEST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[-0.4443333]</w:t>
      </w:r>
    </w:p>
    <w:p>
      <w:r>
        <w:t xml:space="preserve">Action path: </w:t>
      </w:r>
    </w:p>
    <w:p>
      <w:r>
        <w:t xml:space="preserve">Statement: Given that in state 221 the agent chose WEST in what state would it chose NORTH? </w:t>
        <w:br/>
        <w:t>In state 201: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[-0.65238642]</w:t>
      </w:r>
    </w:p>
    <w:p>
      <w:r>
        <w:t xml:space="preserve">Action path: </w:t>
      </w:r>
    </w:p>
    <w:p>
      <w:r>
        <w:t xml:space="preserve">Statement: Given that in state 341 the agent chose NORTH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[-0.44437026]</w:t>
      </w:r>
    </w:p>
    <w:p>
      <w:r>
        <w:t xml:space="preserve">Action path: </w:t>
      </w:r>
    </w:p>
    <w:p>
      <w:r>
        <w:t xml:space="preserve">Statement: Given that in state 341 the agent chose NORTH in what state would it chose WEST? </w:t>
        <w:br/>
        <w:t>In state 241: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[-0.58791335]</w:t>
      </w:r>
    </w:p>
    <w:p>
      <w:r>
        <w:t xml:space="preserve">Action path: </w:t>
      </w:r>
    </w:p>
    <w:p>
      <w:r>
        <w:t xml:space="preserve">Statement: Given that in state 6 the agent chose SOUTH in what state would it chose EAST? </w:t>
        <w:br/>
        <w:t>In state 206: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[-0.79161317]</w:t>
      </w:r>
    </w:p>
    <w:p>
      <w:r>
        <w:t xml:space="preserve">Action path: </w:t>
      </w:r>
    </w:p>
    <w:p>
      <w:r>
        <w:t xml:space="preserve">Statement: Given that in state 173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[-0.43821572]</w:t>
      </w:r>
    </w:p>
    <w:p>
      <w:r>
        <w:t xml:space="preserve">Action path: </w:t>
      </w:r>
    </w:p>
    <w:p>
      <w:r>
        <w:t xml:space="preserve">Statement: Given that in state 392 the agent chose WEST in what state would it chose SOUTH? </w:t>
        <w:br/>
        <w:t>In state 372: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[-0.60533347]</w:t>
      </w:r>
    </w:p>
    <w:p>
      <w:r>
        <w:t xml:space="preserve">Action path: </w:t>
      </w:r>
    </w:p>
    <w:p>
      <w:r>
        <w:t xml:space="preserve">Statement: Given that in state 392 the agent chose WEST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[-0.61768244]</w:t>
      </w:r>
    </w:p>
    <w:p>
      <w:r>
        <w:t xml:space="preserve">Action path: </w:t>
      </w:r>
    </w:p>
    <w:p>
      <w:r>
        <w:t xml:space="preserve">Statement: Given that in state 53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[-0.51369525]</w:t>
      </w:r>
    </w:p>
    <w:p>
      <w:r>
        <w:t xml:space="preserve">Action path: </w:t>
      </w:r>
    </w:p>
    <w:p>
      <w:r>
        <w:t xml:space="preserve">Statement: Given that in state 254 the agent chose EAST in what state would it chose SOUTH? </w:t>
        <w:br/>
        <w:t>In state 154: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 xml:space="preserve">State Path: </w:t>
      </w:r>
    </w:p>
    <w:p>
      <w:r>
        <w:t>Loss function value: [-1.23253544]</w:t>
      </w:r>
    </w:p>
    <w:p>
      <w:r>
        <w:t xml:space="preserve">Action path: </w:t>
      </w:r>
    </w:p>
    <w:p>
      <w:r>
        <w:t xml:space="preserve">Statement: Given that in state 279 the agent chose SOUTH in what state would it chose NORTH? </w:t>
        <w:br/>
        <w:t>In state 203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[-0.69368745]</w:t>
      </w:r>
    </w:p>
    <w:p>
      <w:r>
        <w:t xml:space="preserve">Action path: </w:t>
      </w:r>
    </w:p>
    <w:p>
      <w:r>
        <w:t xml:space="preserve">Statement: Given that in state 279 the agent chose SOUTH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[-0.58505699]</w:t>
      </w:r>
    </w:p>
    <w:p>
      <w:r>
        <w:t xml:space="preserve">Action path: </w:t>
      </w:r>
    </w:p>
    <w:p>
      <w:r>
        <w:t xml:space="preserve">Statement: Given that in state 279 the agent chose SOUTH in what state would it chose WEST? </w:t>
        <w:br/>
        <w:t>In state 271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[-0.78522164]</w:t>
      </w:r>
    </w:p>
    <w:p>
      <w:r>
        <w:t xml:space="preserve">Action path: </w:t>
      </w:r>
    </w:p>
    <w:p>
      <w:r>
        <w:t xml:space="preserve">Statement: Given that in state 204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[-0.90627808]</w:t>
      </w:r>
    </w:p>
    <w:p>
      <w:r>
        <w:t xml:space="preserve">Action path: </w:t>
      </w:r>
    </w:p>
    <w:p>
      <w:r>
        <w:t xml:space="preserve">Statement: Given that in state 202 the agent chose NORTH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[-0.8064187]</w:t>
      </w:r>
    </w:p>
    <w:p>
      <w:r>
        <w:t xml:space="preserve">Action path: </w:t>
      </w:r>
    </w:p>
    <w:p>
      <w:r>
        <w:t xml:space="preserve">Statement: Given that in state 222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[-0.44004451]</w:t>
      </w:r>
    </w:p>
    <w:p>
      <w:r>
        <w:t xml:space="preserve">Action path: </w:t>
      </w:r>
    </w:p>
    <w:p>
      <w:r>
        <w:t xml:space="preserve">Statement: Given that in state 222 the agent chose WEST in what state would it chose NORTH? </w:t>
        <w:br/>
        <w:t>In state 202: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[-0.48520823]</w:t>
      </w:r>
    </w:p>
    <w:p>
      <w:r>
        <w:t xml:space="preserve">Action path: </w:t>
      </w:r>
    </w:p>
    <w:p>
      <w:r>
        <w:t xml:space="preserve">Statement: Given that in state 114 the agent chose EAST in what state would it chose SOUTH? </w:t>
        <w:br/>
        <w:t>In state 14: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[-0.72045165]</w:t>
      </w:r>
    </w:p>
    <w:p>
      <w:r>
        <w:t xml:space="preserve">Action path: </w:t>
      </w:r>
    </w:p>
    <w:p>
      <w:r>
        <w:t xml:space="preserve">Statement: Given that in state 474 the agent chose PICKUP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[-0.81828249]</w:t>
      </w:r>
    </w:p>
    <w:p>
      <w:r>
        <w:t xml:space="preserve">Action path: </w:t>
      </w:r>
    </w:p>
    <w:p>
      <w:r>
        <w:t xml:space="preserve">Statement: Given that in state 474 the agent chose PICKUP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[-0.67734765]</w:t>
      </w:r>
    </w:p>
    <w:p>
      <w:r>
        <w:t xml:space="preserve">Action path: </w:t>
      </w:r>
    </w:p>
    <w:p>
      <w:r>
        <w:t xml:space="preserve">Statement: Given that in state 352 the agent chose NORTH in what state would it chose SOUTH? </w:t>
        <w:br/>
        <w:t>In state 152: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[-0.6991648]</w:t>
      </w:r>
    </w:p>
    <w:p>
      <w:r>
        <w:t xml:space="preserve">Action path: </w:t>
      </w:r>
    </w:p>
    <w:p>
      <w:r>
        <w:t xml:space="preserve">Statement: Given that in state 217 the agent chose EAST in what state would it chose SOUTH? </w:t>
        <w:br/>
        <w:t>In state 209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[-0.99944877]</w:t>
      </w:r>
    </w:p>
    <w:p>
      <w:r>
        <w:t xml:space="preserve">Action path: </w:t>
      </w:r>
    </w:p>
    <w:p>
      <w:r>
        <w:t xml:space="preserve">Statement: Given that in state 217 the agent chose EAST in what state would it chose NORTH? </w:t>
        <w:br/>
        <w:t>In state 201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[-0.50315273]</w:t>
      </w:r>
    </w:p>
    <w:p>
      <w:r>
        <w:t xml:space="preserve">Action path: </w:t>
      </w:r>
    </w:p>
    <w:p>
      <w:r>
        <w:t xml:space="preserve">Statement: Given that in state 113 the agent chose SOUTH in what state would it chose EAST? </w:t>
        <w:br/>
        <w:t>In state 213: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[-0.88311642]</w:t>
      </w:r>
    </w:p>
    <w:p>
      <w:r>
        <w:t xml:space="preserve">Action path: </w:t>
      </w:r>
    </w:p>
    <w:p>
      <w:r>
        <w:t xml:space="preserve">Statement: Given that in state 282 the agent chose WEST in what state would it chose SOUTH? </w:t>
        <w:br/>
        <w:t>In state 62: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[-0.95008152]</w:t>
      </w:r>
    </w:p>
    <w:p>
      <w:r>
        <w:t xml:space="preserve">Action path: </w:t>
      </w:r>
    </w:p>
    <w:p>
      <w:r>
        <w:t xml:space="preserve">Statement: Given that in state 282 the agent chose WEST in what state would it chose NORTH? </w:t>
        <w:br/>
        <w:t>In state 202: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[-0.65584088]</w:t>
      </w:r>
    </w:p>
    <w:p>
      <w:r>
        <w:t xml:space="preserve">Action path: </w:t>
      </w:r>
    </w:p>
    <w:p>
      <w:r>
        <w:t xml:space="preserve">Statement: Given that in state 216 the agent chose NORTH in what state would it chose SOUTH? </w:t>
        <w:br/>
        <w:t>In state 208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[-0.47070356]</w:t>
      </w:r>
    </w:p>
    <w:p>
      <w:r>
        <w:t xml:space="preserve">Action path: </w:t>
      </w:r>
    </w:p>
    <w:p>
      <w:r>
        <w:t xml:space="preserve">Statement: Given that in state 216 the agent chose NORTH in what state would it chose EAST? </w:t>
        <w:br/>
        <w:t>In state 212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[-0.89127458]</w:t>
      </w:r>
    </w:p>
    <w:p>
      <w:r>
        <w:t xml:space="preserve">Action path: </w:t>
      </w:r>
    </w:p>
    <w:p>
      <w:r>
        <w:t xml:space="preserve">Statement: Given that in state 477 the agent chose EAST in what state would it chose NORTH? </w:t>
        <w:br/>
        <w:t>In state 369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[-0.47815988]</w:t>
      </w:r>
    </w:p>
    <w:p>
      <w:r>
        <w:t xml:space="preserve">Action path: </w:t>
      </w:r>
    </w:p>
    <w:p>
      <w:r>
        <w:t xml:space="preserve">Statement: Given that in state 311 the agent chose SOUTH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[-0.47088113]</w:t>
      </w:r>
    </w:p>
    <w:p>
      <w:r>
        <w:t xml:space="preserve">Action path: </w:t>
      </w:r>
    </w:p>
    <w:p>
      <w:r>
        <w:t xml:space="preserve">Statement: Given that in state 122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[-0.44979791]</w:t>
      </w:r>
    </w:p>
    <w:p>
      <w:r>
        <w:t xml:space="preserve">Action path: </w:t>
      </w:r>
    </w:p>
    <w:p>
      <w:r>
        <w:t xml:space="preserve">Statement: Given that in state 122 the agent chose WEST in what state would it chose NORTH? </w:t>
        <w:br/>
        <w:t>In state 102: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[-0.60023387]</w:t>
      </w:r>
    </w:p>
    <w:p>
      <w:r>
        <w:t xml:space="preserve">Action path: </w:t>
      </w:r>
    </w:p>
    <w:p>
      <w:r>
        <w:t xml:space="preserve">Statement: Given that in state 142 the agent chose SOUTH in what state would it chose NORTH? </w:t>
        <w:br/>
        <w:t>In state 102: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[-0.84086486]</w:t>
      </w:r>
    </w:p>
    <w:p>
      <w:r>
        <w:t xml:space="preserve">Action path: </w:t>
      </w:r>
    </w:p>
    <w:p>
      <w:r>
        <w:t xml:space="preserve">Statement: Given that in state 269 the agent chose WEST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[-0.49617549]</w:t>
      </w:r>
    </w:p>
    <w:p>
      <w:r>
        <w:t xml:space="preserve">Action path: </w:t>
      </w:r>
    </w:p>
    <w:p>
      <w:r>
        <w:t xml:space="preserve">Statement: Given that in state 138 the agent chose WEST in what state would it chose SOUTH? </w:t>
        <w:br/>
        <w:t>In state 134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 xml:space="preserve">State Path: </w:t>
      </w:r>
    </w:p>
    <w:p>
      <w:r>
        <w:t>Loss function value: [-1.2985012]</w:t>
      </w:r>
    </w:p>
    <w:p>
      <w:r>
        <w:t xml:space="preserve">Action path: </w:t>
      </w:r>
    </w:p>
    <w:p>
      <w:r>
        <w:t xml:space="preserve">Statement: Given that in state 138 the agent chose WEST in what state would it chose NORTH? </w:t>
        <w:br/>
        <w:t>In state 102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[-0.85950458]</w:t>
      </w:r>
    </w:p>
    <w:p>
      <w:r>
        <w:t xml:space="preserve">Action path: </w:t>
      </w:r>
    </w:p>
    <w:p>
      <w:r>
        <w:t xml:space="preserve">Statement: Given that in state 291 the agent chose WEST in what state would it chose SOUTH? </w:t>
        <w:br/>
        <w:t>In state 71: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 xml:space="preserve">State Path: </w:t>
      </w:r>
    </w:p>
    <w:p>
      <w:r>
        <w:t>Loss function value: [-1.08380574]</w:t>
      </w:r>
    </w:p>
    <w:p>
      <w:r>
        <w:t xml:space="preserve">Action path: </w:t>
      </w:r>
    </w:p>
    <w:p>
      <w:r>
        <w:t xml:space="preserve">Statement: Given that in state 498 the agent chose WEST in what state would it chose NORTH? </w:t>
        <w:br/>
        <w:t>In state 354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 xml:space="preserve">State Path: </w:t>
      </w:r>
    </w:p>
    <w:p>
      <w:r>
        <w:t>Loss function value: [-1.07239589]</w:t>
      </w:r>
    </w:p>
    <w:p>
      <w:r>
        <w:t xml:space="preserve">Action path: </w:t>
      </w:r>
    </w:p>
    <w:p>
      <w:r>
        <w:t xml:space="preserve">Statement: Given that in state 478 the agent chose NORTH in what state would it chose EAST? </w:t>
        <w:br/>
        <w:t>In state 266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[-0.7400617]</w:t>
      </w:r>
    </w:p>
    <w:p>
      <w:r>
        <w:t xml:space="preserve">Action path: </w:t>
      </w:r>
    </w:p>
    <w:p>
      <w:r>
        <w:t xml:space="preserve">Statement: Given that in state 86 the agent chose PICKUP in what state would it chose SOUTH? </w:t>
        <w:br/>
        <w:t>In state 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[-0.97074677]</w:t>
      </w:r>
    </w:p>
    <w:p>
      <w:r>
        <w:t xml:space="preserve">Action path: </w:t>
      </w:r>
    </w:p>
    <w:p>
      <w:r>
        <w:t xml:space="preserve">Statement: Given that in state 199 the agent chose WEST in what state would it chose SOUTH? </w:t>
        <w:br/>
        <w:t>In state 151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 xml:space="preserve">State Path: </w:t>
      </w:r>
    </w:p>
    <w:p>
      <w:r>
        <w:t>Loss function value: [-1.31856279]</w:t>
      </w:r>
    </w:p>
    <w:p>
      <w:r>
        <w:t xml:space="preserve">Action path: </w:t>
      </w:r>
    </w:p>
    <w:p>
      <w:r>
        <w:t xml:space="preserve">Statement: Given that in state 199 the agent chose WEST in what state would it chose NORTH? </w:t>
        <w:br/>
        <w:t>In state 103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 xml:space="preserve">State Path: </w:t>
      </w:r>
    </w:p>
    <w:p>
      <w:r>
        <w:t>Loss function value: [-0.77491568]</w:t>
      </w:r>
    </w:p>
    <w:p>
      <w:r>
        <w:t xml:space="preserve">Action path: </w:t>
      </w:r>
    </w:p>
    <w:p>
      <w:r>
        <w:t xml:space="preserve">Statement: Given that in state 424 the agent chose EAST in what state would it chose NORTH? </w:t>
        <w:br/>
        <w:t>In state 344: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 xml:space="preserve">State Path: </w:t>
      </w:r>
    </w:p>
    <w:p>
      <w:r>
        <w:t>Loss function value: [-1.11128388]</w:t>
      </w:r>
    </w:p>
    <w:p>
      <w:r>
        <w:t xml:space="preserve">Action path: </w:t>
      </w:r>
    </w:p>
    <w:p>
      <w:r>
        <w:t xml:space="preserve">Statement: Given that in state 458 the agent chose NORTH in what state would it chose WEST? </w:t>
        <w:br/>
        <w:t>In state 342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[-0.86030289]</w:t>
      </w:r>
    </w:p>
    <w:p>
      <w:r>
        <w:t xml:space="preserve">Action path: </w:t>
      </w:r>
    </w:p>
    <w:p>
      <w:r>
        <w:t xml:space="preserve">Statement: Given that in state 459 the agent chose NORTH in what state would it chose WEST? </w:t>
        <w:br/>
        <w:t>In state 351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[-0.64747617]</w:t>
      </w:r>
    </w:p>
    <w:p>
      <w:r>
        <w:t xml:space="preserve">Action path: </w:t>
      </w:r>
    </w:p>
    <w:p>
      <w:r>
        <w:t xml:space="preserve">Statement: Given that in state 191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[-0.47837369]</w:t>
      </w:r>
    </w:p>
    <w:p>
      <w:r>
        <w:t xml:space="preserve">Action path: </w:t>
      </w:r>
    </w:p>
    <w:p>
      <w:r>
        <w:t xml:space="preserve">Statement: Given that in state 441 the agent chose WEST in what state would it chose NORTH? </w:t>
        <w:br/>
        <w:t>In state 341: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[-0.50592698]</w:t>
      </w:r>
    </w:p>
    <w:p>
      <w:r>
        <w:t xml:space="preserve">Action path: </w:t>
      </w:r>
    </w:p>
    <w:p>
      <w:r>
        <w:t xml:space="preserve">Statement: Given that in state 206 the agent chose EAST in what state would it chose SOUTH? </w:t>
        <w:br/>
        <w:t>In state 106: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 xml:space="preserve">State Path: </w:t>
      </w:r>
    </w:p>
    <w:p>
      <w:r>
        <w:t>Loss function value: [-0.82125118]</w:t>
      </w:r>
    </w:p>
    <w:p>
      <w:r>
        <w:t xml:space="preserve">Action path: </w:t>
      </w:r>
    </w:p>
    <w:p>
      <w:r>
        <w:t xml:space="preserve">Statement: Given that in state 481 the agent chose NORTH in what state would it chose WEST? </w:t>
        <w:br/>
        <w:t>In state 261: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 xml:space="preserve">State Path: </w:t>
      </w:r>
    </w:p>
    <w:p>
      <w:r>
        <w:t>Loss function value: [-0.96572126]</w:t>
      </w:r>
    </w:p>
    <w:p>
      <w:r>
        <w:t xml:space="preserve">Action path: </w:t>
      </w:r>
    </w:p>
    <w:p>
      <w:r>
        <w:t xml:space="preserve">Statement: Given that in state 266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t>CF Accuracy: 0.6871508379888268in mode 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nlo" w:hAnsi="Menl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