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4, 4, 104</w:t>
      </w:r>
    </w:p>
    <w:p>
      <w:r>
        <w:t>Loss function value: 0.95</w:t>
      </w:r>
    </w:p>
    <w:p>
      <w:r>
        <w:t>Action path: SOUTH</w:t>
      </w:r>
    </w:p>
    <w:p>
      <w:r>
        <w:t>Statement: Given that in state 4 the agent chose to travel EAST on row 0 in what state would it have travelled EAST on row 1 instead?</w:t>
        <w:br/>
        <w:t xml:space="preserve">  In state [1,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6, 6, 26</w:t>
      </w:r>
    </w:p>
    <w:p>
      <w:r>
        <w:t>Loss function value: 0.95</w:t>
      </w:r>
    </w:p>
    <w:p>
      <w:r>
        <w:t>Action path: EAST</w:t>
      </w:r>
    </w:p>
    <w:p>
      <w:r>
        <w:t>Statement: Given that in state 6 the agent chose to travel SOUTH on column 0 in what state would it have travelled SOUTH on column 1 instead?</w:t>
        <w:br/>
        <w:t xml:space="preserve">  In state [0,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27</w:t>
      </w:r>
    </w:p>
    <w:p>
      <w:r>
        <w:t>Loss function value: 0.95</w:t>
      </w:r>
    </w:p>
    <w:p>
      <w:r>
        <w:t>Action path: EAST</w:t>
      </w:r>
    </w:p>
    <w:p>
      <w:r>
        <w:t>Statement: Given that in state 7 the agent chose to travel SOUTH on column 0 in what state would it have travelled SOUTH on column 1 instead?</w:t>
        <w:br/>
        <w:t xml:space="preserve">  In state [0,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8, 8, 28</w:t>
      </w:r>
    </w:p>
    <w:p>
      <w:r>
        <w:t>Loss function value: 0.95</w:t>
      </w:r>
    </w:p>
    <w:p>
      <w:r>
        <w:t>Action path: EAST</w:t>
      </w:r>
    </w:p>
    <w:p>
      <w:r>
        <w:t>Statement: Given that in state 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9, 9, 29</w:t>
      </w:r>
    </w:p>
    <w:p>
      <w:r>
        <w:t>Loss function value: 0.95</w:t>
      </w:r>
    </w:p>
    <w:p>
      <w:r>
        <w:t>Action path: EAST</w:t>
      </w:r>
    </w:p>
    <w:p>
      <w:r>
        <w:t>Statement: Given that in state 9 the agent chose to travel SOUTH on column 0 in what state would it have travelled SOUTH on column 1 instead?</w:t>
        <w:br/>
        <w:t xml:space="preserve">  In state [0,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11, 11, 111, 211, 231, 251, 151</w:t>
      </w:r>
    </w:p>
    <w:p>
      <w:r>
        <w:t>Loss function value: 0.75</w:t>
      </w:r>
    </w:p>
    <w:p>
      <w:r>
        <w:t>Action path: SOUTH, SOUTH, EAST, EAST, NORTH</w:t>
      </w:r>
    </w:p>
    <w:p>
      <w:r>
        <w:t>Statement: Given that in state 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12, 12, 32</w:t>
      </w:r>
    </w:p>
    <w:p>
      <w:r>
        <w:t>Loss function value: 0.95</w:t>
      </w:r>
    </w:p>
    <w:p>
      <w:r>
        <w:t>Action path: EAST</w:t>
      </w:r>
    </w:p>
    <w:p>
      <w:r>
        <w:t>Statement: Given that in state 12 the agent chose to travel SOUTH on column 0 in what state would it have travelled SOUTH on column 1 instead?</w:t>
        <w:br/>
        <w:t xml:space="preserve">  In state [0,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13, 13, 113, 213</w:t>
      </w:r>
    </w:p>
    <w:p>
      <w:r>
        <w:t>Loss function value: 0.9</w:t>
      </w:r>
    </w:p>
    <w:p>
      <w:r>
        <w:t>Action path: SOUTH, SOUTH</w:t>
      </w:r>
    </w:p>
    <w:p>
      <w:r>
        <w:t>Statement: Given that in state 13 the agent chose to travel EAST on row 0 in what state would it have travelled EAST on row 2 instead?</w:t>
        <w:br/>
        <w:t xml:space="preserve">  In state [2, 0,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14, 14, 34</w:t>
      </w:r>
    </w:p>
    <w:p>
      <w:r>
        <w:t>Loss function value: 0.95</w:t>
      </w:r>
    </w:p>
    <w:p>
      <w:r>
        <w:t>Action path: EAST</w:t>
      </w:r>
    </w:p>
    <w:p>
      <w:r>
        <w:t>Statement: Given that in state 14 the agent chose to travel SOUTH on column 0 in what state would it have travelled SOUTH on column 1 instead?</w:t>
        <w:br/>
        <w:t xml:space="preserve">  In state [0,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17, 17, 117, 217</w:t>
      </w:r>
    </w:p>
    <w:p>
      <w:r>
        <w:t>Loss function value: 0.9</w:t>
      </w:r>
    </w:p>
    <w:p>
      <w:r>
        <w:t>Action path: SOUTH, SOUTH</w:t>
      </w:r>
    </w:p>
    <w:p>
      <w:r>
        <w:t>Statement: Given that in state 17 the agent chose to travel EAST on row 0 in what state would it have travelled EAST on row 2 instead?</w:t>
        <w:br/>
        <w:t xml:space="preserve">  In state [2, 0,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18, 18, 118, 138, 238, 258, 158</w:t>
      </w:r>
    </w:p>
    <w:p>
      <w:r>
        <w:t>Loss function value: 0.75</w:t>
      </w:r>
    </w:p>
    <w:p>
      <w:r>
        <w:t>Action path: SOUTH, EAST, SOUTH, EAST, NORTH</w:t>
      </w:r>
    </w:p>
    <w:p>
      <w:r>
        <w:t>Statement: Given that in state 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19, 19, 119</w:t>
      </w:r>
    </w:p>
    <w:p>
      <w:r>
        <w:t>Loss function value: 0.95</w:t>
      </w:r>
    </w:p>
    <w:p>
      <w:r>
        <w:t>Action path: SOUTH</w:t>
      </w:r>
    </w:p>
    <w:p>
      <w:r>
        <w:t>Statement: Given that in state 19 the agent chose to travel EAST on row 0 in what state would it have travelled EAST on row 1 instead?</w:t>
        <w:br/>
        <w:t xml:space="preserve">  In state [1, 0,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21, 21, 121</w:t>
      </w:r>
    </w:p>
    <w:p>
      <w:r>
        <w:t>Loss function value: 0.95</w:t>
      </w:r>
    </w:p>
    <w:p>
      <w:r>
        <w:t>Action path: SOUTH</w:t>
      </w:r>
    </w:p>
    <w:p>
      <w:r>
        <w:t>Statement: Given that in state 21 the agent chose to travel WEST on row 0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22, 22, 122</w:t>
      </w:r>
    </w:p>
    <w:p>
      <w:r>
        <w:t>Loss function value: 0.95</w:t>
      </w:r>
    </w:p>
    <w:p>
      <w:r>
        <w:t>Action path: SOUTH</w:t>
      </w:r>
    </w:p>
    <w:p>
      <w:r>
        <w:t>Statement: Given that in state 22 the agent chose to travel WEST on row 0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23, 23, 123</w:t>
      </w:r>
    </w:p>
    <w:p>
      <w:r>
        <w:t>Loss function value: 0.95</w:t>
      </w:r>
    </w:p>
    <w:p>
      <w:r>
        <w:t>Action path: SOUTH</w:t>
      </w:r>
    </w:p>
    <w:p>
      <w:r>
        <w:t>Statement: Given that in state 23 the agent chose to travel WEST on row 0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26, 26, 6</w:t>
      </w:r>
    </w:p>
    <w:p>
      <w:r>
        <w:t>Loss function value: 0.95</w:t>
      </w:r>
    </w:p>
    <w:p>
      <w:r>
        <w:t>Action path: WEST</w:t>
      </w:r>
    </w:p>
    <w:p>
      <w:r>
        <w:t>Statement: Given that in state 26 the agent chose to travel SOUTH on column 1 in what state would it have travelled SOUTH on column 0 instead?</w:t>
        <w:br/>
        <w:t xml:space="preserve">  In state [0, 0, 1, 2]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27, 27, 7</w:t>
      </w:r>
    </w:p>
    <w:p>
      <w:r>
        <w:t>Loss function value: 0.95</w:t>
      </w:r>
    </w:p>
    <w:p>
      <w:r>
        <w:t>Action path: WEST</w:t>
      </w:r>
    </w:p>
    <w:p>
      <w:r>
        <w:t>Statement: Given that in state 27 the agent chose to travel SOUTH on column 1 in what state would it have travelled SOUTH on column 0 instead?</w:t>
        <w:br/>
        <w:t xml:space="preserve">  In state [0, 0, 1, 3]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28, 28, 8</w:t>
      </w:r>
    </w:p>
    <w:p>
      <w:r>
        <w:t>Loss function value: 0.95</w:t>
      </w:r>
    </w:p>
    <w:p>
      <w:r>
        <w:t>Action path: WEST</w:t>
      </w:r>
    </w:p>
    <w:p>
      <w:r>
        <w:t>Statement: Given that in state 28 the agent chose to travel SOUTH on column 1 in what state would it have travelled SOUTH on column 0 instead?</w:t>
        <w:br/>
        <w:t xml:space="preserve">  In state [0, 0, 2,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29, 29, 9</w:t>
      </w:r>
    </w:p>
    <w:p>
      <w:r>
        <w:t>Loss function value: 0.95</w:t>
      </w:r>
    </w:p>
    <w:p>
      <w:r>
        <w:t>Action path: WEST</w:t>
      </w:r>
    </w:p>
    <w:p>
      <w:r>
        <w:t>Statement: Given that in state 29 the agent chose to travel SOUTH on column 1 in what state would it have travelled SOUTH on column 0 instead?</w:t>
        <w:br/>
        <w:t xml:space="preserve">  In state [0, 0, 2,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31, 31, 131</w:t>
      </w:r>
    </w:p>
    <w:p>
      <w:r>
        <w:t>Loss function value: 0.95</w:t>
      </w:r>
    </w:p>
    <w:p>
      <w:r>
        <w:t>Action path: SOUTH</w:t>
      </w:r>
    </w:p>
    <w:p>
      <w:r>
        <w:t>Statement: Given that in state 31 the agent chose to travel WEST on row 0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32, 32, 12</w:t>
      </w:r>
    </w:p>
    <w:p>
      <w:r>
        <w:t>Loss function value: 0.95</w:t>
      </w:r>
    </w:p>
    <w:p>
      <w:r>
        <w:t>Action path: WEST</w:t>
      </w:r>
    </w:p>
    <w:p>
      <w:r>
        <w:t>Statement: Given that in state 32 the agent chose to travel SOUTH on column 1 in what state would it have travelled SOUTH on column 0 instead?</w:t>
        <w:br/>
        <w:t xml:space="preserve">  In state [0, 0, 3,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33, 33, 133, 113</w:t>
      </w:r>
    </w:p>
    <w:p>
      <w:r>
        <w:t>Loss function value: 0.9</w:t>
      </w:r>
    </w:p>
    <w:p>
      <w:r>
        <w:t>Action path: SOUTH, WEST</w:t>
      </w:r>
    </w:p>
    <w:p>
      <w:r>
        <w:t>Statement: Given that in state 33 the agent chose to travel SOUTH on column 1 in what state would it have travelled SOUTH on column 0 instead?</w:t>
        <w:br/>
        <w:t xml:space="preserve">  In state [1, 0,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14</w:t>
      </w:r>
    </w:p>
    <w:p>
      <w:r>
        <w:t>Loss function value: 0.95</w:t>
      </w:r>
    </w:p>
    <w:p>
      <w:r>
        <w:t>Action path: WEST</w:t>
      </w:r>
    </w:p>
    <w:p>
      <w:r>
        <w:t>Statement: Given that in state 34 the agent chose to travel SOUTH on column 1 in what state would it have travelled SOUTH on column 0 instead?</w:t>
        <w:br/>
        <w:t xml:space="preserve">  In state [0, 0, 3, 2]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36, 36, 136</w:t>
      </w:r>
    </w:p>
    <w:p>
      <w:r>
        <w:t>Loss function value: 0.95</w:t>
      </w:r>
    </w:p>
    <w:p>
      <w:r>
        <w:t>Action path: SOUTH</w:t>
      </w:r>
    </w:p>
    <w:p>
      <w:r>
        <w:t>Statement: Given that in state 36 the agent chose to travel WEST on row 0 in what state would it have travelled WEST on row 1 instead?</w:t>
        <w:br/>
        <w:t xml:space="preserve">  In state [1,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37, 37, 17, 117</w:t>
      </w:r>
    </w:p>
    <w:p>
      <w:r>
        <w:t>Loss function value: 0.9</w:t>
      </w:r>
    </w:p>
    <w:p>
      <w:r>
        <w:t>Action path: WEST, SOUTH</w:t>
      </w:r>
    </w:p>
    <w:p>
      <w:r>
        <w:t>Statement: Given that in state 37 the agent chose to travel SOUTH on column 1 in what state would it have travelled SOUTH on column 0 instead?</w:t>
        <w:br/>
        <w:t xml:space="preserve">  In state [1, 0,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38, 38, 138</w:t>
      </w:r>
    </w:p>
    <w:p>
      <w:r>
        <w:t>Loss function value: 0.95</w:t>
      </w:r>
    </w:p>
    <w:p>
      <w:r>
        <w:t>Action path: SOUTH</w:t>
      </w:r>
    </w:p>
    <w:p>
      <w:r>
        <w:t>Statement: Given that in state 38 the agent chose to travel WEST on row 0 in what state would it have travelled WEST on row 1 instead?</w:t>
        <w:br/>
        <w:t xml:space="preserve">  In state [1,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39, 39, 139, 239, 259, 279</w:t>
      </w:r>
    </w:p>
    <w:p>
      <w:r>
        <w:t>Loss function value: 0.8</w:t>
      </w:r>
    </w:p>
    <w:p>
      <w:r>
        <w:t>Action path: SOUTH, SOUTH, EAST, EAST</w:t>
      </w:r>
    </w:p>
    <w:p>
      <w:r>
        <w:t>Statement: Given that in state 39 the agent chose to travel SOUTH on column 1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41, 41, 61, 161, 181</w:t>
      </w:r>
    </w:p>
    <w:p>
      <w:r>
        <w:t>Loss function value: 0.85</w:t>
      </w:r>
    </w:p>
    <w:p>
      <w:r>
        <w:t>Action path: EAST, SOUTH, EAST</w:t>
      </w:r>
    </w:p>
    <w:p>
      <w:r>
        <w:t>Statement: Given that in state 41 the agent chose to travel SOUTH on column 2 in what state would it have travelled SOUTH on column 4 instead?</w:t>
        <w:br/>
        <w:t xml:space="preserve">  In state [1,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42, 42, 62</w:t>
      </w:r>
    </w:p>
    <w:p>
      <w:r>
        <w:t>Loss function value: 0.95</w:t>
      </w:r>
    </w:p>
    <w:p>
      <w:r>
        <w:t>Action path: EAST</w:t>
      </w:r>
    </w:p>
    <w:p>
      <w:r>
        <w:t>Statement: Given that in state 42 the agent chose to travel SOUTH on column 2 in what state would it have travelled SOUTH on column 3 instead?</w:t>
        <w:br/>
        <w:t xml:space="preserve">  In state [0,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43, 43, 143, 243, 223, 123, 23, 3, 19, 39</w:t>
      </w:r>
    </w:p>
    <w:p>
      <w:r>
        <w:t>Loss function value: 0.6</w:t>
      </w:r>
    </w:p>
    <w:p>
      <w:r>
        <w:t>Action path: SOUTH, SOUTH, WEST, NORTH, NORTH, WEST, PICKUP, EAST</w:t>
      </w:r>
    </w:p>
    <w:p>
      <w:r>
        <w:t>Statement: Given that in state 43 the agent chose to travel SOUTH on column 2 in what state would it have travelled SOUTH on column 1 instead?</w:t>
        <w:br/>
        <w:t xml:space="preserve">  In state [0,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44, 44, 144</w:t>
      </w:r>
    </w:p>
    <w:p>
      <w:r>
        <w:t>Loss function value: 0.95</w:t>
      </w:r>
    </w:p>
    <w:p>
      <w:r>
        <w:t>Action path: SOUTH</w:t>
      </w:r>
    </w:p>
    <w:p>
      <w:r>
        <w:t>Statement: Given that in state 44 the agent chose to travel EAST on row 0 in what state would it have travelled EAST on row 1 instead?</w:t>
        <w:br/>
        <w:t xml:space="preserve">  In state [1,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46, 46, 146</w:t>
      </w:r>
    </w:p>
    <w:p>
      <w:r>
        <w:t>Loss function value: 0.95</w:t>
      </w:r>
    </w:p>
    <w:p>
      <w:r>
        <w:t>Action path: SOUTH</w:t>
      </w:r>
    </w:p>
    <w:p>
      <w:r>
        <w:t>Statement: Given that in state 46 the agent chose to travel EAST on row 0 in what state would it have travelled EAST on row 1 instead?</w:t>
        <w:br/>
        <w:t xml:space="preserve">  In state [1, 2,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47, 47, 147</w:t>
      </w:r>
    </w:p>
    <w:p>
      <w:r>
        <w:t>Loss function value: 0.95</w:t>
      </w:r>
    </w:p>
    <w:p>
      <w:r>
        <w:t>Action path: SOUTH</w:t>
      </w:r>
    </w:p>
    <w:p>
      <w:r>
        <w:t>Statement: Given that in state 47 the agent chose to travel EAST on row 0 in what state would it have travelled EAST on row 1 instead?</w:t>
        <w:br/>
        <w:t xml:space="preserve">  In state [1,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48, 48, 68</w:t>
      </w:r>
    </w:p>
    <w:p>
      <w:r>
        <w:t>Loss function value: 0.95</w:t>
      </w:r>
    </w:p>
    <w:p>
      <w:r>
        <w:t>Action path: EAST</w:t>
      </w:r>
    </w:p>
    <w:p>
      <w:r>
        <w:t>Statement: Given that in state 48 the agent chose to travel SOUTH on column 2 in what state would it have travelled SOUTH on column 3 instead?</w:t>
        <w:br/>
        <w:t xml:space="preserve">  In state [0,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49, 49, 149, 249, 229, 209</w:t>
      </w:r>
    </w:p>
    <w:p>
      <w:r>
        <w:t>Loss function value: 0.8</w:t>
      </w:r>
    </w:p>
    <w:p>
      <w:r>
        <w:t>Action path: SOUTH, SOUTH, WEST, WEST</w:t>
      </w:r>
    </w:p>
    <w:p>
      <w:r>
        <w:t>Statement: Given that in state 49 the agent chose to travel SOUTH on column 2 in what state would it have travelled SOUTH on column 0 instead?</w:t>
        <w:br/>
        <w:t xml:space="preserve">  In state [2, 0,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51, 51, 71</w:t>
      </w:r>
    </w:p>
    <w:p>
      <w:r>
        <w:t>Loss function value: 0.95</w:t>
      </w:r>
    </w:p>
    <w:p>
      <w:r>
        <w:t>Action path: EAST</w:t>
      </w:r>
    </w:p>
    <w:p>
      <w:r>
        <w:t>Statement: Given that in state 51 the agent chose to travel SOUTH on column 2 in what state would it have travelled SOUTH on column 3 instead?</w:t>
        <w:br/>
        <w:t xml:space="preserve">  In state [0,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52, 52, 152, 252</w:t>
      </w:r>
    </w:p>
    <w:p>
      <w:r>
        <w:t>Loss function value: 0.9</w:t>
      </w:r>
    </w:p>
    <w:p>
      <w:r>
        <w:t>Action path: SOUTH, SOUTH</w:t>
      </w:r>
    </w:p>
    <w:p>
      <w:r>
        <w:t>Statement: Given that in state 52 the agent chose to travel EAST on row 0 in what state would it have travelled EAST on row 2 instead?</w:t>
        <w:br/>
        <w:t xml:space="preserve">  In state [2,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73</w:t>
      </w:r>
    </w:p>
    <w:p>
      <w:r>
        <w:t>Loss function value: 0.95</w:t>
      </w:r>
    </w:p>
    <w:p>
      <w:r>
        <w:t>Action path: EAST</w:t>
      </w:r>
    </w:p>
    <w:p>
      <w:r>
        <w:t>Statement: Given that in state 53 the agent chose to travel SOUTH on column 2 in what state would it have travelled SOUTH on column 3 instead?</w:t>
        <w:br/>
        <w:t xml:space="preserve">  In state [0,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54, 54, 74</w:t>
      </w:r>
    </w:p>
    <w:p>
      <w:r>
        <w:t>Loss function value: 0.95</w:t>
      </w:r>
    </w:p>
    <w:p>
      <w:r>
        <w:t>Action path: EAST</w:t>
      </w:r>
    </w:p>
    <w:p>
      <w:r>
        <w:t>Statement: Given that in state 54 the agent chose to travel SOUTH on column 2 in what state would it have travelled SOUTH on column 3 instead?</w:t>
        <w:br/>
        <w:t xml:space="preserve">  In state [0,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57, 57, 157, 257, 237, 137</w:t>
      </w:r>
    </w:p>
    <w:p>
      <w:r>
        <w:t>Loss function value: 0.8</w:t>
      </w:r>
    </w:p>
    <w:p>
      <w:r>
        <w:t>Action path: SOUTH, SOUTH, WEST, NORTH</w:t>
      </w:r>
    </w:p>
    <w:p>
      <w:r>
        <w:t>Statement: Given that in state 57 the agent chose to travel SOUTH on column 2 in what state would it have travelled SOUTH on column 1 instead?</w:t>
        <w:br/>
        <w:t xml:space="preserve">  In state [1,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58, 58, 158, 258, 238, 218</w:t>
      </w:r>
    </w:p>
    <w:p>
      <w:r>
        <w:t>Loss function value: 0.8</w:t>
      </w:r>
    </w:p>
    <w:p>
      <w:r>
        <w:t>Action path: SOUTH, SOUTH, WEST, WEST</w:t>
      </w:r>
    </w:p>
    <w:p>
      <w:r>
        <w:t>Statement: Given that in state 58 the agent chose to travel SOUTH on column 2 in what state would it have travelled SOUTH on column 0 instead?</w:t>
        <w:br/>
        <w:t xml:space="preserve">  In state [2, 0,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59, 59, 159</w:t>
      </w:r>
    </w:p>
    <w:p>
      <w:r>
        <w:t>Loss function value: 0.95</w:t>
      </w:r>
    </w:p>
    <w:p>
      <w:r>
        <w:t>Action path: SOUTH</w:t>
      </w:r>
    </w:p>
    <w:p>
      <w:r>
        <w:t>Statement: Given that in state 59 the agent chose to travel EAST on row 0 in what state would it have travelled EAST on row 1 instead?</w:t>
        <w:br/>
        <w:t xml:space="preserve">  In state [1,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61, 61, 161</w:t>
      </w:r>
    </w:p>
    <w:p>
      <w:r>
        <w:t>Loss function value: 0.95</w:t>
      </w:r>
    </w:p>
    <w:p>
      <w:r>
        <w:t>Action path: SOUTH</w:t>
      </w:r>
    </w:p>
    <w:p>
      <w:r>
        <w:t>Statement: Given that in state 61 the agent chose to travel WEST on row 0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61, 61, 161</w:t>
      </w:r>
    </w:p>
    <w:p>
      <w:r>
        <w:t>Loss function value: 0.95</w:t>
      </w:r>
    </w:p>
    <w:p>
      <w:r>
        <w:t>Action path: SOUTH</w:t>
      </w:r>
    </w:p>
    <w:p>
      <w:r>
        <w:t>Statement: Given that in state 61 the agent chose to travel WEST on row 0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42</w:t>
      </w:r>
    </w:p>
    <w:p>
      <w:r>
        <w:t>Loss function value: 0.95</w:t>
      </w:r>
    </w:p>
    <w:p>
      <w:r>
        <w:t>Action path: WEST</w:t>
      </w:r>
    </w:p>
    <w:p>
      <w:r>
        <w:t>Statement: Given that in state 62 the agent chose to travel SOUTH on column 3 in what state would it have travelled SOUTH on column 2 instead?</w:t>
        <w:br/>
        <w:t xml:space="preserve">  In state [0,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42</w:t>
      </w:r>
    </w:p>
    <w:p>
      <w:r>
        <w:t>Loss function value: 0.95</w:t>
      </w:r>
    </w:p>
    <w:p>
      <w:r>
        <w:t>Action path: WEST</w:t>
      </w:r>
    </w:p>
    <w:p>
      <w:r>
        <w:t>Statement: Given that in state 62 the agent chose to travel SOUTH on column 3 in what state would it have travelled SOUTH on column 2 instead?</w:t>
        <w:br/>
        <w:t xml:space="preserve">  In state [0,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63, 63, 163</w:t>
      </w:r>
    </w:p>
    <w:p>
      <w:r>
        <w:t>Loss function value: 0.95</w:t>
      </w:r>
    </w:p>
    <w:p>
      <w:r>
        <w:t>Action path: SOUTH</w:t>
      </w:r>
    </w:p>
    <w:p>
      <w:r>
        <w:t>Statement: Given that in state 63 the agent chose to travel WEST on row 0 in what state would it have travelled WEST on row 1 instead?</w:t>
        <w:br/>
        <w:t xml:space="preserve">  In state [1,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63, 63, 163</w:t>
      </w:r>
    </w:p>
    <w:p>
      <w:r>
        <w:t>Loss function value: 0.95</w:t>
      </w:r>
    </w:p>
    <w:p>
      <w:r>
        <w:t>Action path: SOUTH</w:t>
      </w:r>
    </w:p>
    <w:p>
      <w:r>
        <w:t>Statement: Given that in state 63 the agent chose to travel WEST on row 0 in what state would it have travelled WEST on row 1 instead?</w:t>
        <w:br/>
        <w:t xml:space="preserve">  In state [1,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64, 64, 164</w:t>
      </w:r>
    </w:p>
    <w:p>
      <w:r>
        <w:t>Loss function value: 0.95</w:t>
      </w:r>
    </w:p>
    <w:p>
      <w:r>
        <w:t>Action path: SOUTH</w:t>
      </w:r>
    </w:p>
    <w:p>
      <w:r>
        <w:t>Statement: Given that in state 64 the agent chose to travel EAST on row 0 in what state would it have travelled EAST on row 1 instead?</w:t>
        <w:br/>
        <w:t xml:space="preserve">  In state [1,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64, 64, 164</w:t>
      </w:r>
    </w:p>
    <w:p>
      <w:r>
        <w:t>Loss function value: 0.95</w:t>
      </w:r>
    </w:p>
    <w:p>
      <w:r>
        <w:t>Action path: SOUTH</w:t>
      </w:r>
    </w:p>
    <w:p>
      <w:r>
        <w:t>Statement: Given that in state 64 the agent chose to travel EAST on row 0 in what state would it have travelled EAST on row 1 instead?</w:t>
        <w:br/>
        <w:t xml:space="preserve">  In state [1,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66, 66, 166</w:t>
      </w:r>
    </w:p>
    <w:p>
      <w:r>
        <w:t>Loss function value: 0.95</w:t>
      </w:r>
    </w:p>
    <w:p>
      <w:r>
        <w:t>Action path: SOUTH</w:t>
      </w:r>
    </w:p>
    <w:p>
      <w:r>
        <w:t>Statement: Given that in state 66 the agent chose to travel EAST on row 0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66, 66, 166</w:t>
      </w:r>
    </w:p>
    <w:p>
      <w:r>
        <w:t>Loss function value: 0.95</w:t>
      </w:r>
    </w:p>
    <w:p>
      <w:r>
        <w:t>Action path: SOUTH</w:t>
      </w:r>
    </w:p>
    <w:p>
      <w:r>
        <w:t>Statement: Given that in state 66 the agent chose to travel EAST on row 0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67, 67, 167</w:t>
      </w:r>
    </w:p>
    <w:p>
      <w:r>
        <w:t>Loss function value: 0.95</w:t>
      </w:r>
    </w:p>
    <w:p>
      <w:r>
        <w:t>Action path: SOUTH</w:t>
      </w:r>
    </w:p>
    <w:p>
      <w:r>
        <w:t>Statement: Given that in state 67 the agent chose to travel EAST on row 0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67, 67, 167</w:t>
      </w:r>
    </w:p>
    <w:p>
      <w:r>
        <w:t>Loss function value: 0.95</w:t>
      </w:r>
    </w:p>
    <w:p>
      <w:r>
        <w:t>Action path: SOUTH</w:t>
      </w:r>
    </w:p>
    <w:p>
      <w:r>
        <w:t>Statement: Given that in state 67 the agent chose to travel EAST on row 0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68, 68, 48</w:t>
      </w:r>
    </w:p>
    <w:p>
      <w:r>
        <w:t>Loss function value: 0.95</w:t>
      </w:r>
    </w:p>
    <w:p>
      <w:r>
        <w:t>Action path: WEST</w:t>
      </w:r>
    </w:p>
    <w:p>
      <w:r>
        <w:t>Statement: Given that in state 68 the agent chose to travel SOUTH on column 3 in what state would it have travelled SOUTH on column 2 instead?</w:t>
        <w:br/>
        <w:t xml:space="preserve">  In state [0,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68, 68, 48</w:t>
      </w:r>
    </w:p>
    <w:p>
      <w:r>
        <w:t>Loss function value: 0.95</w:t>
      </w:r>
    </w:p>
    <w:p>
      <w:r>
        <w:t>Action path: WEST</w:t>
      </w:r>
    </w:p>
    <w:p>
      <w:r>
        <w:t>Statement: Given that in state 68 the agent chose to travel SOUTH on column 3 in what state would it have travelled SOUTH on column 2 instead?</w:t>
        <w:br/>
        <w:t xml:space="preserve">  In state [0,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69, 69, 169</w:t>
      </w:r>
    </w:p>
    <w:p>
      <w:r>
        <w:t>Loss function value: 0.95</w:t>
      </w:r>
    </w:p>
    <w:p>
      <w:r>
        <w:t>Action path: SOUTH</w:t>
      </w:r>
    </w:p>
    <w:p>
      <w:r>
        <w:t>Statement: Given that in state 69 the agent chose to travel WEST on row 0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69, 69, 169</w:t>
      </w:r>
    </w:p>
    <w:p>
      <w:r>
        <w:t>Loss function value: 0.95</w:t>
      </w:r>
    </w:p>
    <w:p>
      <w:r>
        <w:t>Action path: SOUTH</w:t>
      </w:r>
    </w:p>
    <w:p>
      <w:r>
        <w:t>Statement: Given that in state 69 the agent chose to travel WEST on row 0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71, 71, 91</w:t>
      </w:r>
    </w:p>
    <w:p>
      <w:r>
        <w:t>Loss function value: 0.95</w:t>
      </w:r>
    </w:p>
    <w:p>
      <w:r>
        <w:t>Action path: EAST</w:t>
      </w:r>
    </w:p>
    <w:p>
      <w:r>
        <w:t>Statement: Given that in state 71 the agent chose to travel SOUTH on column 3 in what state would it have travelled SOUTH on column 4 instead?</w:t>
        <w:br/>
        <w:t xml:space="preserve">  In state [0,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71, 71, 51</w:t>
      </w:r>
    </w:p>
    <w:p>
      <w:r>
        <w:t>Loss function value: 0.95</w:t>
      </w:r>
    </w:p>
    <w:p>
      <w:r>
        <w:t>Action path: WEST</w:t>
      </w:r>
    </w:p>
    <w:p>
      <w:r>
        <w:t>Statement: Given that in state 71 the agent chose to travel SOUTH on column 3 in what state would it have travelled SOUTH on column 2 instead?</w:t>
        <w:br/>
        <w:t xml:space="preserve">  In state [0,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72, 72, 92</w:t>
      </w:r>
    </w:p>
    <w:p>
      <w:r>
        <w:t>Loss function value: 0.95</w:t>
      </w:r>
    </w:p>
    <w:p>
      <w:r>
        <w:t>Action path: EAST</w:t>
      </w:r>
    </w:p>
    <w:p>
      <w:r>
        <w:t>Statement: Given that in state 72 the agent chose to travel SOUTH on column 3 in what state would it have travelled SOUTH on column 4 instead?</w:t>
        <w:br/>
        <w:t xml:space="preserve">  In state [0,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72, 72, 92</w:t>
      </w:r>
    </w:p>
    <w:p>
      <w:r>
        <w:t>Loss function value: 0.95</w:t>
      </w:r>
    </w:p>
    <w:p>
      <w:r>
        <w:t>Action path: EAST</w:t>
      </w:r>
    </w:p>
    <w:p>
      <w:r>
        <w:t>Statement: Given that in state 72 the agent chose to travel SOUTH on column 3 in what state would it have travelled SOUTH on column 4 instead?</w:t>
        <w:br/>
        <w:t xml:space="preserve">  In state [0,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73, 73, 53</w:t>
      </w:r>
    </w:p>
    <w:p>
      <w:r>
        <w:t>Loss function value: 0.95</w:t>
      </w:r>
    </w:p>
    <w:p>
      <w:r>
        <w:t>Action path: WEST</w:t>
      </w:r>
    </w:p>
    <w:p>
      <w:r>
        <w:t>Statement: Given that in state 73 the agent chose to travel SOUTH on column 3 in what state would it have travelled SOUTH on column 2 instead?</w:t>
        <w:br/>
        <w:t xml:space="preserve">  In state [0,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73, 73, 93</w:t>
      </w:r>
    </w:p>
    <w:p>
      <w:r>
        <w:t>Loss function value: 0.95</w:t>
      </w:r>
    </w:p>
    <w:p>
      <w:r>
        <w:t>Action path: EAST</w:t>
      </w:r>
    </w:p>
    <w:p>
      <w:r>
        <w:t>Statement: Given that in state 73 the agent chose to travel SOUTH on column 3 in what state would it have travelled SOUTH on column 4 instead?</w:t>
        <w:br/>
        <w:t xml:space="preserve">  In state [0,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74, 74, 54</w:t>
      </w:r>
    </w:p>
    <w:p>
      <w:r>
        <w:t>Loss function value: 0.95</w:t>
      </w:r>
    </w:p>
    <w:p>
      <w:r>
        <w:t>Action path: WEST</w:t>
      </w:r>
    </w:p>
    <w:p>
      <w:r>
        <w:t>Statement: Given that in state 74 the agent chose to travel SOUTH on column 3 in what state would it have travelled SOUTH on column 2 instead?</w:t>
        <w:br/>
        <w:t xml:space="preserve">  In state [0, 2,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74, 74, 94</w:t>
      </w:r>
    </w:p>
    <w:p>
      <w:r>
        <w:t>Loss function value: 0.95</w:t>
      </w:r>
    </w:p>
    <w:p>
      <w:r>
        <w:t>Action path: EAST</w:t>
      </w:r>
    </w:p>
    <w:p>
      <w:r>
        <w:t>Statement: Given that in state 74 the agent chose to travel SOUTH on column 3 in what state would it have travelled SOUTH on column 4 instead?</w:t>
        <w:br/>
        <w:t xml:space="preserve">  In state [0,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76, 76, 176</w:t>
      </w:r>
    </w:p>
    <w:p>
      <w:r>
        <w:t>Loss function value: 0.95</w:t>
      </w:r>
    </w:p>
    <w:p>
      <w:r>
        <w:t>Action path: SOUTH</w:t>
      </w:r>
    </w:p>
    <w:p>
      <w:r>
        <w:t>Statement: Given that in state 76 the agent chose to travel WEST on row 0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76, 76, 176</w:t>
      </w:r>
    </w:p>
    <w:p>
      <w:r>
        <w:t>Loss function value: 0.95</w:t>
      </w:r>
    </w:p>
    <w:p>
      <w:r>
        <w:t>Action path: SOUTH</w:t>
      </w:r>
    </w:p>
    <w:p>
      <w:r>
        <w:t>Statement: Given that in state 76 the agent chose to travel WEST on row 0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77, 77, 177</w:t>
      </w:r>
    </w:p>
    <w:p>
      <w:r>
        <w:t>Loss function value: 0.95</w:t>
      </w:r>
    </w:p>
    <w:p>
      <w:r>
        <w:t>Action path: SOUTH</w:t>
      </w:r>
    </w:p>
    <w:p>
      <w:r>
        <w:t>Statement: Given that in state 77 the agent chose to travel EAST on row 0 in what state would it have travelled EAST on row 1 instead?</w:t>
        <w:br/>
        <w:t xml:space="preserve">  In state [1,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77, 77, 177</w:t>
      </w:r>
    </w:p>
    <w:p>
      <w:r>
        <w:t>Loss function value: 0.95</w:t>
      </w:r>
    </w:p>
    <w:p>
      <w:r>
        <w:t>Action path: SOUTH</w:t>
      </w:r>
    </w:p>
    <w:p>
      <w:r>
        <w:t>Statement: Given that in state 77 the agent chose to travel EAST on row 0 in what state would it have travelled EAST on row 1 instead?</w:t>
        <w:br/>
        <w:t xml:space="preserve">  In state [1,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78, 78, 178</w:t>
      </w:r>
    </w:p>
    <w:p>
      <w:r>
        <w:t>Loss function value: 0.95</w:t>
      </w:r>
    </w:p>
    <w:p>
      <w:r>
        <w:t>Action path: SOUTH</w:t>
      </w:r>
    </w:p>
    <w:p>
      <w:r>
        <w:t>Statement: Given that in state 78 the agent chose to travel WEST on row 0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78, 78, 178</w:t>
      </w:r>
    </w:p>
    <w:p>
      <w:r>
        <w:t>Loss function value: 0.95</w:t>
      </w:r>
    </w:p>
    <w:p>
      <w:r>
        <w:t>Action path: SOUTH</w:t>
      </w:r>
    </w:p>
    <w:p>
      <w:r>
        <w:t>Statement: Given that in state 78 the agent chose to travel WEST on row 0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79, 79, 99, 199, 299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79, 79, 179, 279, 299</w:t>
      </w:r>
    </w:p>
    <w:p>
      <w:r>
        <w:t>Loss function value: 0.85</w:t>
      </w:r>
    </w:p>
    <w:p>
      <w:r>
        <w:t>Action path: SOUTH, SOUTH, EAST</w:t>
      </w:r>
    </w:p>
    <w:p>
      <w:r>
        <w:t>Statement: Given that in state 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81, 81, 181, 281</w:t>
      </w:r>
    </w:p>
    <w:p>
      <w:r>
        <w:t>Loss function value: 0.9</w:t>
      </w:r>
    </w:p>
    <w:p>
      <w:r>
        <w:t>Action path: SOUTH, SOUTH</w:t>
      </w:r>
    </w:p>
    <w:p>
      <w:r>
        <w:t>Statement: Given that in state 81 the agent chose to travel WEST on row 0 in what state would it have travelled WEST on row 2 instead?</w:t>
        <w:br/>
        <w:t xml:space="preserve">  In state [2,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82, 82, 182</w:t>
      </w:r>
    </w:p>
    <w:p>
      <w:r>
        <w:t>Loss function value: 0.95</w:t>
      </w:r>
    </w:p>
    <w:p>
      <w:r>
        <w:t>Action path: SOUTH</w:t>
      </w:r>
    </w:p>
    <w:p>
      <w:r>
        <w:t>Statement: Given that in state 82 the agent chose to travel WEST on row 0 in what state would it have travelled WEST on row 1 instead?</w:t>
        <w:br/>
        <w:t xml:space="preserve">  In state [1,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83, 83, 183</w:t>
      </w:r>
    </w:p>
    <w:p>
      <w:r>
        <w:t>Loss function value: 0.95</w:t>
      </w:r>
    </w:p>
    <w:p>
      <w:r>
        <w:t>Action path: SOUTH</w:t>
      </w:r>
    </w:p>
    <w:p>
      <w:r>
        <w:t>Statement: Given that in state 83 the agent chose to travel WEST on row 0 in what state would it have travelled WEST on row 1 instead?</w:t>
        <w:br/>
        <w:t xml:space="preserve">  In state [1,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88, 88, 68, 168</w:t>
      </w:r>
    </w:p>
    <w:p>
      <w:r>
        <w:t>Loss function value: 0.9</w:t>
      </w:r>
    </w:p>
    <w:p>
      <w:r>
        <w:t>Action path: WEST, SOUTH</w:t>
      </w:r>
    </w:p>
    <w:p>
      <w:r>
        <w:t>Statement: Given that in state 88 the agent chose to travel WEST on row 0 in what state would it have travelled WEST on row 1 instead?</w:t>
        <w:br/>
        <w:t xml:space="preserve">  In state [1,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89, 89, 189</w:t>
      </w:r>
    </w:p>
    <w:p>
      <w:r>
        <w:t>Loss function value: 0.95</w:t>
      </w:r>
    </w:p>
    <w:p>
      <w:r>
        <w:t>Action path: SOUTH</w:t>
      </w:r>
    </w:p>
    <w:p>
      <w:r>
        <w:t>Statement: Given that in state 89 the agent chose to travel WEST on row 0 in what state would it have travelled WEST on row 1 instead?</w:t>
        <w:br/>
        <w:t xml:space="preserve">  In state [1,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91, 91, 71</w:t>
      </w:r>
    </w:p>
    <w:p>
      <w:r>
        <w:t>Loss function value: 0.95</w:t>
      </w:r>
    </w:p>
    <w:p>
      <w:r>
        <w:t>Action path: WEST</w:t>
      </w:r>
    </w:p>
    <w:p>
      <w:r>
        <w:t>Statement: Given that in state 91 the agent chose to travel SOUTH on column 4 in what state would it have travelled SOUTH on column 3 instead?</w:t>
        <w:br/>
        <w:t xml:space="preserve">  In state [0,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92, 92, 72</w:t>
      </w:r>
    </w:p>
    <w:p>
      <w:r>
        <w:t>Loss function value: 0.95</w:t>
      </w:r>
    </w:p>
    <w:p>
      <w:r>
        <w:t>Action path: WEST</w:t>
      </w:r>
    </w:p>
    <w:p>
      <w:r>
        <w:t>Statement: Given that in state 92 the agent chose to travel SOUTH on column 4 in what state would it have travelled SOUTH on column 3 instead?</w:t>
        <w:br/>
        <w:t xml:space="preserve">  In state [0,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93, 93, 73</w:t>
      </w:r>
    </w:p>
    <w:p>
      <w:r>
        <w:t>Loss function value: 0.95</w:t>
      </w:r>
    </w:p>
    <w:p>
      <w:r>
        <w:t>Action path: WEST</w:t>
      </w:r>
    </w:p>
    <w:p>
      <w:r>
        <w:t>Statement: Given that in state 93 the agent chose to travel SOUTH on column 4 in what state would it have travelled SOUTH on column 3 instead?</w:t>
        <w:br/>
        <w:t xml:space="preserve">  In state [0,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94, 94, 74</w:t>
      </w:r>
    </w:p>
    <w:p>
      <w:r>
        <w:t>Loss function value: 0.95</w:t>
      </w:r>
    </w:p>
    <w:p>
      <w:r>
        <w:t>Action path: WEST</w:t>
      </w:r>
    </w:p>
    <w:p>
      <w:r>
        <w:t>Statement: Given that in state 94 the agent chose to travel SOUTH on column 4 in what state would it have travelled SOUTH on column 3 instead?</w:t>
        <w:br/>
        <w:t xml:space="preserve">  In state [0,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96, 96, 196</w:t>
      </w:r>
    </w:p>
    <w:p>
      <w:r>
        <w:t>Loss function value: 0.95</w:t>
      </w:r>
    </w:p>
    <w:p>
      <w:r>
        <w:t>Action path: SOUTH</w:t>
      </w:r>
    </w:p>
    <w:p>
      <w:r>
        <w:t>Statement: Given that in state 96 the agent chose to travel WEST on row 0 in what state would it have travelled WEST on row 1 instead?</w:t>
        <w:br/>
        <w:t xml:space="preserve">  In state [1,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198</w:t>
      </w:r>
    </w:p>
    <w:p>
      <w:r>
        <w:t>Loss function value: 0.95</w:t>
      </w:r>
    </w:p>
    <w:p>
      <w:r>
        <w:t>Action path: SOUTH</w:t>
      </w:r>
    </w:p>
    <w:p>
      <w:r>
        <w:t>Statement: Given that in state 98 the agent chose to travel WEST on row 0 in what state would it have travelled WEST on row 1 instead?</w:t>
        <w:br/>
        <w:t xml:space="preserve">  In state [1,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99, 99, 199</w:t>
      </w:r>
    </w:p>
    <w:p>
      <w:r>
        <w:t>Loss function value: 0.95</w:t>
      </w:r>
    </w:p>
    <w:p>
      <w:r>
        <w:t>Action path: SOUTH</w:t>
      </w:r>
    </w:p>
    <w:p>
      <w:r>
        <w:t>Statement: Given that in state 99 the agent chose to travel WEST on row 0 in what state would it have travelled WEST on row 1 instead?</w:t>
        <w:br/>
        <w:t xml:space="preserve">  In state [1,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101, 101, 121, 221, 321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101 the agent chose to travel NORTH on column 0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101, 101, 121, 221, 321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101 the agent chose to travel NORTH on column 0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102, 102, 122, 222, 322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102 the agent chose to travel NORTH on column 0 in what state would it have travelled NORTH on column 1 instead?</w:t>
        <w:br/>
        <w:t xml:space="preserve">  In state [3,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102, 102, 202, 222, 322</w:t>
      </w:r>
    </w:p>
    <w:p>
      <w:r>
        <w:t>Loss function value: 0.85</w:t>
      </w:r>
    </w:p>
    <w:p>
      <w:r>
        <w:t>Action path: SOUTH, EAST, SOUTH</w:t>
      </w:r>
    </w:p>
    <w:p>
      <w:r>
        <w:t>Statement: Given that in state 102 the agent chose to travel NORTH on column 0 in what state would it have travelled NORTH on column 1 instead?</w:t>
        <w:br/>
        <w:t xml:space="preserve">  In state [3,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103, 103, 123, 223, 323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103 the agent chose to travel NORTH on column 0 in what state would it have travelled NORTH on column 1 instead?</w:t>
        <w:br/>
        <w:t xml:space="preserve">  In state [3,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103, 103, 123, 223, 323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103 the agent chose to travel NORTH on column 0 in what state would it have travelled NORTH on column 1 instead?</w:t>
        <w:br/>
        <w:t xml:space="preserve">  In state [3,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204</w:t>
      </w:r>
    </w:p>
    <w:p>
      <w:r>
        <w:t>Loss function value: 0.95</w:t>
      </w:r>
    </w:p>
    <w:p>
      <w:r>
        <w:t>Action path: SOUTH</w:t>
      </w:r>
    </w:p>
    <w:p>
      <w:r>
        <w:t>Statement: Given that in state 104 the agent chose to travel EAST on row 1 in what state would it have travelled EAST on row 2 instead?</w:t>
        <w:br/>
        <w:t xml:space="preserve">  In state [2,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4</w:t>
      </w:r>
    </w:p>
    <w:p>
      <w:r>
        <w:t>Loss function value: 0.95</w:t>
      </w:r>
    </w:p>
    <w:p>
      <w:r>
        <w:t>Action path: NORTH</w:t>
      </w:r>
    </w:p>
    <w:p>
      <w:r>
        <w:t>Statement: Given that in state 104 the agent chose to travel EAST on row 1 in what state would it have travelled EAST on row 0 instead?</w:t>
        <w:br/>
        <w:t xml:space="preserve">  In state [0, 0, 1,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106, 106, 126</w:t>
      </w:r>
    </w:p>
    <w:p>
      <w:r>
        <w:t>Loss function value: 0.95</w:t>
      </w:r>
    </w:p>
    <w:p>
      <w:r>
        <w:t>Action path: EAST</w:t>
      </w:r>
    </w:p>
    <w:p>
      <w:r>
        <w:t>Statement: Given that in state 106 the agent chose to travel SOUTH on column 0 in what state would it have travelled SOUTH on column 1 instead?</w:t>
        <w:br/>
        <w:t xml:space="preserve">  In state [1,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106, 106, 126</w:t>
      </w:r>
    </w:p>
    <w:p>
      <w:r>
        <w:t>Loss function value: 0.95</w:t>
      </w:r>
    </w:p>
    <w:p>
      <w:r>
        <w:t>Action path: EAST</w:t>
      </w:r>
    </w:p>
    <w:p>
      <w:r>
        <w:t>Statement: Given that in state 106 the agent chose to travel SOUTH on column 0 in what state would it have travelled SOUTH on column 1 instead?</w:t>
        <w:br/>
        <w:t xml:space="preserve">  In state [1,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107, 107, 207</w:t>
      </w:r>
    </w:p>
    <w:p>
      <w:r>
        <w:t>Loss function value: 0.95</w:t>
      </w:r>
    </w:p>
    <w:p>
      <w:r>
        <w:t>Action path: SOUTH</w:t>
      </w:r>
    </w:p>
    <w:p>
      <w:r>
        <w:t>Statement: Given that in state 107 the agent chose to travel EAST on row 1 in what state would it have travelled EAST on row 2 instead?</w:t>
        <w:br/>
        <w:t xml:space="preserve">  In state [2, 0,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107, 107, 207</w:t>
      </w:r>
    </w:p>
    <w:p>
      <w:r>
        <w:t>Loss function value: 0.95</w:t>
      </w:r>
    </w:p>
    <w:p>
      <w:r>
        <w:t>Action path: SOUTH</w:t>
      </w:r>
    </w:p>
    <w:p>
      <w:r>
        <w:t>Statement: Given that in state 107 the agent chose to travel EAST on row 1 in what state would it have travelled EAST on row 2 instead?</w:t>
        <w:br/>
        <w:t xml:space="preserve">  In state [2, 0,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108, 108, 128, 28</w:t>
      </w:r>
    </w:p>
    <w:p>
      <w:r>
        <w:t>Loss function value: 0.9</w:t>
      </w:r>
    </w:p>
    <w:p>
      <w:r>
        <w:t>Action path: EAST, NORTH</w:t>
      </w:r>
    </w:p>
    <w:p>
      <w:r>
        <w:t>Statement: Given that in state 108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108, 108, 8, 28</w:t>
      </w:r>
    </w:p>
    <w:p>
      <w:r>
        <w:t>Loss function value: 0.9</w:t>
      </w:r>
    </w:p>
    <w:p>
      <w:r>
        <w:t>Action path: NORTH, EAST</w:t>
      </w:r>
    </w:p>
    <w:p>
      <w:r>
        <w:t>Statement: Given that in state 108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109, 109, 129, 29</w:t>
      </w:r>
    </w:p>
    <w:p>
      <w:r>
        <w:t>Loss function value: 0.9</w:t>
      </w:r>
    </w:p>
    <w:p>
      <w:r>
        <w:t>Action path: EAST, NORTH</w:t>
      </w:r>
    </w:p>
    <w:p>
      <w:r>
        <w:t>Statement: Given that in state 109 the agent chose to travel SOUTH on column 0 in what state would it have travelled SOUTH on column 1 instead?</w:t>
        <w:br/>
        <w:t xml:space="preserve">  In state [0,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109, 109, 129, 29</w:t>
      </w:r>
    </w:p>
    <w:p>
      <w:r>
        <w:t>Loss function value: 0.9</w:t>
      </w:r>
    </w:p>
    <w:p>
      <w:r>
        <w:t>Action path: EAST, NORTH</w:t>
      </w:r>
    </w:p>
    <w:p>
      <w:r>
        <w:t>Statement: Given that in state 109 the agent chose to travel SOUTH on column 0 in what state would it have travelled SOUTH on column 1 instead?</w:t>
        <w:br/>
        <w:t xml:space="preserve">  In state [0,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251, 151</w:t>
      </w:r>
    </w:p>
    <w:p>
      <w:r>
        <w:t>Loss function value: 0.8</w:t>
      </w:r>
    </w:p>
    <w:p>
      <w:r>
        <w:t>Action path: EAST, SOUTH, EAST, NORTH</w:t>
      </w:r>
    </w:p>
    <w:p>
      <w:r>
        <w:t>Statement: Given that in state 111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211, 231, 251, 151</w:t>
      </w:r>
    </w:p>
    <w:p>
      <w:r>
        <w:t>Loss function value: 0.8</w:t>
      </w:r>
    </w:p>
    <w:p>
      <w:r>
        <w:t>Action path: SOUTH, EAST, EAST, NORTH</w:t>
      </w:r>
    </w:p>
    <w:p>
      <w:r>
        <w:t>Statement: Given that in state 111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212</w:t>
      </w:r>
    </w:p>
    <w:p>
      <w:r>
        <w:t>Loss function value: 0.95</w:t>
      </w:r>
    </w:p>
    <w:p>
      <w:r>
        <w:t>Action path: SOUTH</w:t>
      </w:r>
    </w:p>
    <w:p>
      <w:r>
        <w:t>Statement: Given that in state 112 the agent chose to travel EAST on row 1 in what state would it have travelled EAST on row 2 instead?</w:t>
        <w:br/>
        <w:t xml:space="preserve">  In state [2,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212</w:t>
      </w:r>
    </w:p>
    <w:p>
      <w:r>
        <w:t>Loss function value: 0.95</w:t>
      </w:r>
    </w:p>
    <w:p>
      <w:r>
        <w:t>Action path: SOUTH</w:t>
      </w:r>
    </w:p>
    <w:p>
      <w:r>
        <w:t>Statement: Given that in state 112 the agent chose to travel EAST on row 1 in what state would it have travelled EAST on row 2 instead?</w:t>
        <w:br/>
        <w:t xml:space="preserve">  In state [2,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133</w:t>
      </w:r>
    </w:p>
    <w:p>
      <w:r>
        <w:t>Loss function value: 0.95</w:t>
      </w:r>
    </w:p>
    <w:p>
      <w:r>
        <w:t>Action path: EAST</w:t>
      </w:r>
    </w:p>
    <w:p>
      <w:r>
        <w:t>Statement: Given that in state 113 the agent chose to travel SOUTH on column 0 in what state would it have travelled SOUTH on column 1 instead?</w:t>
        <w:br/>
        <w:t xml:space="preserve">  In state [1,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133</w:t>
      </w:r>
    </w:p>
    <w:p>
      <w:r>
        <w:t>Loss function value: 0.95</w:t>
      </w:r>
    </w:p>
    <w:p>
      <w:r>
        <w:t>Action path: EAST</w:t>
      </w:r>
    </w:p>
    <w:p>
      <w:r>
        <w:t>Statement: Given that in state 113 the agent chose to travel SOUTH on column 0 in what state would it have travelled SOUTH on column 1 instead?</w:t>
        <w:br/>
        <w:t xml:space="preserve">  In state [1,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</w:t>
      </w:r>
    </w:p>
    <w:p>
      <w:r>
        <w:t>Loss function value: 0.95</w:t>
      </w:r>
    </w:p>
    <w:p>
      <w:r>
        <w:t>Action path: SOUTH</w:t>
      </w:r>
    </w:p>
    <w:p>
      <w:r>
        <w:t>Statement: Given that in state 114 the agent chose to travel EAST on row 1 in what state would it have travelled EAST on row 2 instead?</w:t>
        <w:br/>
        <w:t xml:space="preserve">  In state [2,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</w:t>
      </w:r>
    </w:p>
    <w:p>
      <w:r>
        <w:t>Loss function value: 0.95</w:t>
      </w:r>
    </w:p>
    <w:p>
      <w:r>
        <w:t>Action path: SOUTH</w:t>
      </w:r>
    </w:p>
    <w:p>
      <w:r>
        <w:t>Statement: Given that in state 114 the agent chose to travel EAST on row 1 in what state would it have travelled EAST on row 2 instead?</w:t>
        <w:br/>
        <w:t xml:space="preserve">  In state [2,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116, 116, 216, 236, 336</w:t>
      </w:r>
    </w:p>
    <w:p>
      <w:r>
        <w:t>Loss function value: 0.85</w:t>
      </w:r>
    </w:p>
    <w:p>
      <w:r>
        <w:t>Action path: SOUTH, EAST, SOUTH</w:t>
      </w:r>
    </w:p>
    <w:p>
      <w:r>
        <w:t>Statement: Given that in state 116 the agent chose to travel NORTH on column 0 in what state would it have travelled NORTH on column 1 instead?</w:t>
        <w:br/>
        <w:t xml:space="preserve">  In state [3,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116, 116, 136, 236, 336</w:t>
      </w:r>
    </w:p>
    <w:p>
      <w:r>
        <w:t>Loss function value: 0.85</w:t>
      </w:r>
    </w:p>
    <w:p>
      <w:r>
        <w:t>Action path: EAST, SOUTH, SOUTH</w:t>
      </w:r>
    </w:p>
    <w:p>
      <w:r>
        <w:t>Statement: Given that in state 116 the agent chose to travel NORTH on column 0 in what state would it have travelled NORTH on column 1 instead?</w:t>
        <w:br/>
        <w:t xml:space="preserve">  In state [3,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137</w:t>
      </w:r>
    </w:p>
    <w:p>
      <w:r>
        <w:t>Loss function value: 0.95</w:t>
      </w:r>
    </w:p>
    <w:p>
      <w:r>
        <w:t>Action path: EAST</w:t>
      </w:r>
    </w:p>
    <w:p>
      <w:r>
        <w:t>Statement: Given that in state 117 the agent chose to travel SOUTH on column 0 in what state would it have travelled SOUTH on column 1 instead?</w:t>
        <w:br/>
        <w:t xml:space="preserve">  In state [1,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137</w:t>
      </w:r>
    </w:p>
    <w:p>
      <w:r>
        <w:t>Loss function value: 0.95</w:t>
      </w:r>
    </w:p>
    <w:p>
      <w:r>
        <w:t>Action path: EAST</w:t>
      </w:r>
    </w:p>
    <w:p>
      <w:r>
        <w:t>Statement: Given that in state 117 the agent chose to travel SOUTH on column 0 in what state would it have travelled SOUTH on column 1 instead?</w:t>
        <w:br/>
        <w:t xml:space="preserve">  In state [1,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118, 118, 218, 238, 258, 158</w:t>
      </w:r>
    </w:p>
    <w:p>
      <w:r>
        <w:t>Loss function value: 0.8</w:t>
      </w:r>
    </w:p>
    <w:p>
      <w:r>
        <w:t>Action path: SOUTH, EAST, EAST, NORTH</w:t>
      </w:r>
    </w:p>
    <w:p>
      <w:r>
        <w:t>Statement: Given that in state 118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118, 118, 138, 238, 258, 158</w:t>
      </w:r>
    </w:p>
    <w:p>
      <w:r>
        <w:t>Loss function value: 0.8</w:t>
      </w:r>
    </w:p>
    <w:p>
      <w:r>
        <w:t>Action path: EAST, SOUTH, EAST, NORTH</w:t>
      </w:r>
    </w:p>
    <w:p>
      <w:r>
        <w:t>Statement: Given that in state 118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19</w:t>
      </w:r>
    </w:p>
    <w:p>
      <w:r>
        <w:t>Loss function value: 0.95</w:t>
      </w:r>
    </w:p>
    <w:p>
      <w:r>
        <w:t>Action path: NORTH</w:t>
      </w:r>
    </w:p>
    <w:p>
      <w:r>
        <w:t>Statement: Given that in state 119 the agent chose to travel EAST on row 1 in what state would it have travelled EAST on row 0 instead?</w:t>
        <w:br/>
        <w:t xml:space="preserve">  In state [0, 0, 4, 3]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219</w:t>
      </w:r>
    </w:p>
    <w:p>
      <w:r>
        <w:t>Loss function value: 0.95</w:t>
      </w:r>
    </w:p>
    <w:p>
      <w:r>
        <w:t>Action path: SOUTH</w:t>
      </w:r>
    </w:p>
    <w:p>
      <w:r>
        <w:t>Statement: Given that in state 119 the agent chose to travel EAST on row 1 in what state would it have travelled EAST on row 2 instead?</w:t>
        <w:br/>
        <w:t xml:space="preserve">  In state [2, 0,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21</w:t>
      </w:r>
    </w:p>
    <w:p>
      <w:r>
        <w:t>Loss function value: 0.95</w:t>
      </w:r>
    </w:p>
    <w:p>
      <w:r>
        <w:t>Action path: NORTH</w:t>
      </w:r>
    </w:p>
    <w:p>
      <w:r>
        <w:t>Statement: Given that in state 121 the agent chose to travel WEST on row 1 in what state would it have travelled WEST on row 0 instead?</w:t>
        <w:br/>
        <w:t xml:space="preserve">  In state [0,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21</w:t>
      </w:r>
    </w:p>
    <w:p>
      <w:r>
        <w:t>Loss function value: 0.95</w:t>
      </w:r>
    </w:p>
    <w:p>
      <w:r>
        <w:t>Action path: NORTH</w:t>
      </w:r>
    </w:p>
    <w:p>
      <w:r>
        <w:t>Statement: Given that in state 121 the agent chose to travel WEST on row 1 in what state would it have travelled WEST on row 0 instead?</w:t>
        <w:br/>
        <w:t xml:space="preserve">  In state [0,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</w:t>
      </w:r>
    </w:p>
    <w:p>
      <w:r>
        <w:t>Loss function value: 0.95</w:t>
      </w:r>
    </w:p>
    <w:p>
      <w:r>
        <w:t>Action path: NORTH</w:t>
      </w:r>
    </w:p>
    <w:p>
      <w:r>
        <w:t>Statement: Given that in state 122 the agent chose to travel WEST on row 1 in what state would it have travelled WEST on row 0 instead?</w:t>
        <w:br/>
        <w:t xml:space="preserve">  In state [0,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</w:t>
      </w:r>
    </w:p>
    <w:p>
      <w:r>
        <w:t>Loss function value: 0.95</w:t>
      </w:r>
    </w:p>
    <w:p>
      <w:r>
        <w:t>Action path: NORTH</w:t>
      </w:r>
    </w:p>
    <w:p>
      <w:r>
        <w:t>Statement: Given that in state 122 the agent chose to travel WEST on row 1 in what state would it have travelled WEST on row 0 instead?</w:t>
        <w:br/>
        <w:t xml:space="preserve">  In state [0,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223</w:t>
      </w:r>
    </w:p>
    <w:p>
      <w:r>
        <w:t>Loss function value: 0.95</w:t>
      </w:r>
    </w:p>
    <w:p>
      <w:r>
        <w:t>Action path: SOUTH</w:t>
      </w:r>
    </w:p>
    <w:p>
      <w:r>
        <w:t>Statement: Given that in state 123 the agent chose to travel WEST on row 1 in what state would it have travelled WEST on row 2 instead?</w:t>
        <w:br/>
        <w:t xml:space="preserve">  In state [2,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23</w:t>
      </w:r>
    </w:p>
    <w:p>
      <w:r>
        <w:t>Loss function value: 0.95</w:t>
      </w:r>
    </w:p>
    <w:p>
      <w:r>
        <w:t>Action path: NORTH</w:t>
      </w:r>
    </w:p>
    <w:p>
      <w:r>
        <w:t>Statement: Given that in state 123 the agent chose to travel WEST on row 1 in what state would it have travelled WEST on row 0 instead?</w:t>
        <w:br/>
        <w:t xml:space="preserve">  In state [0,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126, 126, 106</w:t>
      </w:r>
    </w:p>
    <w:p>
      <w:r>
        <w:t>Loss function value: 0.95</w:t>
      </w:r>
    </w:p>
    <w:p>
      <w:r>
        <w:t>Action path: WEST</w:t>
      </w:r>
    </w:p>
    <w:p>
      <w:r>
        <w:t>Statement: Given that in state 126 the agent chose to travel SOUTH on column 1 in what state would it have travelled SOUTH on column 0 instead?</w:t>
        <w:br/>
        <w:t xml:space="preserve">  In state [1, 0,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126, 126, 106</w:t>
      </w:r>
    </w:p>
    <w:p>
      <w:r>
        <w:t>Loss function value: 0.95</w:t>
      </w:r>
    </w:p>
    <w:p>
      <w:r>
        <w:t>Action path: WEST</w:t>
      </w:r>
    </w:p>
    <w:p>
      <w:r>
        <w:t>Statement: Given that in state 126 the agent chose to travel SOUTH on column 1 in what state would it have travelled SOUTH on column 0 instead?</w:t>
        <w:br/>
        <w:t xml:space="preserve">  In state [1, 0,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127, 127, 27, 7</w:t>
      </w:r>
    </w:p>
    <w:p>
      <w:r>
        <w:t>Loss function value: 0.9</w:t>
      </w:r>
    </w:p>
    <w:p>
      <w:r>
        <w:t>Action path: NORTH, WEST</w:t>
      </w:r>
    </w:p>
    <w:p>
      <w:r>
        <w:t>Statement: Given that in state 127 the agent chose to travel SOUTH on column 1 in what state would it have travelled SOUTH on column 0 instead?</w:t>
        <w:br/>
        <w:t xml:space="preserve">  In state [0, 0, 1, 3]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127, 127, 107, 7</w:t>
      </w:r>
    </w:p>
    <w:p>
      <w:r>
        <w:t>Loss function value: 0.9</w:t>
      </w:r>
    </w:p>
    <w:p>
      <w:r>
        <w:t>Action path: WEST, NORTH</w:t>
      </w:r>
    </w:p>
    <w:p>
      <w:r>
        <w:t>Statement: Given that in state 127 the agent chose to travel SOUTH on column 1 in what state would it have travelled SOUTH on column 0 instead?</w:t>
        <w:br/>
        <w:t xml:space="preserve">  In state [0, 0, 1, 3]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228</w:t>
      </w:r>
    </w:p>
    <w:p>
      <w:r>
        <w:t>Loss function value: 0.95</w:t>
      </w:r>
    </w:p>
    <w:p>
      <w:r>
        <w:t>Action path: SOUTH</w:t>
      </w:r>
    </w:p>
    <w:p>
      <w:r>
        <w:t>Statement: Given that in state 128 the agent chose to travel WEST on row 1 in what state would it have travelled WEST on row 2 instead?</w:t>
        <w:br/>
        <w:t xml:space="preserve">  In state [2,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228</w:t>
      </w:r>
    </w:p>
    <w:p>
      <w:r>
        <w:t>Loss function value: 0.95</w:t>
      </w:r>
    </w:p>
    <w:p>
      <w:r>
        <w:t>Action path: SOUTH</w:t>
      </w:r>
    </w:p>
    <w:p>
      <w:r>
        <w:t>Statement: Given that in state 128 the agent chose to travel WEST on row 1 in what state would it have travelled WEST on row 2 instead?</w:t>
        <w:br/>
        <w:t xml:space="preserve">  In state [2,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129, 129, 229</w:t>
      </w:r>
    </w:p>
    <w:p>
      <w:r>
        <w:t>Loss function value: 0.95</w:t>
      </w:r>
    </w:p>
    <w:p>
      <w:r>
        <w:t>Action path: SOUTH</w:t>
      </w:r>
    </w:p>
    <w:p>
      <w:r>
        <w:t>Statement: Given that in state 129 the agent chose to travel WEST on row 1 in what state would it have travelled WEST on row 2 instead?</w:t>
        <w:br/>
        <w:t xml:space="preserve">  In state [2,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129, 129, 229</w:t>
      </w:r>
    </w:p>
    <w:p>
      <w:r>
        <w:t>Loss function value: 0.95</w:t>
      </w:r>
    </w:p>
    <w:p>
      <w:r>
        <w:t>Action path: SOUTH</w:t>
      </w:r>
    </w:p>
    <w:p>
      <w:r>
        <w:t>Statement: Given that in state 129 the agent chose to travel WEST on row 1 in what state would it have travelled WEST on row 2 instead?</w:t>
        <w:br/>
        <w:t xml:space="preserve">  In state [2,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131, 131, 31</w:t>
      </w:r>
    </w:p>
    <w:p>
      <w:r>
        <w:t>Loss function value: 0.95</w:t>
      </w:r>
    </w:p>
    <w:p>
      <w:r>
        <w:t>Action path: NORTH</w:t>
      </w:r>
    </w:p>
    <w:p>
      <w:r>
        <w:t>Statement: Given that in state 131 the agent chose to travel WEST on row 1 in what state would it have travelled WEST on row 0 instead?</w:t>
        <w:br/>
        <w:t xml:space="preserve">  In state [0,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131, 131, 31</w:t>
      </w:r>
    </w:p>
    <w:p>
      <w:r>
        <w:t>Loss function value: 0.95</w:t>
      </w:r>
    </w:p>
    <w:p>
      <w:r>
        <w:t>Action path: NORTH</w:t>
      </w:r>
    </w:p>
    <w:p>
      <w:r>
        <w:t>Statement: Given that in state 131 the agent chose to travel WEST on row 1 in what state would it have travelled WEST on row 0 instead?</w:t>
        <w:br/>
        <w:t xml:space="preserve">  In state [0,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112, 12</w:t>
      </w:r>
    </w:p>
    <w:p>
      <w:r>
        <w:t>Loss function value: 0.9</w:t>
      </w:r>
    </w:p>
    <w:p>
      <w:r>
        <w:t>Action path: WEST, NORTH</w:t>
      </w:r>
    </w:p>
    <w:p>
      <w:r>
        <w:t>Statement: Given that in state 132 the agent chose to travel SOUTH on column 1 in what state would it have travelled SOUTH on column 0 instead?</w:t>
        <w:br/>
        <w:t xml:space="preserve">  In state [0, 0, 3,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32, 12</w:t>
      </w:r>
    </w:p>
    <w:p>
      <w:r>
        <w:t>Loss function value: 0.9</w:t>
      </w:r>
    </w:p>
    <w:p>
      <w:r>
        <w:t>Action path: NORTH, WEST</w:t>
      </w:r>
    </w:p>
    <w:p>
      <w:r>
        <w:t>Statement: Given that in state 132 the agent chose to travel SOUTH on column 1 in what state would it have travelled SOUTH on column 0 instead?</w:t>
        <w:br/>
        <w:t xml:space="preserve">  In state [0, 0, 3,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133, 133, 113</w:t>
      </w:r>
    </w:p>
    <w:p>
      <w:r>
        <w:t>Loss function value: 0.95</w:t>
      </w:r>
    </w:p>
    <w:p>
      <w:r>
        <w:t>Action path: WEST</w:t>
      </w:r>
    </w:p>
    <w:p>
      <w:r>
        <w:t>Statement: Given that in state 133 the agent chose to travel SOUTH on column 1 in what state would it have travelled SOUTH on column 0 instead?</w:t>
        <w:br/>
        <w:t xml:space="preserve">  In state [1, 0,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133, 133, 113</w:t>
      </w:r>
    </w:p>
    <w:p>
      <w:r>
        <w:t>Loss function value: 0.95</w:t>
      </w:r>
    </w:p>
    <w:p>
      <w:r>
        <w:t>Action path: WEST</w:t>
      </w:r>
    </w:p>
    <w:p>
      <w:r>
        <w:t>Statement: Given that in state 133 the agent chose to travel SOUTH on column 1 in what state would it have travelled SOUTH on column 0 instead?</w:t>
        <w:br/>
        <w:t xml:space="preserve">  In state [1, 0,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134, 134, 114, 14</w:t>
      </w:r>
    </w:p>
    <w:p>
      <w:r>
        <w:t>Loss function value: 0.9</w:t>
      </w:r>
    </w:p>
    <w:p>
      <w:r>
        <w:t>Action path: WEST, NORTH</w:t>
      </w:r>
    </w:p>
    <w:p>
      <w:r>
        <w:t>Statement: Given that in state 134 the agent chose to travel SOUTH on column 1 in what state would it have travelled SOUTH on column 0 instead?</w:t>
        <w:br/>
        <w:t xml:space="preserve">  In state [0, 0, 3, 2]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134, 134, 114, 14</w:t>
      </w:r>
    </w:p>
    <w:p>
      <w:r>
        <w:t>Loss function value: 0.9</w:t>
      </w:r>
    </w:p>
    <w:p>
      <w:r>
        <w:t>Action path: WEST, NORTH</w:t>
      </w:r>
    </w:p>
    <w:p>
      <w:r>
        <w:t>Statement: Given that in state 134 the agent chose to travel SOUTH on column 1 in what state would it have travelled SOUTH on column 0 instead?</w:t>
        <w:br/>
        <w:t xml:space="preserve">  In state [0, 0, 3, 2]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36</w:t>
      </w:r>
    </w:p>
    <w:p>
      <w:r>
        <w:t>Loss function value: 0.95</w:t>
      </w:r>
    </w:p>
    <w:p>
      <w:r>
        <w:t>Action path: NORTH</w:t>
      </w:r>
    </w:p>
    <w:p>
      <w:r>
        <w:t>Statement: Given that in state 136 the agent chose to travel WEST on row 1 in what state would it have travelled WEST on row 0 instead?</w:t>
        <w:br/>
        <w:t xml:space="preserve">  In state [0,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236</w:t>
      </w:r>
    </w:p>
    <w:p>
      <w:r>
        <w:t>Loss function value: 0.95</w:t>
      </w:r>
    </w:p>
    <w:p>
      <w:r>
        <w:t>Action path: SOUTH</w:t>
      </w:r>
    </w:p>
    <w:p>
      <w:r>
        <w:t>Statement: Given that in state 136 the agent chose to travel WEST on row 1 in what state would it have travelled WEST on row 2 instead?</w:t>
        <w:br/>
        <w:t xml:space="preserve">  In state [2,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137, 137, 117</w:t>
      </w:r>
    </w:p>
    <w:p>
      <w:r>
        <w:t>Loss function value: 0.95</w:t>
      </w:r>
    </w:p>
    <w:p>
      <w:r>
        <w:t>Action path: WEST</w:t>
      </w:r>
    </w:p>
    <w:p>
      <w:r>
        <w:t>Statement: Given that in state 137 the agent chose to travel SOUTH on column 1 in what state would it have travelled SOUTH on column 0 instead?</w:t>
        <w:br/>
        <w:t xml:space="preserve">  In state [1, 0,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137, 137, 117</w:t>
      </w:r>
    </w:p>
    <w:p>
      <w:r>
        <w:t>Loss function value: 0.95</w:t>
      </w:r>
    </w:p>
    <w:p>
      <w:r>
        <w:t>Action path: WEST</w:t>
      </w:r>
    </w:p>
    <w:p>
      <w:r>
        <w:t>Statement: Given that in state 137 the agent chose to travel SOUTH on column 1 in what state would it have travelled SOUTH on column 0 instead?</w:t>
        <w:br/>
        <w:t xml:space="preserve">  In state [1, 0,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38</w:t>
      </w:r>
    </w:p>
    <w:p>
      <w:r>
        <w:t>Loss function value: 0.95</w:t>
      </w:r>
    </w:p>
    <w:p>
      <w:r>
        <w:t>Action path: NORTH</w:t>
      </w:r>
    </w:p>
    <w:p>
      <w:r>
        <w:t>Statement: Given that in state 138 the agent chose to travel WEST on row 1 in what state would it have travelled WEST on row 0 instead?</w:t>
        <w:br/>
        <w:t xml:space="preserve">  In state [0,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238</w:t>
      </w:r>
    </w:p>
    <w:p>
      <w:r>
        <w:t>Loss function value: 0.95</w:t>
      </w:r>
    </w:p>
    <w:p>
      <w:r>
        <w:t>Action path: SOUTH</w:t>
      </w:r>
    </w:p>
    <w:p>
      <w:r>
        <w:t>Statement: Given that in state 138 the agent chose to travel WEST on row 1 in what state would it have travelled WEST on row 2 instead?</w:t>
        <w:br/>
        <w:t xml:space="preserve">  In state [2,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139, 139, 239, 259, 279</w:t>
      </w:r>
    </w:p>
    <w:p>
      <w:r>
        <w:t>Loss function value: 0.85</w:t>
      </w:r>
    </w:p>
    <w:p>
      <w:r>
        <w:t>Action path: SOUTH, EAST, EAST</w:t>
      </w:r>
    </w:p>
    <w:p>
      <w:r>
        <w:t>Statement: Given that in state 139 the agent chose to travel SOUTH on column 1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139, 139, 239, 259, 279</w:t>
      </w:r>
    </w:p>
    <w:p>
      <w:r>
        <w:t>Loss function value: 0.85</w:t>
      </w:r>
    </w:p>
    <w:p>
      <w:r>
        <w:t>Action path: SOUTH, EAST, EAST</w:t>
      </w:r>
    </w:p>
    <w:p>
      <w:r>
        <w:t>Statement: Given that in state 139 the agent chose to travel SOUTH on column 1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141, 141, 161, 181</w:t>
      </w:r>
    </w:p>
    <w:p>
      <w:r>
        <w:t>Loss function value: 0.9</w:t>
      </w:r>
    </w:p>
    <w:p>
      <w:r>
        <w:t>Action path: EAST, EAST</w:t>
      </w:r>
    </w:p>
    <w:p>
      <w:r>
        <w:t>Statement: Given that in state 141 the agent chose to travel SOUTH on column 2 in what state would it have travelled SOUTH on column 4 instead?</w:t>
        <w:br/>
        <w:t xml:space="preserve">  In state [1,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141, 141, 161, 181</w:t>
      </w:r>
    </w:p>
    <w:p>
      <w:r>
        <w:t>Loss function value: 0.9</w:t>
      </w:r>
    </w:p>
    <w:p>
      <w:r>
        <w:t>Action path: EAST, EAST</w:t>
      </w:r>
    </w:p>
    <w:p>
      <w:r>
        <w:t>Statement: Given that in state 141 the agent chose to travel SOUTH on column 2 in what state would it have travelled SOUTH on column 4 instead?</w:t>
        <w:br/>
        <w:t xml:space="preserve">  In state [1,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42, 62</w:t>
      </w:r>
    </w:p>
    <w:p>
      <w:r>
        <w:t>Loss function value: 0.9</w:t>
      </w:r>
    </w:p>
    <w:p>
      <w:r>
        <w:t>Action path: NORTH, EAST</w:t>
      </w:r>
    </w:p>
    <w:p>
      <w:r>
        <w:t>Statement: Given that in state 142 the agent chose to travel SOUTH on column 2 in what state would it have travelled SOUTH on column 3 instead?</w:t>
        <w:br/>
        <w:t xml:space="preserve">  In state [0,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42, 62</w:t>
      </w:r>
    </w:p>
    <w:p>
      <w:r>
        <w:t>Loss function value: 0.9</w:t>
      </w:r>
    </w:p>
    <w:p>
      <w:r>
        <w:t>Action path: NORTH, EAST</w:t>
      </w:r>
    </w:p>
    <w:p>
      <w:r>
        <w:t>Statement: Given that in state 142 the agent chose to travel SOUTH on column 2 in what state would it have travelled SOUTH on column 3 instead?</w:t>
        <w:br/>
        <w:t xml:space="preserve">  In state [0,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143, 143, 243, 223, 123, 23, 3, 19, 39</w:t>
      </w:r>
    </w:p>
    <w:p>
      <w:r>
        <w:t>Loss function value: 0.65</w:t>
      </w:r>
    </w:p>
    <w:p>
      <w:r>
        <w:t>Action path: SOUTH, WEST, NORTH, NORTH, WEST, PICKUP, EAST</w:t>
      </w:r>
    </w:p>
    <w:p>
      <w:r>
        <w:t>Statement: Given that in state 143 the agent chose to travel SOUTH on column 2 in what state would it have travelled SOUTH on column 1 instead?</w:t>
        <w:br/>
        <w:t xml:space="preserve">  In state [0,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143, 143, 243, 223, 203, 103, 3, 19, 39</w:t>
      </w:r>
    </w:p>
    <w:p>
      <w:r>
        <w:t>Loss function value: 0.65</w:t>
      </w:r>
    </w:p>
    <w:p>
      <w:r>
        <w:t>Action path: SOUTH, WEST, WEST, NORTH, NORTH, PICKUP, EAST</w:t>
      </w:r>
    </w:p>
    <w:p>
      <w:r>
        <w:t>Statement: Given that in state 143 the agent chose to travel SOUTH on column 2 in what state would it have travelled SOUTH on column 1 instead?</w:t>
        <w:br/>
        <w:t xml:space="preserve">  In state [0,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44</w:t>
      </w:r>
    </w:p>
    <w:p>
      <w:r>
        <w:t>Loss function value: 0.95</w:t>
      </w:r>
    </w:p>
    <w:p>
      <w:r>
        <w:t>Action path: NORTH</w:t>
      </w:r>
    </w:p>
    <w:p>
      <w:r>
        <w:t>Statement: Given that in state 144 the agent chose to travel EAST on row 1 in what state would it have travelled EAST on row 0 instead?</w:t>
        <w:br/>
        <w:t xml:space="preserve">  In state [0,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244</w:t>
      </w:r>
    </w:p>
    <w:p>
      <w:r>
        <w:t>Loss function value: 0.95</w:t>
      </w:r>
    </w:p>
    <w:p>
      <w:r>
        <w:t>Action path: SOUTH</w:t>
      </w:r>
    </w:p>
    <w:p>
      <w:r>
        <w:t>Statement: Given that in state 144 the agent chose to travel EAST on row 1 in what state would it have travelled EAST on row 2 instead?</w:t>
        <w:br/>
        <w:t xml:space="preserve">  In state [2,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46</w:t>
      </w:r>
    </w:p>
    <w:p>
      <w:r>
        <w:t>Loss function value: 0.95</w:t>
      </w:r>
    </w:p>
    <w:p>
      <w:r>
        <w:t>Action path: NORTH</w:t>
      </w:r>
    </w:p>
    <w:p>
      <w:r>
        <w:t>Statement: Given that in state 146 the agent chose to travel EAST on row 1 in what state would it have travelled EAST on row 0 instead?</w:t>
        <w:br/>
        <w:t xml:space="preserve">  In state [0, 2,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46</w:t>
      </w:r>
    </w:p>
    <w:p>
      <w:r>
        <w:t>Loss function value: 0.95</w:t>
      </w:r>
    </w:p>
    <w:p>
      <w:r>
        <w:t>Action path: NORTH</w:t>
      </w:r>
    </w:p>
    <w:p>
      <w:r>
        <w:t>Statement: Given that in state 146 the agent chose to travel EAST on row 1 in what state would it have travelled EAST on row 0 instead?</w:t>
        <w:br/>
        <w:t xml:space="preserve">  In state [0, 2,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47</w:t>
      </w:r>
    </w:p>
    <w:p>
      <w:r>
        <w:t>Loss function value: 0.95</w:t>
      </w:r>
    </w:p>
    <w:p>
      <w:r>
        <w:t>Action path: NORTH</w:t>
      </w:r>
    </w:p>
    <w:p>
      <w:r>
        <w:t>Statement: Given that in state 147 the agent chose to travel EAST on row 1 in what state would it have travelled EAST on row 0 instead?</w:t>
        <w:br/>
        <w:t xml:space="preserve">  In state [0,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</w:t>
      </w:r>
    </w:p>
    <w:p>
      <w:r>
        <w:t>Loss function value: 0.95</w:t>
      </w:r>
    </w:p>
    <w:p>
      <w:r>
        <w:t>Action path: SOUTH</w:t>
      </w:r>
    </w:p>
    <w:p>
      <w:r>
        <w:t>Statement: Given that in state 147 the agent chose to travel EAST on row 1 in what state would it have travelled EAST on row 2 instead?</w:t>
        <w:br/>
        <w:t xml:space="preserve">  In state [2,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148, 148, 168, 68</w:t>
      </w:r>
    </w:p>
    <w:p>
      <w:r>
        <w:t>Loss function value: 0.9</w:t>
      </w:r>
    </w:p>
    <w:p>
      <w:r>
        <w:t>Action path: EAST, NORTH</w:t>
      </w:r>
    </w:p>
    <w:p>
      <w:r>
        <w:t>Statement: Given that in state 148 the agent chose to travel SOUTH on column 2 in what state would it have travelled SOUTH on column 3 instead?</w:t>
        <w:br/>
        <w:t xml:space="preserve">  In state [0,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148, 148, 168, 188</w:t>
      </w:r>
    </w:p>
    <w:p>
      <w:r>
        <w:t>Loss function value: 0.9</w:t>
      </w:r>
    </w:p>
    <w:p>
      <w:r>
        <w:t>Action path: EAST, EAST</w:t>
      </w:r>
    </w:p>
    <w:p>
      <w:r>
        <w:t>Statement: Given that in state 148 the agent chose to travel SOUTH on column 2 in what state would it have travelled SOUTH on column 4 instead?</w:t>
        <w:br/>
        <w:t xml:space="preserve">  In state [1,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229, 209</w:t>
      </w:r>
    </w:p>
    <w:p>
      <w:r>
        <w:t>Loss function value: 0.85</w:t>
      </w:r>
    </w:p>
    <w:p>
      <w:r>
        <w:t>Action path: SOUTH, WEST, WEST</w:t>
      </w:r>
    </w:p>
    <w:p>
      <w:r>
        <w:t>Statement: Given that in state 149 the agent chose to travel SOUTH on column 2 in what state would it have travelled SOUTH on column 0 instead?</w:t>
        <w:br/>
        <w:t xml:space="preserve">  In state [2, 0,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229, 209</w:t>
      </w:r>
    </w:p>
    <w:p>
      <w:r>
        <w:t>Loss function value: 0.85</w:t>
      </w:r>
    </w:p>
    <w:p>
      <w:r>
        <w:t>Action path: SOUTH, WEST, WEST</w:t>
      </w:r>
    </w:p>
    <w:p>
      <w:r>
        <w:t>Statement: Given that in state 149 the agent chose to travel SOUTH on column 2 in what state would it have travelled SOUTH on column 0 instead?</w:t>
        <w:br/>
        <w:t xml:space="preserve">  In state [2, 0,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151, 151, 51, 71</w:t>
      </w:r>
    </w:p>
    <w:p>
      <w:r>
        <w:t>Loss function value: 0.9</w:t>
      </w:r>
    </w:p>
    <w:p>
      <w:r>
        <w:t>Action path: NORTH, EAST</w:t>
      </w:r>
    </w:p>
    <w:p>
      <w:r>
        <w:t>Statement: Given that in state 151 the agent chose to travel SOUTH on column 2 in what state would it have travelled SOUTH on column 3 instead?</w:t>
        <w:br/>
        <w:t xml:space="preserve">  In state [0,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151, 151, 171, 71</w:t>
      </w:r>
    </w:p>
    <w:p>
      <w:r>
        <w:t>Loss function value: 0.9</w:t>
      </w:r>
    </w:p>
    <w:p>
      <w:r>
        <w:t>Action path: EAST, NORTH</w:t>
      </w:r>
    </w:p>
    <w:p>
      <w:r>
        <w:t>Statement: Given that in state 151 the agent chose to travel SOUTH on column 2 in what state would it have travelled SOUTH on column 3 instead?</w:t>
        <w:br/>
        <w:t xml:space="preserve">  In state [0,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172</w:t>
      </w:r>
    </w:p>
    <w:p>
      <w:r>
        <w:t>Loss function value: 0.95</w:t>
      </w:r>
    </w:p>
    <w:p>
      <w:r>
        <w:t>Action path: EAST</w:t>
      </w:r>
    </w:p>
    <w:p>
      <w:r>
        <w:t>Statement: Given that in state 152 the agent chose to travel SOUTH on column 2 in what state would it have travelled SOUTH on column 3 instead?</w:t>
        <w:br/>
        <w:t xml:space="preserve">  In state [1,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172</w:t>
      </w:r>
    </w:p>
    <w:p>
      <w:r>
        <w:t>Loss function value: 0.95</w:t>
      </w:r>
    </w:p>
    <w:p>
      <w:r>
        <w:t>Action path: EAST</w:t>
      </w:r>
    </w:p>
    <w:p>
      <w:r>
        <w:t>Statement: Given that in state 152 the agent chose to travel SOUTH on column 2 in what state would it have travelled SOUTH on column 3 instead?</w:t>
        <w:br/>
        <w:t xml:space="preserve">  In state [1,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173</w:t>
      </w:r>
    </w:p>
    <w:p>
      <w:r>
        <w:t>Loss function value: 0.95</w:t>
      </w:r>
    </w:p>
    <w:p>
      <w:r>
        <w:t>Action path: EAST</w:t>
      </w:r>
    </w:p>
    <w:p>
      <w:r>
        <w:t>Statement: Given that in state 153 the agent chose to travel SOUTH on column 2 in what state would it have travelled SOUTH on column 3 instead?</w:t>
        <w:br/>
        <w:t xml:space="preserve">  In state [1,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173</w:t>
      </w:r>
    </w:p>
    <w:p>
      <w:r>
        <w:t>Loss function value: 0.95</w:t>
      </w:r>
    </w:p>
    <w:p>
      <w:r>
        <w:t>Action path: EAST</w:t>
      </w:r>
    </w:p>
    <w:p>
      <w:r>
        <w:t>Statement: Given that in state 153 the agent chose to travel SOUTH on column 2 in what state would it have travelled SOUTH on column 3 instead?</w:t>
        <w:br/>
        <w:t xml:space="preserve">  In state [1,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174</w:t>
      </w:r>
    </w:p>
    <w:p>
      <w:r>
        <w:t>Loss function value: 0.95</w:t>
      </w:r>
    </w:p>
    <w:p>
      <w:r>
        <w:t>Action path: EAST</w:t>
      </w:r>
    </w:p>
    <w:p>
      <w:r>
        <w:t>Statement: Given that in state 154 the agent chose to travel SOUTH on column 2 in what state would it have travelled SOUTH on column 3 instead?</w:t>
        <w:br/>
        <w:t xml:space="preserve">  In state [1,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174</w:t>
      </w:r>
    </w:p>
    <w:p>
      <w:r>
        <w:t>Loss function value: 0.95</w:t>
      </w:r>
    </w:p>
    <w:p>
      <w:r>
        <w:t>Action path: EAST</w:t>
      </w:r>
    </w:p>
    <w:p>
      <w:r>
        <w:t>Statement: Given that in state 154 the agent chose to travel SOUTH on column 2 in what state would it have travelled SOUTH on column 3 instead?</w:t>
        <w:br/>
        <w:t xml:space="preserve">  In state [1,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257</w:t>
      </w:r>
    </w:p>
    <w:p>
      <w:r>
        <w:t>Loss function value: 0.95</w:t>
      </w:r>
    </w:p>
    <w:p>
      <w:r>
        <w:t>Action path: SOUTH</w:t>
      </w:r>
    </w:p>
    <w:p>
      <w:r>
        <w:t>Statement: Given that in state 157 the agent chose to travel EAST on row 1 in what state would it have travelled EAST on row 2 instead?</w:t>
        <w:br/>
        <w:t xml:space="preserve">  In state [2,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257</w:t>
      </w:r>
    </w:p>
    <w:p>
      <w:r>
        <w:t>Loss function value: 0.95</w:t>
      </w:r>
    </w:p>
    <w:p>
      <w:r>
        <w:t>Action path: SOUTH</w:t>
      </w:r>
    </w:p>
    <w:p>
      <w:r>
        <w:t>Statement: Given that in state 157 the agent chose to travel EAST on row 1 in what state would it have travelled EAST on row 2 instead?</w:t>
        <w:br/>
        <w:t xml:space="preserve">  In state [2,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158, 158, 258, 238, 218</w:t>
      </w:r>
    </w:p>
    <w:p>
      <w:r>
        <w:t>Loss function value: 0.85</w:t>
      </w:r>
    </w:p>
    <w:p>
      <w:r>
        <w:t>Action path: SOUTH, WEST, WEST</w:t>
      </w:r>
    </w:p>
    <w:p>
      <w:r>
        <w:t>Statement: Given that in state 158 the agent chose to travel SOUTH on column 2 in what state would it have travelled SOUTH on column 0 instead?</w:t>
        <w:br/>
        <w:t xml:space="preserve">  In state [2, 0,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158, 158, 258, 238, 218</w:t>
      </w:r>
    </w:p>
    <w:p>
      <w:r>
        <w:t>Loss function value: 0.85</w:t>
      </w:r>
    </w:p>
    <w:p>
      <w:r>
        <w:t>Action path: SOUTH, WEST, WEST</w:t>
      </w:r>
    </w:p>
    <w:p>
      <w:r>
        <w:t>Statement: Given that in state 158 the agent chose to travel SOUTH on column 2 in what state would it have travelled SOUTH on column 0 instead?</w:t>
        <w:br/>
        <w:t xml:space="preserve">  In state [2, 0,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59</w:t>
      </w:r>
    </w:p>
    <w:p>
      <w:r>
        <w:t>Loss function value: 0.95</w:t>
      </w:r>
    </w:p>
    <w:p>
      <w:r>
        <w:t>Action path: NORTH</w:t>
      </w:r>
    </w:p>
    <w:p>
      <w:r>
        <w:t>Statement: Given that in state 159 the agent chose to travel EAST on row 1 in what state would it have travelled EAST on row 0 instead?</w:t>
        <w:br/>
        <w:t xml:space="preserve">  In state [0,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259</w:t>
      </w:r>
    </w:p>
    <w:p>
      <w:r>
        <w:t>Loss function value: 0.95</w:t>
      </w:r>
    </w:p>
    <w:p>
      <w:r>
        <w:t>Action path: SOUTH</w:t>
      </w:r>
    </w:p>
    <w:p>
      <w:r>
        <w:t>Statement: Given that in state 159 the agent chose to travel EAST on row 1 in what state would it have travelled EAST on row 2 instead?</w:t>
        <w:br/>
        <w:t xml:space="preserve">  In state [2,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61</w:t>
      </w:r>
    </w:p>
    <w:p>
      <w:r>
        <w:t>Loss function value: 0.95</w:t>
      </w:r>
    </w:p>
    <w:p>
      <w:r>
        <w:t>Action path: NORTH</w:t>
      </w:r>
    </w:p>
    <w:p>
      <w:r>
        <w:t>Statement: Given that in state 161 the agent chose to travel WEST on row 1 in what state would it have travelled WEST on row 0 instead?</w:t>
        <w:br/>
        <w:t xml:space="preserve">  In state [0,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261</w:t>
      </w:r>
    </w:p>
    <w:p>
      <w:r>
        <w:t>Loss function value: 0.95</w:t>
      </w:r>
    </w:p>
    <w:p>
      <w:r>
        <w:t>Action path: SOUTH</w:t>
      </w:r>
    </w:p>
    <w:p>
      <w:r>
        <w:t>Statement: Given that in state 161 the agent chose to travel WEST on row 1 in what state would it have travelled WEST on row 2 instead?</w:t>
        <w:br/>
        <w:t xml:space="preserve">  In state [2,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261</w:t>
      </w:r>
    </w:p>
    <w:p>
      <w:r>
        <w:t>Loss function value: 0.95</w:t>
      </w:r>
    </w:p>
    <w:p>
      <w:r>
        <w:t>Action path: SOUTH</w:t>
      </w:r>
    </w:p>
    <w:p>
      <w:r>
        <w:t>Statement: Given that in state 161 the agent chose to travel WEST on row 1 in what state would it have travelled WEST on row 2 instead?</w:t>
        <w:br/>
        <w:t xml:space="preserve">  In state [2,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262</w:t>
      </w:r>
    </w:p>
    <w:p>
      <w:r>
        <w:t>Loss function value: 0.95</w:t>
      </w:r>
    </w:p>
    <w:p>
      <w:r>
        <w:t>Action path: SOUTH</w:t>
      </w:r>
    </w:p>
    <w:p>
      <w:r>
        <w:t>Statement: Given that in state 162 the agent chose to travel WEST on row 1 in what state would it have travelled WEST on row 2 instead?</w:t>
        <w:br/>
        <w:t xml:space="preserve">  In state [2,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262</w:t>
      </w:r>
    </w:p>
    <w:p>
      <w:r>
        <w:t>Loss function value: 0.95</w:t>
      </w:r>
    </w:p>
    <w:p>
      <w:r>
        <w:t>Action path: SOUTH</w:t>
      </w:r>
    </w:p>
    <w:p>
      <w:r>
        <w:t>Statement: Given that in state 162 the agent chose to travel WEST on row 1 in what state would it have travelled WEST on row 2 instead?</w:t>
        <w:br/>
        <w:t xml:space="preserve">  In state [2,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262</w:t>
      </w:r>
    </w:p>
    <w:p>
      <w:r>
        <w:t>Loss function value: 0.95</w:t>
      </w:r>
    </w:p>
    <w:p>
      <w:r>
        <w:t>Action path: SOUTH</w:t>
      </w:r>
    </w:p>
    <w:p>
      <w:r>
        <w:t>Statement: Given that in state 162 the agent chose to travel WEST on row 1 in what state would it have travelled WEST on row 2 instead?</w:t>
        <w:br/>
        <w:t xml:space="preserve">  In state [2,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63</w:t>
      </w:r>
    </w:p>
    <w:p>
      <w:r>
        <w:t>Loss function value: 0.95</w:t>
      </w:r>
    </w:p>
    <w:p>
      <w:r>
        <w:t>Action path: NORTH</w:t>
      </w:r>
    </w:p>
    <w:p>
      <w:r>
        <w:t>Statement: Given that in state 163 the agent chose to travel WEST on row 1 in what state would it have travelled WEST on row 0 instead?</w:t>
        <w:br/>
        <w:t xml:space="preserve">  In state [0,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263</w:t>
      </w:r>
    </w:p>
    <w:p>
      <w:r>
        <w:t>Loss function value: 0.95</w:t>
      </w:r>
    </w:p>
    <w:p>
      <w:r>
        <w:t>Action path: SOUTH</w:t>
      </w:r>
    </w:p>
    <w:p>
      <w:r>
        <w:t>Statement: Given that in state 163 the agent chose to travel WEST on row 1 in what state would it have travelled WEST on row 2 instead?</w:t>
        <w:br/>
        <w:t xml:space="preserve">  In state [2,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63</w:t>
      </w:r>
    </w:p>
    <w:p>
      <w:r>
        <w:t>Loss function value: 0.95</w:t>
      </w:r>
    </w:p>
    <w:p>
      <w:r>
        <w:t>Action path: NORTH</w:t>
      </w:r>
    </w:p>
    <w:p>
      <w:r>
        <w:t>Statement: Given that in state 163 the agent chose to travel WEST on row 1 in what state would it have travelled WEST on row 0 instead?</w:t>
        <w:br/>
        <w:t xml:space="preserve">  In state [0,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264</w:t>
      </w:r>
    </w:p>
    <w:p>
      <w:r>
        <w:t>Loss function value: 0.95</w:t>
      </w:r>
    </w:p>
    <w:p>
      <w:r>
        <w:t>Action path: SOUTH</w:t>
      </w:r>
    </w:p>
    <w:p>
      <w:r>
        <w:t>Statement: Given that in state 164 the agent chose to travel EAST on row 1 in what state would it have travelled EAST on row 2 instead?</w:t>
        <w:br/>
        <w:t xml:space="preserve">  In state [2,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264</w:t>
      </w:r>
    </w:p>
    <w:p>
      <w:r>
        <w:t>Loss function value: 0.95</w:t>
      </w:r>
    </w:p>
    <w:p>
      <w:r>
        <w:t>Action path: SOUTH</w:t>
      </w:r>
    </w:p>
    <w:p>
      <w:r>
        <w:t>Statement: Given that in state 164 the agent chose to travel EAST on row 1 in what state would it have travelled EAST on row 2 instead?</w:t>
        <w:br/>
        <w:t xml:space="preserve">  In state [2,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264</w:t>
      </w:r>
    </w:p>
    <w:p>
      <w:r>
        <w:t>Loss function value: 0.95</w:t>
      </w:r>
    </w:p>
    <w:p>
      <w:r>
        <w:t>Action path: SOUTH</w:t>
      </w:r>
    </w:p>
    <w:p>
      <w:r>
        <w:t>Statement: Given that in state 164 the agent chose to travel EAST on row 1 in what state would it have travelled EAST on row 2 instead?</w:t>
        <w:br/>
        <w:t xml:space="preserve">  In state [2,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266</w:t>
      </w:r>
    </w:p>
    <w:p>
      <w:r>
        <w:t>Loss function value: 0.95</w:t>
      </w:r>
    </w:p>
    <w:p>
      <w:r>
        <w:t>Action path: SOUTH</w:t>
      </w:r>
    </w:p>
    <w:p>
      <w:r>
        <w:t>Statement: Given that in state 166 the agent chose to travel EAST on row 1 in what state would it have travelled EAST on row 2 instead?</w:t>
        <w:br/>
        <w:t xml:space="preserve">  In state [2,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66</w:t>
      </w:r>
    </w:p>
    <w:p>
      <w:r>
        <w:t>Loss function value: 0.95</w:t>
      </w:r>
    </w:p>
    <w:p>
      <w:r>
        <w:t>Action path: NORTH</w:t>
      </w:r>
    </w:p>
    <w:p>
      <w:r>
        <w:t>Statement: Given that in state 166 the agent chose to travel EAST on row 1 in what state would it have travelled EAST on row 0 instead?</w:t>
        <w:br/>
        <w:t xml:space="preserve">  In state [0,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66</w:t>
      </w:r>
    </w:p>
    <w:p>
      <w:r>
        <w:t>Loss function value: 0.95</w:t>
      </w:r>
    </w:p>
    <w:p>
      <w:r>
        <w:t>Action path: NORTH</w:t>
      </w:r>
    </w:p>
    <w:p>
      <w:r>
        <w:t>Statement: Given that in state 166 the agent chose to travel EAST on row 1 in what state would it have travelled EAST on row 0 instead?</w:t>
        <w:br/>
        <w:t xml:space="preserve">  In state [0,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67</w:t>
      </w:r>
    </w:p>
    <w:p>
      <w:r>
        <w:t>Loss function value: 0.95</w:t>
      </w:r>
    </w:p>
    <w:p>
      <w:r>
        <w:t>Action path: NORTH</w:t>
      </w:r>
    </w:p>
    <w:p>
      <w:r>
        <w:t>Statement: Given that in state 167 the agent chose to travel EAST on row 1 in what state would it have travelled EAST on row 0 instead?</w:t>
        <w:br/>
        <w:t xml:space="preserve">  In state [0,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67</w:t>
      </w:r>
    </w:p>
    <w:p>
      <w:r>
        <w:t>Loss function value: 0.95</w:t>
      </w:r>
    </w:p>
    <w:p>
      <w:r>
        <w:t>Action path: NORTH</w:t>
      </w:r>
    </w:p>
    <w:p>
      <w:r>
        <w:t>Statement: Given that in state 167 the agent chose to travel EAST on row 1 in what state would it have travelled EAST on row 0 instead?</w:t>
        <w:br/>
        <w:t xml:space="preserve">  In state [0,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67</w:t>
      </w:r>
    </w:p>
    <w:p>
      <w:r>
        <w:t>Loss function value: 0.95</w:t>
      </w:r>
    </w:p>
    <w:p>
      <w:r>
        <w:t>Action path: NORTH</w:t>
      </w:r>
    </w:p>
    <w:p>
      <w:r>
        <w:t>Statement: Given that in state 167 the agent chose to travel EAST on row 1 in what state would it have travelled EAST on row 0 instead?</w:t>
        <w:br/>
        <w:t xml:space="preserve">  In state [0,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268</w:t>
      </w:r>
    </w:p>
    <w:p>
      <w:r>
        <w:t>Loss function value: 0.95</w:t>
      </w:r>
    </w:p>
    <w:p>
      <w:r>
        <w:t>Action path: SOUTH</w:t>
      </w:r>
    </w:p>
    <w:p>
      <w:r>
        <w:t>Statement: Given that in state 168 the agent chose to travel WEST on row 1 in what state would it have travelled WEST on row 2 instead?</w:t>
        <w:br/>
        <w:t xml:space="preserve">  In state [2,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268</w:t>
      </w:r>
    </w:p>
    <w:p>
      <w:r>
        <w:t>Loss function value: 0.95</w:t>
      </w:r>
    </w:p>
    <w:p>
      <w:r>
        <w:t>Action path: SOUTH</w:t>
      </w:r>
    </w:p>
    <w:p>
      <w:r>
        <w:t>Statement: Given that in state 168 the agent chose to travel WEST on row 1 in what state would it have travelled WEST on row 2 instead?</w:t>
        <w:br/>
        <w:t xml:space="preserve">  In state [2,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268</w:t>
      </w:r>
    </w:p>
    <w:p>
      <w:r>
        <w:t>Loss function value: 0.95</w:t>
      </w:r>
    </w:p>
    <w:p>
      <w:r>
        <w:t>Action path: SOUTH</w:t>
      </w:r>
    </w:p>
    <w:p>
      <w:r>
        <w:t>Statement: Given that in state 168 the agent chose to travel WEST on row 1 in what state would it have travelled WEST on row 2 instead?</w:t>
        <w:br/>
        <w:t xml:space="preserve">  In state [2,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69</w:t>
      </w:r>
    </w:p>
    <w:p>
      <w:r>
        <w:t>Loss function value: 0.95</w:t>
      </w:r>
    </w:p>
    <w:p>
      <w:r>
        <w:t>Action path: NORTH</w:t>
      </w:r>
    </w:p>
    <w:p>
      <w:r>
        <w:t>Statement: Given that in state 169 the agent chose to travel WEST on row 1 in what state would it have travelled WEST on row 0 instead?</w:t>
        <w:br/>
        <w:t xml:space="preserve">  In state [0,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69</w:t>
      </w:r>
    </w:p>
    <w:p>
      <w:r>
        <w:t>Loss function value: 0.95</w:t>
      </w:r>
    </w:p>
    <w:p>
      <w:r>
        <w:t>Action path: NORTH</w:t>
      </w:r>
    </w:p>
    <w:p>
      <w:r>
        <w:t>Statement: Given that in state 169 the agent chose to travel WEST on row 1 in what state would it have travelled WEST on row 0 instead?</w:t>
        <w:br/>
        <w:t xml:space="preserve">  In state [0,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69</w:t>
      </w:r>
    </w:p>
    <w:p>
      <w:r>
        <w:t>Loss function value: 0.95</w:t>
      </w:r>
    </w:p>
    <w:p>
      <w:r>
        <w:t>Action path: NORTH</w:t>
      </w:r>
    </w:p>
    <w:p>
      <w:r>
        <w:t>Statement: Given that in state 169 the agent chose to travel WEST on row 1 in what state would it have travelled WEST on row 0 instead?</w:t>
        <w:br/>
        <w:t xml:space="preserve">  In state [0,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271</w:t>
      </w:r>
    </w:p>
    <w:p>
      <w:r>
        <w:t>Loss function value: 0.95</w:t>
      </w:r>
    </w:p>
    <w:p>
      <w:r>
        <w:t>Action path: SOUTH</w:t>
      </w:r>
    </w:p>
    <w:p>
      <w:r>
        <w:t>Statement: Given that in state 171 the agent chose to travel WEST on row 1 in what state would it have travelled WEST on row 2 instead?</w:t>
        <w:br/>
        <w:t xml:space="preserve">  In state [2,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271</w:t>
      </w:r>
    </w:p>
    <w:p>
      <w:r>
        <w:t>Loss function value: 0.95</w:t>
      </w:r>
    </w:p>
    <w:p>
      <w:r>
        <w:t>Action path: SOUTH</w:t>
      </w:r>
    </w:p>
    <w:p>
      <w:r>
        <w:t>Statement: Given that in state 171 the agent chose to travel WEST on row 1 in what state would it have travelled WEST on row 2 instead?</w:t>
        <w:br/>
        <w:t xml:space="preserve">  In state [2,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271</w:t>
      </w:r>
    </w:p>
    <w:p>
      <w:r>
        <w:t>Loss function value: 0.95</w:t>
      </w:r>
    </w:p>
    <w:p>
      <w:r>
        <w:t>Action path: SOUTH</w:t>
      </w:r>
    </w:p>
    <w:p>
      <w:r>
        <w:t>Statement: Given that in state 171 the agent chose to travel WEST on row 1 in what state would it have travelled WEST on row 2 instead?</w:t>
        <w:br/>
        <w:t xml:space="preserve">  In state [2,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152</w:t>
      </w:r>
    </w:p>
    <w:p>
      <w:r>
        <w:t>Loss function value: 0.95</w:t>
      </w:r>
    </w:p>
    <w:p>
      <w:r>
        <w:t>Action path: WEST</w:t>
      </w:r>
    </w:p>
    <w:p>
      <w:r>
        <w:t>Statement: Given that in state 172 the agent chose to travel SOUTH on column 3 in what state would it have travelled SOUTH on column 2 instead?</w:t>
        <w:br/>
        <w:t xml:space="preserve">  In state [1,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152</w:t>
      </w:r>
    </w:p>
    <w:p>
      <w:r>
        <w:t>Loss function value: 0.95</w:t>
      </w:r>
    </w:p>
    <w:p>
      <w:r>
        <w:t>Action path: WEST</w:t>
      </w:r>
    </w:p>
    <w:p>
      <w:r>
        <w:t>Statement: Given that in state 172 the agent chose to travel SOUTH on column 3 in what state would it have travelled SOUTH on column 2 instead?</w:t>
        <w:br/>
        <w:t xml:space="preserve">  In state [1,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152</w:t>
      </w:r>
    </w:p>
    <w:p>
      <w:r>
        <w:t>Loss function value: 0.95</w:t>
      </w:r>
    </w:p>
    <w:p>
      <w:r>
        <w:t>Action path: WEST</w:t>
      </w:r>
    </w:p>
    <w:p>
      <w:r>
        <w:t>Statement: Given that in state 172 the agent chose to travel SOUTH on column 3 in what state would it have travelled SOUTH on column 2 instead?</w:t>
        <w:br/>
        <w:t xml:space="preserve">  In state [1,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</w:t>
      </w:r>
    </w:p>
    <w:p>
      <w:r>
        <w:t>Loss function value: 0.95</w:t>
      </w:r>
    </w:p>
    <w:p>
      <w:r>
        <w:t>Action path: WEST</w:t>
      </w:r>
    </w:p>
    <w:p>
      <w:r>
        <w:t>Statement: Given that in state 173 the agent chose to travel SOUTH on column 3 in what state would it have travelled SOUTH on column 2 instead?</w:t>
        <w:br/>
        <w:t xml:space="preserve">  In state [1,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193</w:t>
      </w:r>
    </w:p>
    <w:p>
      <w:r>
        <w:t>Loss function value: 0.95</w:t>
      </w:r>
    </w:p>
    <w:p>
      <w:r>
        <w:t>Action path: EAST</w:t>
      </w:r>
    </w:p>
    <w:p>
      <w:r>
        <w:t>Statement: Given that in state 173 the agent chose to travel SOUTH on column 3 in what state would it have travelled SOUTH on column 4 instead?</w:t>
        <w:br/>
        <w:t xml:space="preserve">  In state [1,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193</w:t>
      </w:r>
    </w:p>
    <w:p>
      <w:r>
        <w:t>Loss function value: 0.95</w:t>
      </w:r>
    </w:p>
    <w:p>
      <w:r>
        <w:t>Action path: EAST</w:t>
      </w:r>
    </w:p>
    <w:p>
      <w:r>
        <w:t>Statement: Given that in state 173 the agent chose to travel SOUTH on column 3 in what state would it have travelled SOUTH on column 4 instead?</w:t>
        <w:br/>
        <w:t xml:space="preserve">  In state [1,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154</w:t>
      </w:r>
    </w:p>
    <w:p>
      <w:r>
        <w:t>Loss function value: 0.95</w:t>
      </w:r>
    </w:p>
    <w:p>
      <w:r>
        <w:t>Action path: WEST</w:t>
      </w:r>
    </w:p>
    <w:p>
      <w:r>
        <w:t>Statement: Given that in state 174 the agent chose to travel SOUTH on column 3 in what state would it have travelled SOUTH on column 2 instead?</w:t>
        <w:br/>
        <w:t xml:space="preserve">  In state [1, 2,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194</w:t>
      </w:r>
    </w:p>
    <w:p>
      <w:r>
        <w:t>Loss function value: 0.95</w:t>
      </w:r>
    </w:p>
    <w:p>
      <w:r>
        <w:t>Action path: EAST</w:t>
      </w:r>
    </w:p>
    <w:p>
      <w:r>
        <w:t>Statement: Given that in state 174 the agent chose to travel SOUTH on column 3 in what state would it have travelled SOUTH on column 4 instead?</w:t>
        <w:br/>
        <w:t xml:space="preserve">  In state [1,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194</w:t>
      </w:r>
    </w:p>
    <w:p>
      <w:r>
        <w:t>Loss function value: 0.95</w:t>
      </w:r>
    </w:p>
    <w:p>
      <w:r>
        <w:t>Action path: EAST</w:t>
      </w:r>
    </w:p>
    <w:p>
      <w:r>
        <w:t>Statement: Given that in state 174 the agent chose to travel SOUTH on column 3 in what state would it have travelled SOUTH on column 4 instead?</w:t>
        <w:br/>
        <w:t xml:space="preserve">  In state [1,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76</w:t>
      </w:r>
    </w:p>
    <w:p>
      <w:r>
        <w:t>Loss function value: 0.95</w:t>
      </w:r>
    </w:p>
    <w:p>
      <w:r>
        <w:t>Action path: NORTH</w:t>
      </w:r>
    </w:p>
    <w:p>
      <w:r>
        <w:t>Statement: Given that in state 176 the agent chose to travel WEST on row 1 in what state would it have travelled WEST on row 0 instead?</w:t>
        <w:br/>
        <w:t xml:space="preserve">  In state [0,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76</w:t>
      </w:r>
    </w:p>
    <w:p>
      <w:r>
        <w:t>Loss function value: 0.95</w:t>
      </w:r>
    </w:p>
    <w:p>
      <w:r>
        <w:t>Action path: NORTH</w:t>
      </w:r>
    </w:p>
    <w:p>
      <w:r>
        <w:t>Statement: Given that in state 176 the agent chose to travel WEST on row 1 in what state would it have travelled WEST on row 0 instead?</w:t>
        <w:br/>
        <w:t xml:space="preserve">  In state [0,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76</w:t>
      </w:r>
    </w:p>
    <w:p>
      <w:r>
        <w:t>Loss function value: 0.95</w:t>
      </w:r>
    </w:p>
    <w:p>
      <w:r>
        <w:t>Action path: NORTH</w:t>
      </w:r>
    </w:p>
    <w:p>
      <w:r>
        <w:t>Statement: Given that in state 176 the agent chose to travel WEST on row 1 in what state would it have travelled WEST on row 0 instead?</w:t>
        <w:br/>
        <w:t xml:space="preserve">  In state [0,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77</w:t>
      </w:r>
    </w:p>
    <w:p>
      <w:r>
        <w:t>Loss function value: 0.95</w:t>
      </w:r>
    </w:p>
    <w:p>
      <w:r>
        <w:t>Action path: NORTH</w:t>
      </w:r>
    </w:p>
    <w:p>
      <w:r>
        <w:t>Statement: Given that in state 177 the agent chose to travel EAST on row 1 in what state would it have travelled EAST on row 0 instead?</w:t>
        <w:br/>
        <w:t xml:space="preserve">  In state [0,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77</w:t>
      </w:r>
    </w:p>
    <w:p>
      <w:r>
        <w:t>Loss function value: 0.95</w:t>
      </w:r>
    </w:p>
    <w:p>
      <w:r>
        <w:t>Action path: NORTH</w:t>
      </w:r>
    </w:p>
    <w:p>
      <w:r>
        <w:t>Statement: Given that in state 177 the agent chose to travel EAST on row 1 in what state would it have travelled EAST on row 0 instead?</w:t>
        <w:br/>
        <w:t xml:space="preserve">  In state [0,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277</w:t>
      </w:r>
    </w:p>
    <w:p>
      <w:r>
        <w:t>Loss function value: 0.95</w:t>
      </w:r>
    </w:p>
    <w:p>
      <w:r>
        <w:t>Action path: SOUTH</w:t>
      </w:r>
    </w:p>
    <w:p>
      <w:r>
        <w:t>Statement: Given that in state 177 the agent chose to travel EAST on row 1 in what state would it have travelled EAST on row 2 instead?</w:t>
        <w:br/>
        <w:t xml:space="preserve">  In state [2,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278</w:t>
      </w:r>
    </w:p>
    <w:p>
      <w:r>
        <w:t>Loss function value: 0.95</w:t>
      </w:r>
    </w:p>
    <w:p>
      <w:r>
        <w:t>Action path: SOUTH</w:t>
      </w:r>
    </w:p>
    <w:p>
      <w:r>
        <w:t>Statement: Given that in state 178 the agent chose to travel WEST on row 1 in what state would it have travelled WEST on row 2 instead?</w:t>
        <w:br/>
        <w:t xml:space="preserve">  In state [2,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78</w:t>
      </w:r>
    </w:p>
    <w:p>
      <w:r>
        <w:t>Loss function value: 0.95</w:t>
      </w:r>
    </w:p>
    <w:p>
      <w:r>
        <w:t>Action path: NORTH</w:t>
      </w:r>
    </w:p>
    <w:p>
      <w:r>
        <w:t>Statement: Given that in state 178 the agent chose to travel WEST on row 1 in what state would it have travelled WEST on row 0 instead?</w:t>
        <w:br/>
        <w:t xml:space="preserve">  In state [0,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78</w:t>
      </w:r>
    </w:p>
    <w:p>
      <w:r>
        <w:t>Loss function value: 0.95</w:t>
      </w:r>
    </w:p>
    <w:p>
      <w:r>
        <w:t>Action path: NORTH</w:t>
      </w:r>
    </w:p>
    <w:p>
      <w:r>
        <w:t>Statement: Given that in state 178 the agent chose to travel WEST on row 1 in what state would it have travelled WEST on row 0 instead?</w:t>
        <w:br/>
        <w:t xml:space="preserve">  In state [0,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199, 299</w:t>
      </w:r>
    </w:p>
    <w:p>
      <w:r>
        <w:t>Loss function value: 0.9</w:t>
      </w:r>
    </w:p>
    <w:p>
      <w:r>
        <w:t>Action path: EAST, SOUTH</w:t>
      </w:r>
    </w:p>
    <w:p>
      <w:r>
        <w:t>Statement: Given that in state 179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199, 299</w:t>
      </w:r>
    </w:p>
    <w:p>
      <w:r>
        <w:t>Loss function value: 0.9</w:t>
      </w:r>
    </w:p>
    <w:p>
      <w:r>
        <w:t>Action path: EAST, SOUTH</w:t>
      </w:r>
    </w:p>
    <w:p>
      <w:r>
        <w:t>Statement: Given that in state 179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279, 299</w:t>
      </w:r>
    </w:p>
    <w:p>
      <w:r>
        <w:t>Loss function value: 0.9</w:t>
      </w:r>
    </w:p>
    <w:p>
      <w:r>
        <w:t>Action path: SOUTH, EAST</w:t>
      </w:r>
    </w:p>
    <w:p>
      <w:r>
        <w:t>Statement: Given that in state 179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181, 181, 161, 141</w:t>
      </w:r>
    </w:p>
    <w:p>
      <w:r>
        <w:t>Loss function value: 0.9</w:t>
      </w:r>
    </w:p>
    <w:p>
      <w:r>
        <w:t>Action path: WEST, WEST</w:t>
      </w:r>
    </w:p>
    <w:p>
      <w:r>
        <w:t>Statement: Given that in state 181 the agent chose to travel SOUTH on column 4 in what state would it have travelled SOUTH on column 2 instead?</w:t>
        <w:br/>
        <w:t xml:space="preserve">  In state [1,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181, 181, 161, 141</w:t>
      </w:r>
    </w:p>
    <w:p>
      <w:r>
        <w:t>Loss function value: 0.9</w:t>
      </w:r>
    </w:p>
    <w:p>
      <w:r>
        <w:t>Action path: WEST, WEST</w:t>
      </w:r>
    </w:p>
    <w:p>
      <w:r>
        <w:t>Statement: Given that in state 181 the agent chose to travel SOUTH on column 4 in what state would it have travelled SOUTH on column 2 instead?</w:t>
        <w:br/>
        <w:t xml:space="preserve">  In state [1,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182, 182, 282</w:t>
      </w:r>
    </w:p>
    <w:p>
      <w:r>
        <w:t>Loss function value: 0.95</w:t>
      </w:r>
    </w:p>
    <w:p>
      <w:r>
        <w:t>Action path: SOUTH</w:t>
      </w:r>
    </w:p>
    <w:p>
      <w:r>
        <w:t>Statement: Given that in state 182 the agent chose to travel WEST on row 1 in what state would it have travelled WEST on row 2 instead?</w:t>
        <w:br/>
        <w:t xml:space="preserve">  In state [2,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182, 182, 282</w:t>
      </w:r>
    </w:p>
    <w:p>
      <w:r>
        <w:t>Loss function value: 0.95</w:t>
      </w:r>
    </w:p>
    <w:p>
      <w:r>
        <w:t>Action path: SOUTH</w:t>
      </w:r>
    </w:p>
    <w:p>
      <w:r>
        <w:t>Statement: Given that in state 182 the agent chose to travel WEST on row 1 in what state would it have travelled WEST on row 2 instead?</w:t>
        <w:br/>
        <w:t xml:space="preserve">  In state [2,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183, 183, 83</w:t>
      </w:r>
    </w:p>
    <w:p>
      <w:r>
        <w:t>Loss function value: 0.95</w:t>
      </w:r>
    </w:p>
    <w:p>
      <w:r>
        <w:t>Action path: NORTH</w:t>
      </w:r>
    </w:p>
    <w:p>
      <w:r>
        <w:t>Statement: Given that in state 183 the agent chose to travel WEST on row 1 in what state would it have travelled WEST on row 0 instead?</w:t>
        <w:br/>
        <w:t xml:space="preserve">  In state [0,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183, 183, 283</w:t>
      </w:r>
    </w:p>
    <w:p>
      <w:r>
        <w:t>Loss function value: 0.95</w:t>
      </w:r>
    </w:p>
    <w:p>
      <w:r>
        <w:t>Action path: SOUTH</w:t>
      </w:r>
    </w:p>
    <w:p>
      <w:r>
        <w:t>Statement: Given that in state 183 the agent chose to travel WEST on row 1 in what state would it have travelled WEST on row 2 instead?</w:t>
        <w:br/>
        <w:t xml:space="preserve">  In state [2,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184, 184, 284, 384, 364, 464</w:t>
      </w:r>
    </w:p>
    <w:p>
      <w:r>
        <w:t>Loss function value: 0.8</w:t>
      </w:r>
    </w:p>
    <w:p>
      <w:r>
        <w:t>Action path: SOUTH, SOUTH, WEST, SOUTH</w:t>
      </w:r>
    </w:p>
    <w:p>
      <w:r>
        <w:t>Statement: Given that in state 184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184, 184, 284, 384, 484, 464</w:t>
      </w:r>
    </w:p>
    <w:p>
      <w:r>
        <w:t>Loss function value: 0.8</w:t>
      </w:r>
    </w:p>
    <w:p>
      <w:r>
        <w:t>Action path: SOUTH, SOUTH, SOUTH, WEST</w:t>
      </w:r>
    </w:p>
    <w:p>
      <w:r>
        <w:t>Statement: Given that in state 184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186, 186, 286, 266, 366</w:t>
      </w:r>
    </w:p>
    <w:p>
      <w:r>
        <w:t>Loss function value: 0.85</w:t>
      </w:r>
    </w:p>
    <w:p>
      <w:r>
        <w:t>Action path: SOUTH, WEST, SOUTH</w:t>
      </w:r>
    </w:p>
    <w:p>
      <w:r>
        <w:t>Statement: Given that in state 186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186, 186, 286, 386, 366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186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187, 187, 287, 387, 367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187 the agent chose to travel NORTH on column 4 in what state would it have travelled NORTH on column 3 instead?</w:t>
        <w:br/>
        <w:t xml:space="preserve">  In state [3,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187, 187, 287, 267, 367</w:t>
      </w:r>
    </w:p>
    <w:p>
      <w:r>
        <w:t>Loss function value: 0.85</w:t>
      </w:r>
    </w:p>
    <w:p>
      <w:r>
        <w:t>Action path: SOUTH, WEST, SOUTH</w:t>
      </w:r>
    </w:p>
    <w:p>
      <w:r>
        <w:t>Statement: Given that in state 187 the agent chose to travel NORTH on column 4 in what state would it have travelled NORTH on column 3 instead?</w:t>
        <w:br/>
        <w:t xml:space="preserve">  In state [3,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88, 68</w:t>
      </w:r>
    </w:p>
    <w:p>
      <w:r>
        <w:t>Loss function value: 0.9</w:t>
      </w:r>
    </w:p>
    <w:p>
      <w:r>
        <w:t>Action path: NORTH, WEST</w:t>
      </w:r>
    </w:p>
    <w:p>
      <w:r>
        <w:t>Statement: Given that in state 188 the agent chose to travel SOUTH on column 4 in what state would it have travelled SOUTH on column 3 instead?</w:t>
        <w:br/>
        <w:t xml:space="preserve">  In state [0,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88, 68</w:t>
      </w:r>
    </w:p>
    <w:p>
      <w:r>
        <w:t>Loss function value: 0.9</w:t>
      </w:r>
    </w:p>
    <w:p>
      <w:r>
        <w:t>Action path: NORTH, WEST</w:t>
      </w:r>
    </w:p>
    <w:p>
      <w:r>
        <w:t>Statement: Given that in state 188 the agent chose to travel SOUTH on column 4 in what state would it have travelled SOUTH on column 3 instead?</w:t>
        <w:br/>
        <w:t xml:space="preserve">  In state [0,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189, 189, 289</w:t>
      </w:r>
    </w:p>
    <w:p>
      <w:r>
        <w:t>Loss function value: 0.95</w:t>
      </w:r>
    </w:p>
    <w:p>
      <w:r>
        <w:t>Action path: SOUTH</w:t>
      </w:r>
    </w:p>
    <w:p>
      <w:r>
        <w:t>Statement: Given that in state 189 the agent chose to travel WEST on row 1 in what state would it have travelled WEST on row 2 instead?</w:t>
        <w:br/>
        <w:t xml:space="preserve">  In state [2,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189, 189, 89</w:t>
      </w:r>
    </w:p>
    <w:p>
      <w:r>
        <w:t>Loss function value: 0.95</w:t>
      </w:r>
    </w:p>
    <w:p>
      <w:r>
        <w:t>Action path: NORTH</w:t>
      </w:r>
    </w:p>
    <w:p>
      <w:r>
        <w:t>Statement: Given that in state 189 the agent chose to travel WEST on row 1 in what state would it have travelled WEST on row 0 instead?</w:t>
        <w:br/>
        <w:t xml:space="preserve">  In state [0,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</w:t>
      </w:r>
    </w:p>
    <w:p>
      <w:r>
        <w:t>Loss function value: 0.95</w:t>
      </w:r>
    </w:p>
    <w:p>
      <w:r>
        <w:t>Action path: SOUTH</w:t>
      </w:r>
    </w:p>
    <w:p>
      <w:r>
        <w:t>Statement: Given that in state 191 the agent chose to travel WEST on row 1 in what state would it have travelled WEST on row 2 instead?</w:t>
        <w:br/>
        <w:t xml:space="preserve">  In state [2,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</w:t>
      </w:r>
    </w:p>
    <w:p>
      <w:r>
        <w:t>Loss function value: 0.95</w:t>
      </w:r>
    </w:p>
    <w:p>
      <w:r>
        <w:t>Action path: SOUTH</w:t>
      </w:r>
    </w:p>
    <w:p>
      <w:r>
        <w:t>Statement: Given that in state 191 the agent chose to travel WEST on row 1 in what state would it have travelled WEST on row 2 instead?</w:t>
        <w:br/>
        <w:t xml:space="preserve">  In state [2,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192, 192, 292, 392</w:t>
      </w:r>
    </w:p>
    <w:p>
      <w:r>
        <w:t>Loss function value: 0.9</w:t>
      </w:r>
    </w:p>
    <w:p>
      <w:r>
        <w:t>Action path: SOUTH, SOUTH</w:t>
      </w:r>
    </w:p>
    <w:p>
      <w:r>
        <w:t>Statement: Given that in state 192 the agent chose to travel WEST on row 1 in what state would it have travelled WEST on row 3 instead?</w:t>
        <w:br/>
        <w:t xml:space="preserve">  In state [3,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192, 192, 292, 392</w:t>
      </w:r>
    </w:p>
    <w:p>
      <w:r>
        <w:t>Loss function value: 0.9</w:t>
      </w:r>
    </w:p>
    <w:p>
      <w:r>
        <w:t>Action path: SOUTH, SOUTH</w:t>
      </w:r>
    </w:p>
    <w:p>
      <w:r>
        <w:t>Statement: Given that in state 192 the agent chose to travel WEST on row 1 in what state would it have travelled WEST on row 3 instead?</w:t>
        <w:br/>
        <w:t xml:space="preserve">  In state [3,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193, 193, 173</w:t>
      </w:r>
    </w:p>
    <w:p>
      <w:r>
        <w:t>Loss function value: 0.95</w:t>
      </w:r>
    </w:p>
    <w:p>
      <w:r>
        <w:t>Action path: WEST</w:t>
      </w:r>
    </w:p>
    <w:p>
      <w:r>
        <w:t>Statement: Given that in state 193 the agent chose to travel SOUTH on column 4 in what state would it have travelled SOUTH on column 3 instead?</w:t>
        <w:br/>
        <w:t xml:space="preserve">  In state [1,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193, 193, 173</w:t>
      </w:r>
    </w:p>
    <w:p>
      <w:r>
        <w:t>Loss function value: 0.95</w:t>
      </w:r>
    </w:p>
    <w:p>
      <w:r>
        <w:t>Action path: WEST</w:t>
      </w:r>
    </w:p>
    <w:p>
      <w:r>
        <w:t>Statement: Given that in state 193 the agent chose to travel SOUTH on column 4 in what state would it have travelled SOUTH on column 3 instead?</w:t>
        <w:br/>
        <w:t xml:space="preserve">  In state [1,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</w:t>
      </w:r>
    </w:p>
    <w:p>
      <w:r>
        <w:t>Loss function value: 0.95</w:t>
      </w:r>
    </w:p>
    <w:p>
      <w:r>
        <w:t>Action path: WEST</w:t>
      </w:r>
    </w:p>
    <w:p>
      <w:r>
        <w:t>Statement: Given that in state 194 the agent chose to travel SOUTH on column 4 in what state would it have travelled SOUTH on column 3 instead?</w:t>
        <w:br/>
        <w:t xml:space="preserve">  In state [1,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</w:t>
      </w:r>
    </w:p>
    <w:p>
      <w:r>
        <w:t>Loss function value: 0.95</w:t>
      </w:r>
    </w:p>
    <w:p>
      <w:r>
        <w:t>Action path: WEST</w:t>
      </w:r>
    </w:p>
    <w:p>
      <w:r>
        <w:t>Statement: Given that in state 194 the agent chose to travel SOUTH on column 4 in what state would it have travelled SOUTH on column 3 instead?</w:t>
        <w:br/>
        <w:t xml:space="preserve">  In state [1,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196, 196, 96</w:t>
      </w:r>
    </w:p>
    <w:p>
      <w:r>
        <w:t>Loss function value: 0.95</w:t>
      </w:r>
    </w:p>
    <w:p>
      <w:r>
        <w:t>Action path: NORTH</w:t>
      </w:r>
    </w:p>
    <w:p>
      <w:r>
        <w:t>Statement: Given that in state 196 the agent chose to travel WEST on row 1 in what state would it have travelled WEST on row 0 instead?</w:t>
        <w:br/>
        <w:t xml:space="preserve">  In state [0,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196, 196, 296</w:t>
      </w:r>
    </w:p>
    <w:p>
      <w:r>
        <w:t>Loss function value: 0.95</w:t>
      </w:r>
    </w:p>
    <w:p>
      <w:r>
        <w:t>Action path: SOUTH</w:t>
      </w:r>
    </w:p>
    <w:p>
      <w:r>
        <w:t>Statement: Given that in state 196 the agent chose to travel WEST on row 1 in what state would it have travelled WEST on row 2 instead?</w:t>
        <w:br/>
        <w:t xml:space="preserve">  In state [2,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197, 197, 177, 157, 257, 357</w:t>
      </w:r>
    </w:p>
    <w:p>
      <w:r>
        <w:t>Loss function value: 0.8</w:t>
      </w:r>
    </w:p>
    <w:p>
      <w:r>
        <w:t>Action path: WEST, WEST, SOUTH, SOUTH</w:t>
      </w:r>
    </w:p>
    <w:p>
      <w:r>
        <w:t>Statement: Given that in state 197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197, 197, 297, 277, 257, 357</w:t>
      </w:r>
    </w:p>
    <w:p>
      <w:r>
        <w:t>Loss function value: 0.8</w:t>
      </w:r>
    </w:p>
    <w:p>
      <w:r>
        <w:t>Action path: SOUTH, WEST, WEST, SOUTH</w:t>
      </w:r>
    </w:p>
    <w:p>
      <w:r>
        <w:t>Statement: Given that in state 197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198, 198, 298</w:t>
      </w:r>
    </w:p>
    <w:p>
      <w:r>
        <w:t>Loss function value: 0.95</w:t>
      </w:r>
    </w:p>
    <w:p>
      <w:r>
        <w:t>Action path: SOUTH</w:t>
      </w:r>
    </w:p>
    <w:p>
      <w:r>
        <w:t>Statement: Given that in state 198 the agent chose to travel WEST on row 1 in what state would it have travelled WEST on row 2 instead?</w:t>
        <w:br/>
        <w:t xml:space="preserve">  In state [2,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198, 198, 298</w:t>
      </w:r>
    </w:p>
    <w:p>
      <w:r>
        <w:t>Loss function value: 0.95</w:t>
      </w:r>
    </w:p>
    <w:p>
      <w:r>
        <w:t>Action path: SOUTH</w:t>
      </w:r>
    </w:p>
    <w:p>
      <w:r>
        <w:t>Statement: Given that in state 198 the agent chose to travel WEST on row 1 in what state would it have travelled WEST on row 2 instead?</w:t>
        <w:br/>
        <w:t xml:space="preserve">  In state [2,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99</w:t>
      </w:r>
    </w:p>
    <w:p>
      <w:r>
        <w:t>Loss function value: 0.95</w:t>
      </w:r>
    </w:p>
    <w:p>
      <w:r>
        <w:t>Action path: NORTH</w:t>
      </w:r>
    </w:p>
    <w:p>
      <w:r>
        <w:t>Statement: Given that in state 199 the agent chose to travel WEST on row 1 in what state would it have travelled WEST on row 0 instead?</w:t>
        <w:br/>
        <w:t xml:space="preserve">  In state [0,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99</w:t>
      </w:r>
    </w:p>
    <w:p>
      <w:r>
        <w:t>Loss function value: 0.95</w:t>
      </w:r>
    </w:p>
    <w:p>
      <w:r>
        <w:t>Action path: NORTH</w:t>
      </w:r>
    </w:p>
    <w:p>
      <w:r>
        <w:t>Statement: Given that in state 199 the agent chose to travel WEST on row 1 in what state would it have travelled WEST on row 0 instead?</w:t>
        <w:br/>
        <w:t xml:space="preserve">  In state [0,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201, 201, 301, 401</w:t>
      </w:r>
    </w:p>
    <w:p>
      <w:r>
        <w:t>Loss function value: 0.9</w:t>
      </w:r>
    </w:p>
    <w:p>
      <w:r>
        <w:t>Action path: SOUTH, SOUTH</w:t>
      </w:r>
    </w:p>
    <w:p>
      <w:r>
        <w:t>Statement: Given that in state 201 the agent chose to travel NORTH on column 0 in what state would it have travelled NORTH on column 0 instead?</w:t>
        <w:br/>
        <w:t xml:space="preserve">  In state [4, 0,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201, 201, 221, 321</w:t>
      </w:r>
    </w:p>
    <w:p>
      <w:r>
        <w:t>Loss function value: 0.9</w:t>
      </w:r>
    </w:p>
    <w:p>
      <w:r>
        <w:t>Action path: EAST, SOUTH</w:t>
      </w:r>
    </w:p>
    <w:p>
      <w:r>
        <w:t>Statement: Given that in state 201 the agent chose to travel NORTH on column 0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222, 322</w:t>
      </w:r>
    </w:p>
    <w:p>
      <w:r>
        <w:t>Loss function value: 0.9</w:t>
      </w:r>
    </w:p>
    <w:p>
      <w:r>
        <w:t>Action path: EAST, SOUTH</w:t>
      </w:r>
    </w:p>
    <w:p>
      <w:r>
        <w:t>Statement: Given that in state 202 the agent chose to travel NORTH on column 0 in what state would it have travelled NORTH on column 1 instead?</w:t>
        <w:br/>
        <w:t xml:space="preserve">  In state [3,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222, 322</w:t>
      </w:r>
    </w:p>
    <w:p>
      <w:r>
        <w:t>Loss function value: 0.9</w:t>
      </w:r>
    </w:p>
    <w:p>
      <w:r>
        <w:t>Action path: EAST, SOUTH</w:t>
      </w:r>
    </w:p>
    <w:p>
      <w:r>
        <w:t>Statement: Given that in state 202 the agent chose to travel NORTH on column 0 in what state would it have travelled NORTH on column 1 instead?</w:t>
        <w:br/>
        <w:t xml:space="preserve">  In state [3,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203, 203, 223, 323</w:t>
      </w:r>
    </w:p>
    <w:p>
      <w:r>
        <w:t>Loss function value: 0.9</w:t>
      </w:r>
    </w:p>
    <w:p>
      <w:r>
        <w:t>Action path: EAST, SOUTH</w:t>
      </w:r>
    </w:p>
    <w:p>
      <w:r>
        <w:t>Statement: Given that in state 203 the agent chose to travel NORTH on column 0 in what state would it have travelled NORTH on column 1 instead?</w:t>
        <w:br/>
        <w:t xml:space="preserve">  In state [3,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203, 203, 223, 323</w:t>
      </w:r>
    </w:p>
    <w:p>
      <w:r>
        <w:t>Loss function value: 0.9</w:t>
      </w:r>
    </w:p>
    <w:p>
      <w:r>
        <w:t>Action path: EAST, SOUTH</w:t>
      </w:r>
    </w:p>
    <w:p>
      <w:r>
        <w:t>Statement: Given that in state 203 the agent chose to travel NORTH on column 0 in what state would it have travelled NORTH on column 1 instead?</w:t>
        <w:br/>
        <w:t xml:space="preserve">  In state [3,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</w:t>
      </w:r>
    </w:p>
    <w:p>
      <w:r>
        <w:t>Loss function value: 0.95</w:t>
      </w:r>
    </w:p>
    <w:p>
      <w:r>
        <w:t>Action path: NORTH</w:t>
      </w:r>
    </w:p>
    <w:p>
      <w:r>
        <w:t>Statement: Given that in state 204 the agent chose to travel EAST on row 2 in what state would it have travelled EAST on row 1 instead?</w:t>
        <w:br/>
        <w:t xml:space="preserve">  In state [1,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</w:t>
      </w:r>
    </w:p>
    <w:p>
      <w:r>
        <w:t>Loss function value: 0.95</w:t>
      </w:r>
    </w:p>
    <w:p>
      <w:r>
        <w:t>Action path: NORTH</w:t>
      </w:r>
    </w:p>
    <w:p>
      <w:r>
        <w:t>Statement: Given that in state 204 the agent chose to travel EAST on row 2 in what state would it have travelled EAST on row 1 instead?</w:t>
        <w:br/>
        <w:t xml:space="preserve">  In state [1,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226, 326</w:t>
      </w:r>
    </w:p>
    <w:p>
      <w:r>
        <w:t>Loss function value: 0.9</w:t>
      </w:r>
    </w:p>
    <w:p>
      <w:r>
        <w:t>Action path: EAST, SOUTH</w:t>
      </w:r>
    </w:p>
    <w:p>
      <w:r>
        <w:t>Statement: Given that in state 206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226, 326</w:t>
      </w:r>
    </w:p>
    <w:p>
      <w:r>
        <w:t>Loss function value: 0.9</w:t>
      </w:r>
    </w:p>
    <w:p>
      <w:r>
        <w:t>Action path: EAST, SOUTH</w:t>
      </w:r>
    </w:p>
    <w:p>
      <w:r>
        <w:t>Statement: Given that in state 206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207, 207, 107</w:t>
      </w:r>
    </w:p>
    <w:p>
      <w:r>
        <w:t>Loss function value: 0.95</w:t>
      </w:r>
    </w:p>
    <w:p>
      <w:r>
        <w:t>Action path: NORTH</w:t>
      </w:r>
    </w:p>
    <w:p>
      <w:r>
        <w:t>Statement: Given that in state 207 the agent chose to travel EAST on row 2 in what state would it have travelled EAST on row 1 instead?</w:t>
        <w:br/>
        <w:t xml:space="preserve">  In state [1, 0,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207, 207, 107</w:t>
      </w:r>
    </w:p>
    <w:p>
      <w:r>
        <w:t>Loss function value: 0.95</w:t>
      </w:r>
    </w:p>
    <w:p>
      <w:r>
        <w:t>Action path: NORTH</w:t>
      </w:r>
    </w:p>
    <w:p>
      <w:r>
        <w:t>Statement: Given that in state 207 the agent chose to travel EAST on row 2 in what state would it have travelled EAST on row 1 instead?</w:t>
        <w:br/>
        <w:t xml:space="preserve">  In state [1, 0,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208, 208, 228, 128, 28</w:t>
      </w:r>
    </w:p>
    <w:p>
      <w:r>
        <w:t>Loss function value: 0.85</w:t>
      </w:r>
    </w:p>
    <w:p>
      <w:r>
        <w:t>Action path: EAST, NORTH, NORTH</w:t>
      </w:r>
    </w:p>
    <w:p>
      <w:r>
        <w:t>Statement: Given that in state 208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208, 208, 108, 8, 28</w:t>
      </w:r>
    </w:p>
    <w:p>
      <w:r>
        <w:t>Loss function value: 0.85</w:t>
      </w:r>
    </w:p>
    <w:p>
      <w:r>
        <w:t>Action path: NORTH, NORTH, EAST</w:t>
      </w:r>
    </w:p>
    <w:p>
      <w:r>
        <w:t>Statement: Given that in state 208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209, 209, 109, 9, 29</w:t>
      </w:r>
    </w:p>
    <w:p>
      <w:r>
        <w:t>Loss function value: 0.85</w:t>
      </w:r>
    </w:p>
    <w:p>
      <w:r>
        <w:t>Action path: NORTH, NORTH, EAST</w:t>
      </w:r>
    </w:p>
    <w:p>
      <w:r>
        <w:t>Statement: Given that in state 209 the agent chose to travel SOUTH on column 0 in what state would it have travelled SOUTH on column 1 instead?</w:t>
        <w:br/>
        <w:t xml:space="preserve">  In state [0,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209, 209, 109, 129, 29</w:t>
      </w:r>
    </w:p>
    <w:p>
      <w:r>
        <w:t>Loss function value: 0.85</w:t>
      </w:r>
    </w:p>
    <w:p>
      <w:r>
        <w:t>Action path: NORTH, EAST, NORTH</w:t>
      </w:r>
    </w:p>
    <w:p>
      <w:r>
        <w:t>Statement: Given that in state 209 the agent chose to travel SOUTH on column 0 in what state would it have travelled SOUTH on column 1 instead?</w:t>
        <w:br/>
        <w:t xml:space="preserve">  In state [0,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251, 151</w:t>
      </w:r>
    </w:p>
    <w:p>
      <w:r>
        <w:t>Loss function value: 0.85</w:t>
      </w:r>
    </w:p>
    <w:p>
      <w:r>
        <w:t>Action path: EAST, EAST, NORTH</w:t>
      </w:r>
    </w:p>
    <w:p>
      <w:r>
        <w:t>Statement: Given that in state 211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251, 151</w:t>
      </w:r>
    </w:p>
    <w:p>
      <w:r>
        <w:t>Loss function value: 0.85</w:t>
      </w:r>
    </w:p>
    <w:p>
      <w:r>
        <w:t>Action path: EAST, EAST, NORTH</w:t>
      </w:r>
    </w:p>
    <w:p>
      <w:r>
        <w:t>Statement: Given that in state 211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112</w:t>
      </w:r>
    </w:p>
    <w:p>
      <w:r>
        <w:t>Loss function value: 0.95</w:t>
      </w:r>
    </w:p>
    <w:p>
      <w:r>
        <w:t>Action path: NORTH</w:t>
      </w:r>
    </w:p>
    <w:p>
      <w:r>
        <w:t>Statement: Given that in state 212 the agent chose to travel EAST on row 2 in what state would it have travelled EAST on row 1 instead?</w:t>
        <w:br/>
        <w:t xml:space="preserve">  In state [1,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112</w:t>
      </w:r>
    </w:p>
    <w:p>
      <w:r>
        <w:t>Loss function value: 0.95</w:t>
      </w:r>
    </w:p>
    <w:p>
      <w:r>
        <w:t>Action path: NORTH</w:t>
      </w:r>
    </w:p>
    <w:p>
      <w:r>
        <w:t>Statement: Given that in state 212 the agent chose to travel EAST on row 2 in what state would it have travelled EAST on row 1 instead?</w:t>
        <w:br/>
        <w:t xml:space="preserve">  In state [1,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213, 213, 113, 13</w:t>
      </w:r>
    </w:p>
    <w:p>
      <w:r>
        <w:t>Loss function value: 0.9</w:t>
      </w:r>
    </w:p>
    <w:p>
      <w:r>
        <w:t>Action path: NORTH, NORTH</w:t>
      </w:r>
    </w:p>
    <w:p>
      <w:r>
        <w:t>Statement: Given that in state 213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213, 213, 113, 13</w:t>
      </w:r>
    </w:p>
    <w:p>
      <w:r>
        <w:t>Loss function value: 0.9</w:t>
      </w:r>
    </w:p>
    <w:p>
      <w:r>
        <w:t>Action path: NORTH, NORTH</w:t>
      </w:r>
    </w:p>
    <w:p>
      <w:r>
        <w:t>Statement: Given that in state 213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214, 214, 114</w:t>
      </w:r>
    </w:p>
    <w:p>
      <w:r>
        <w:t>Loss function value: 0.95</w:t>
      </w:r>
    </w:p>
    <w:p>
      <w:r>
        <w:t>Action path: NORTH</w:t>
      </w:r>
    </w:p>
    <w:p>
      <w:r>
        <w:t>Statement: Given that in state 214 the agent chose to travel EAST on row 2 in what state would it have travelled EAST on row 1 instead?</w:t>
        <w:br/>
        <w:t xml:space="preserve">  In state [1,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214, 214, 114</w:t>
      </w:r>
    </w:p>
    <w:p>
      <w:r>
        <w:t>Loss function value: 0.95</w:t>
      </w:r>
    </w:p>
    <w:p>
      <w:r>
        <w:t>Action path: NORTH</w:t>
      </w:r>
    </w:p>
    <w:p>
      <w:r>
        <w:t>Statement: Given that in state 214 the agent chose to travel EAST on row 2 in what state would it have travelled EAST on row 1 instead?</w:t>
        <w:br/>
        <w:t xml:space="preserve">  In state [1,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336</w:t>
      </w:r>
    </w:p>
    <w:p>
      <w:r>
        <w:t>Loss function value: 0.9</w:t>
      </w:r>
    </w:p>
    <w:p>
      <w:r>
        <w:t>Action path: EAST, SOUTH</w:t>
      </w:r>
    </w:p>
    <w:p>
      <w:r>
        <w:t>Statement: Given that in state 216 the agent chose to travel NORTH on column 0 in what state would it have travelled NORTH on column 1 instead?</w:t>
        <w:br/>
        <w:t xml:space="preserve">  In state [3,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336</w:t>
      </w:r>
    </w:p>
    <w:p>
      <w:r>
        <w:t>Loss function value: 0.9</w:t>
      </w:r>
    </w:p>
    <w:p>
      <w:r>
        <w:t>Action path: EAST, SOUTH</w:t>
      </w:r>
    </w:p>
    <w:p>
      <w:r>
        <w:t>Statement: Given that in state 216 the agent chose to travel NORTH on column 0 in what state would it have travelled NORTH on column 1 instead?</w:t>
        <w:br/>
        <w:t xml:space="preserve">  In state [3,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117, 17</w:t>
      </w:r>
    </w:p>
    <w:p>
      <w:r>
        <w:t>Loss function value: 0.9</w:t>
      </w:r>
    </w:p>
    <w:p>
      <w:r>
        <w:t>Action path: NORTH, NORTH</w:t>
      </w:r>
    </w:p>
    <w:p>
      <w:r>
        <w:t>Statement: Given that in state 217 the agent chose to travel EAST on row 2 in what state would it have travelled EAST on row 0 instead?</w:t>
        <w:br/>
        <w:t xml:space="preserve">  In state [0, 0, 4, 1]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117, 17</w:t>
      </w:r>
    </w:p>
    <w:p>
      <w:r>
        <w:t>Loss function value: 0.9</w:t>
      </w:r>
    </w:p>
    <w:p>
      <w:r>
        <w:t>Action path: NORTH, NORTH</w:t>
      </w:r>
    </w:p>
    <w:p>
      <w:r>
        <w:t>Statement: Given that in state 217 the agent chose to travel EAST on row 2 in what state would it have travelled EAST on row 0 instead?</w:t>
        <w:br/>
        <w:t xml:space="preserve">  In state [0, 0, 4, 1]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218, 218, 238, 258, 158</w:t>
      </w:r>
    </w:p>
    <w:p>
      <w:r>
        <w:t>Loss function value: 0.85</w:t>
      </w:r>
    </w:p>
    <w:p>
      <w:r>
        <w:t>Action path: EAST, EAST, NORTH</w:t>
      </w:r>
    </w:p>
    <w:p>
      <w:r>
        <w:t>Statement: Given that in state 218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218, 218, 238, 258, 158</w:t>
      </w:r>
    </w:p>
    <w:p>
      <w:r>
        <w:t>Loss function value: 0.85</w:t>
      </w:r>
    </w:p>
    <w:p>
      <w:r>
        <w:t>Action path: EAST, EAST, NORTH</w:t>
      </w:r>
    </w:p>
    <w:p>
      <w:r>
        <w:t>Statement: Given that in state 218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119</w:t>
      </w:r>
    </w:p>
    <w:p>
      <w:r>
        <w:t>Loss function value: 0.95</w:t>
      </w:r>
    </w:p>
    <w:p>
      <w:r>
        <w:t>Action path: NORTH</w:t>
      </w:r>
    </w:p>
    <w:p>
      <w:r>
        <w:t>Statement: Given that in state 219 the agent chose to travel EAST on row 2 in what state would it have travelled EAST on row 1 instead?</w:t>
        <w:br/>
        <w:t xml:space="preserve">  In state [1, 0,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119</w:t>
      </w:r>
    </w:p>
    <w:p>
      <w:r>
        <w:t>Loss function value: 0.95</w:t>
      </w:r>
    </w:p>
    <w:p>
      <w:r>
        <w:t>Action path: NORTH</w:t>
      </w:r>
    </w:p>
    <w:p>
      <w:r>
        <w:t>Statement: Given that in state 219 the agent chose to travel EAST on row 2 in what state would it have travelled EAST on row 1 instead?</w:t>
        <w:br/>
        <w:t xml:space="preserve">  In state [1, 0,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>Statement: Given that in state 221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>Statement: Given that in state 221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>Statement: Given that in state 221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>Statement: Given that in state 222 the agent chose to travel WEST on row 2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>Statement: Given that in state 222 the agent chose to travel WEST on row 2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>Statement: Given that in state 222 the agent chose to travel WEST on row 2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>Statement: Given that in state 223 the agent chose to travel WEST on row 2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>Statement: Given that in state 223 the agent chose to travel WEST on row 2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>Statement: Given that in state 223 the agent chose to travel WEST on row 2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324</w:t>
      </w:r>
    </w:p>
    <w:p>
      <w:r>
        <w:t>Loss function value: 0.95</w:t>
      </w:r>
    </w:p>
    <w:p>
      <w:r>
        <w:t>Action path: SOUTH</w:t>
      </w:r>
    </w:p>
    <w:p>
      <w:r>
        <w:t>Statement: Given that in state 224 the agent chose to travel EAST on row 2 in what state would it have travelled EAST on row 3 instead?</w:t>
        <w:br/>
        <w:t xml:space="preserve">  In state [3,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324</w:t>
      </w:r>
    </w:p>
    <w:p>
      <w:r>
        <w:t>Loss function value: 0.95</w:t>
      </w:r>
    </w:p>
    <w:p>
      <w:r>
        <w:t>Action path: SOUTH</w:t>
      </w:r>
    </w:p>
    <w:p>
      <w:r>
        <w:t>Statement: Given that in state 224 the agent chose to travel EAST on row 2 in what state would it have travelled EAST on row 3 instead?</w:t>
        <w:br/>
        <w:t xml:space="preserve">  In state [3,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324</w:t>
      </w:r>
    </w:p>
    <w:p>
      <w:r>
        <w:t>Loss function value: 0.95</w:t>
      </w:r>
    </w:p>
    <w:p>
      <w:r>
        <w:t>Action path: SOUTH</w:t>
      </w:r>
    </w:p>
    <w:p>
      <w:r>
        <w:t>Statement: Given that in state 224 the agent chose to travel EAST on row 2 in what state would it have travelled EAST on row 3 instead?</w:t>
        <w:br/>
        <w:t xml:space="preserve">  In state [3,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326</w:t>
      </w:r>
    </w:p>
    <w:p>
      <w:r>
        <w:t>Loss function value: 0.95</w:t>
      </w:r>
    </w:p>
    <w:p>
      <w:r>
        <w:t>Action path: SOUTH</w:t>
      </w:r>
    </w:p>
    <w:p>
      <w:r>
        <w:t>Statement: Given that in state 226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326</w:t>
      </w:r>
    </w:p>
    <w:p>
      <w:r>
        <w:t>Loss function value: 0.95</w:t>
      </w:r>
    </w:p>
    <w:p>
      <w:r>
        <w:t>Action path: SOUTH</w:t>
      </w:r>
    </w:p>
    <w:p>
      <w:r>
        <w:t>Statement: Given that in state 226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326</w:t>
      </w:r>
    </w:p>
    <w:p>
      <w:r>
        <w:t>Loss function value: 0.95</w:t>
      </w:r>
    </w:p>
    <w:p>
      <w:r>
        <w:t>Action path: SOUTH</w:t>
      </w:r>
    </w:p>
    <w:p>
      <w:r>
        <w:t>Statement: Given that in state 226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327</w:t>
      </w:r>
    </w:p>
    <w:p>
      <w:r>
        <w:t>Loss function value: 0.95</w:t>
      </w:r>
    </w:p>
    <w:p>
      <w:r>
        <w:t>Action path: SOUTH</w:t>
      </w:r>
    </w:p>
    <w:p>
      <w:r>
        <w:t>Statement: Given that in state 227 the agent chose to travel EAST on row 2 in what state would it have travelled EAST on row 3 instead?</w:t>
        <w:br/>
        <w:t xml:space="preserve">  In state [3,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327</w:t>
      </w:r>
    </w:p>
    <w:p>
      <w:r>
        <w:t>Loss function value: 0.95</w:t>
      </w:r>
    </w:p>
    <w:p>
      <w:r>
        <w:t>Action path: SOUTH</w:t>
      </w:r>
    </w:p>
    <w:p>
      <w:r>
        <w:t>Statement: Given that in state 227 the agent chose to travel EAST on row 2 in what state would it have travelled EAST on row 3 instead?</w:t>
        <w:br/>
        <w:t xml:space="preserve">  In state [3,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327</w:t>
      </w:r>
    </w:p>
    <w:p>
      <w:r>
        <w:t>Loss function value: 0.95</w:t>
      </w:r>
    </w:p>
    <w:p>
      <w:r>
        <w:t>Action path: SOUTH</w:t>
      </w:r>
    </w:p>
    <w:p>
      <w:r>
        <w:t>Statement: Given that in state 227 the agent chose to travel EAST on row 2 in what state would it have travelled EAST on row 3 instead?</w:t>
        <w:br/>
        <w:t xml:space="preserve">  In state [3,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128</w:t>
      </w:r>
    </w:p>
    <w:p>
      <w:r>
        <w:t>Loss function value: 0.95</w:t>
      </w:r>
    </w:p>
    <w:p>
      <w:r>
        <w:t>Action path: NORTH</w:t>
      </w:r>
    </w:p>
    <w:p>
      <w:r>
        <w:t>Statement: Given that in state 228 the agent chose to travel WEST on row 2 in what state would it have travelled WEST on row 1 instead?</w:t>
        <w:br/>
        <w:t xml:space="preserve">  In state [1,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128</w:t>
      </w:r>
    </w:p>
    <w:p>
      <w:r>
        <w:t>Loss function value: 0.95</w:t>
      </w:r>
    </w:p>
    <w:p>
      <w:r>
        <w:t>Action path: NORTH</w:t>
      </w:r>
    </w:p>
    <w:p>
      <w:r>
        <w:t>Statement: Given that in state 228 the agent chose to travel WEST on row 2 in what state would it have travelled WEST on row 1 instead?</w:t>
        <w:br/>
        <w:t xml:space="preserve">  In state [1,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128</w:t>
      </w:r>
    </w:p>
    <w:p>
      <w:r>
        <w:t>Loss function value: 0.95</w:t>
      </w:r>
    </w:p>
    <w:p>
      <w:r>
        <w:t>Action path: NORTH</w:t>
      </w:r>
    </w:p>
    <w:p>
      <w:r>
        <w:t>Statement: Given that in state 228 the agent chose to travel WEST on row 2 in what state would it have travelled WEST on row 1 instead?</w:t>
        <w:br/>
        <w:t xml:space="preserve">  In state [1,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129</w:t>
      </w:r>
    </w:p>
    <w:p>
      <w:r>
        <w:t>Loss function value: 0.95</w:t>
      </w:r>
    </w:p>
    <w:p>
      <w:r>
        <w:t>Action path: NORTH</w:t>
      </w:r>
    </w:p>
    <w:p>
      <w:r>
        <w:t>Statement: Given that in state 229 the agent chose to travel WEST on row 2 in what state would it have travelled WEST on row 1 instead?</w:t>
        <w:br/>
        <w:t xml:space="preserve">  In state [1,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129</w:t>
      </w:r>
    </w:p>
    <w:p>
      <w:r>
        <w:t>Loss function value: 0.95</w:t>
      </w:r>
    </w:p>
    <w:p>
      <w:r>
        <w:t>Action path: NORTH</w:t>
      </w:r>
    </w:p>
    <w:p>
      <w:r>
        <w:t>Statement: Given that in state 229 the agent chose to travel WEST on row 2 in what state would it have travelled WEST on row 1 instead?</w:t>
        <w:br/>
        <w:t xml:space="preserve">  In state [1,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129</w:t>
      </w:r>
    </w:p>
    <w:p>
      <w:r>
        <w:t>Loss function value: 0.95</w:t>
      </w:r>
    </w:p>
    <w:p>
      <w:r>
        <w:t>Action path: NORTH</w:t>
      </w:r>
    </w:p>
    <w:p>
      <w:r>
        <w:t>Statement: Given that in state 229 the agent chose to travel WEST on row 2 in what state would it have travelled WEST on row 1 instead?</w:t>
        <w:br/>
        <w:t xml:space="preserve">  In state [1,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>Statement: Given that in state 231 the agent chose to travel WEST on row 2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>Statement: Given that in state 231 the agent chose to travel WEST on row 2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>Statement: Given that in state 231 the agent chose to travel WEST on row 2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132, 112</w:t>
      </w:r>
    </w:p>
    <w:p>
      <w:r>
        <w:t>Loss function value: 0.9</w:t>
      </w:r>
    </w:p>
    <w:p>
      <w:r>
        <w:t>Action path: NORTH, WEST</w:t>
      </w:r>
    </w:p>
    <w:p>
      <w:r>
        <w:t>Statement: Given that in state 232 the agent chose to travel EAST on row 2 in what state would it have travelled EAST on row 1 instead?</w:t>
        <w:br/>
        <w:t xml:space="preserve">  In state [1,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132, 112</w:t>
      </w:r>
    </w:p>
    <w:p>
      <w:r>
        <w:t>Loss function value: 0.9</w:t>
      </w:r>
    </w:p>
    <w:p>
      <w:r>
        <w:t>Action path: NORTH, WEST</w:t>
      </w:r>
    </w:p>
    <w:p>
      <w:r>
        <w:t>Statement: Given that in state 232 the agent chose to travel EAST on row 2 in what state would it have travelled EAST on row 1 instead?</w:t>
        <w:br/>
        <w:t xml:space="preserve">  In state [1,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212, 112</w:t>
      </w:r>
    </w:p>
    <w:p>
      <w:r>
        <w:t>Loss function value: 0.9</w:t>
      </w:r>
    </w:p>
    <w:p>
      <w:r>
        <w:t>Action path: WEST, NORTH</w:t>
      </w:r>
    </w:p>
    <w:p>
      <w:r>
        <w:t>Statement: Given that in state 232 the agent chose to travel EAST on row 2 in what state would it have travelled EAST on row 1 instead?</w:t>
        <w:br/>
        <w:t xml:space="preserve">  In state [1,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133, 113, 13</w:t>
      </w:r>
    </w:p>
    <w:p>
      <w:r>
        <w:t>Loss function value: 0.85</w:t>
      </w:r>
    </w:p>
    <w:p>
      <w:r>
        <w:t>Action path: NORTH, WEST, NORTH</w:t>
      </w:r>
    </w:p>
    <w:p>
      <w:r>
        <w:t>Statement: Given that in state 233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133, 113, 13</w:t>
      </w:r>
    </w:p>
    <w:p>
      <w:r>
        <w:t>Loss function value: 0.85</w:t>
      </w:r>
    </w:p>
    <w:p>
      <w:r>
        <w:t>Action path: NORTH, WEST, NORTH</w:t>
      </w:r>
    </w:p>
    <w:p>
      <w:r>
        <w:t>Statement: Given that in state 233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213, 113, 13</w:t>
      </w:r>
    </w:p>
    <w:p>
      <w:r>
        <w:t>Loss function value: 0.85</w:t>
      </w:r>
    </w:p>
    <w:p>
      <w:r>
        <w:t>Action path: WEST, NORTH, NORTH</w:t>
      </w:r>
    </w:p>
    <w:p>
      <w:r>
        <w:t>Statement: Given that in state 233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214, 114</w:t>
      </w:r>
    </w:p>
    <w:p>
      <w:r>
        <w:t>Loss function value: 0.9</w:t>
      </w:r>
    </w:p>
    <w:p>
      <w:r>
        <w:t>Action path: WEST, NORTH</w:t>
      </w:r>
    </w:p>
    <w:p>
      <w:r>
        <w:t>Statement: Given that in state 234 the agent chose to travel EAST on row 2 in what state would it have travelled EAST on row 1 instead?</w:t>
        <w:br/>
        <w:t xml:space="preserve">  In state [1,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134, 114</w:t>
      </w:r>
    </w:p>
    <w:p>
      <w:r>
        <w:t>Loss function value: 0.9</w:t>
      </w:r>
    </w:p>
    <w:p>
      <w:r>
        <w:t>Action path: NORTH, WEST</w:t>
      </w:r>
    </w:p>
    <w:p>
      <w:r>
        <w:t>Statement: Given that in state 234 the agent chose to travel EAST on row 2 in what state would it have travelled EAST on row 1 instead?</w:t>
        <w:br/>
        <w:t xml:space="preserve">  In state [1,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334, 434</w:t>
      </w:r>
    </w:p>
    <w:p>
      <w:r>
        <w:t>Loss function value: 0.9</w:t>
      </w:r>
    </w:p>
    <w:p>
      <w:r>
        <w:t>Action path: SOUTH, SOUTH</w:t>
      </w:r>
    </w:p>
    <w:p>
      <w:r>
        <w:t>Statement: Given that in state 234 the agent chose to travel EAST on row 2 in what state would it have travelled EAST on row 4 instead?</w:t>
        <w:br/>
        <w:t xml:space="preserve">  In state [4,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136</w:t>
      </w:r>
    </w:p>
    <w:p>
      <w:r>
        <w:t>Loss function value: 0.95</w:t>
      </w:r>
    </w:p>
    <w:p>
      <w:r>
        <w:t>Action path: NORTH</w:t>
      </w:r>
    </w:p>
    <w:p>
      <w:r>
        <w:t>Statement: Given that in state 236 the agent chose to travel WEST on row 2 in what state would it have travelled WEST on row 1 instead?</w:t>
        <w:br/>
        <w:t xml:space="preserve">  In state [1,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136</w:t>
      </w:r>
    </w:p>
    <w:p>
      <w:r>
        <w:t>Loss function value: 0.95</w:t>
      </w:r>
    </w:p>
    <w:p>
      <w:r>
        <w:t>Action path: NORTH</w:t>
      </w:r>
    </w:p>
    <w:p>
      <w:r>
        <w:t>Statement: Given that in state 236 the agent chose to travel WEST on row 2 in what state would it have travelled WEST on row 1 instead?</w:t>
        <w:br/>
        <w:t xml:space="preserve">  In state [1,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136</w:t>
      </w:r>
    </w:p>
    <w:p>
      <w:r>
        <w:t>Loss function value: 0.95</w:t>
      </w:r>
    </w:p>
    <w:p>
      <w:r>
        <w:t>Action path: NORTH</w:t>
      </w:r>
    </w:p>
    <w:p>
      <w:r>
        <w:t>Statement: Given that in state 236 the agent chose to travel WEST on row 2 in what state would it have travelled WEST on row 1 instead?</w:t>
        <w:br/>
        <w:t xml:space="preserve">  In state [1,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257, 157</w:t>
      </w:r>
    </w:p>
    <w:p>
      <w:r>
        <w:t>Loss function value: 0.9</w:t>
      </w:r>
    </w:p>
    <w:p>
      <w:r>
        <w:t>Action path: EAST, NORTH</w:t>
      </w:r>
    </w:p>
    <w:p>
      <w:r>
        <w:t>Statement: Given that in state 237 the agent chose to travel EAST on row 2 in what state would it have travelled EAST on row 1 instead?</w:t>
        <w:br/>
        <w:t xml:space="preserve">  In state [1,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257, 157</w:t>
      </w:r>
    </w:p>
    <w:p>
      <w:r>
        <w:t>Loss function value: 0.9</w:t>
      </w:r>
    </w:p>
    <w:p>
      <w:r>
        <w:t>Action path: EAST, NORTH</w:t>
      </w:r>
    </w:p>
    <w:p>
      <w:r>
        <w:t>Statement: Given that in state 237 the agent chose to travel EAST on row 2 in what state would it have travelled EAST on row 1 instead?</w:t>
        <w:br/>
        <w:t xml:space="preserve">  In state [1,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257, 157</w:t>
      </w:r>
    </w:p>
    <w:p>
      <w:r>
        <w:t>Loss function value: 0.9</w:t>
      </w:r>
    </w:p>
    <w:p>
      <w:r>
        <w:t>Action path: EAST, NORTH</w:t>
      </w:r>
    </w:p>
    <w:p>
      <w:r>
        <w:t>Statement: Given that in state 237 the agent chose to travel EAST on row 2 in what state would it have travelled EAST on row 1 instead?</w:t>
        <w:br/>
        <w:t xml:space="preserve">  In state [1,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138</w:t>
      </w:r>
    </w:p>
    <w:p>
      <w:r>
        <w:t>Loss function value: 0.95</w:t>
      </w:r>
    </w:p>
    <w:p>
      <w:r>
        <w:t>Action path: NORTH</w:t>
      </w:r>
    </w:p>
    <w:p>
      <w:r>
        <w:t>Statement: Given that in state 238 the agent chose to travel WEST on row 2 in what state would it have travelled WEST on row 1 instead?</w:t>
        <w:br/>
        <w:t xml:space="preserve">  In state [1,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138</w:t>
      </w:r>
    </w:p>
    <w:p>
      <w:r>
        <w:t>Loss function value: 0.95</w:t>
      </w:r>
    </w:p>
    <w:p>
      <w:r>
        <w:t>Action path: NORTH</w:t>
      </w:r>
    </w:p>
    <w:p>
      <w:r>
        <w:t>Statement: Given that in state 238 the agent chose to travel WEST on row 2 in what state would it have travelled WEST on row 1 instead?</w:t>
        <w:br/>
        <w:t xml:space="preserve">  In state [1,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138</w:t>
      </w:r>
    </w:p>
    <w:p>
      <w:r>
        <w:t>Loss function value: 0.95</w:t>
      </w:r>
    </w:p>
    <w:p>
      <w:r>
        <w:t>Action path: NORTH</w:t>
      </w:r>
    </w:p>
    <w:p>
      <w:r>
        <w:t>Statement: Given that in state 238 the agent chose to travel WEST on row 2 in what state would it have travelled WEST on row 1 instead?</w:t>
        <w:br/>
        <w:t xml:space="preserve">  In state [1,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219, 119</w:t>
      </w:r>
    </w:p>
    <w:p>
      <w:r>
        <w:t>Loss function value: 0.9</w:t>
      </w:r>
    </w:p>
    <w:p>
      <w:r>
        <w:t>Action path: WEST, NORTH</w:t>
      </w:r>
    </w:p>
    <w:p>
      <w:r>
        <w:t>Statement: Given that in state 239 the agent chose to travel EAST on row 2 in what state would it have travelled EAST on row 1 instead?</w:t>
        <w:br/>
        <w:t xml:space="preserve">  In state [1, 0,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259, 159</w:t>
      </w:r>
    </w:p>
    <w:p>
      <w:r>
        <w:t>Loss function value: 0.9</w:t>
      </w:r>
    </w:p>
    <w:p>
      <w:r>
        <w:t>Action path: EAST, NORTH</w:t>
      </w:r>
    </w:p>
    <w:p>
      <w:r>
        <w:t>Statement: Given that in state 239 the agent chose to travel EAST on row 2 in what state would it have travelled EAST on row 1 instead?</w:t>
        <w:br/>
        <w:t xml:space="preserve">  In state [1,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259, 159</w:t>
      </w:r>
    </w:p>
    <w:p>
      <w:r>
        <w:t>Loss function value: 0.9</w:t>
      </w:r>
    </w:p>
    <w:p>
      <w:r>
        <w:t>Action path: EAST, NORTH</w:t>
      </w:r>
    </w:p>
    <w:p>
      <w:r>
        <w:t>Statement: Given that in state 239 the agent chose to travel EAST on row 2 in what state would it have travelled EAST on row 1 instead?</w:t>
        <w:br/>
        <w:t xml:space="preserve">  In state [1,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261, 161</w:t>
      </w:r>
    </w:p>
    <w:p>
      <w:r>
        <w:t>Loss function value: 0.9</w:t>
      </w:r>
    </w:p>
    <w:p>
      <w:r>
        <w:t>Action path: EAST, NORTH</w:t>
      </w:r>
    </w:p>
    <w:p>
      <w:r>
        <w:t>Statement: Given that in state 241 the agent chose to travel WEST on row 2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221, 121</w:t>
      </w:r>
    </w:p>
    <w:p>
      <w:r>
        <w:t>Loss function value: 0.9</w:t>
      </w:r>
    </w:p>
    <w:p>
      <w:r>
        <w:t>Action path: WEST, NORTH</w:t>
      </w:r>
    </w:p>
    <w:p>
      <w:r>
        <w:t>Statement: Given that in state 241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341, 441</w:t>
      </w:r>
    </w:p>
    <w:p>
      <w:r>
        <w:t>Loss function value: 0.9</w:t>
      </w:r>
    </w:p>
    <w:p>
      <w:r>
        <w:t>Action path: SOUTH, SOUTH</w:t>
      </w:r>
    </w:p>
    <w:p>
      <w:r>
        <w:t>Statement: Given that in state 241 the agent chose to travel WEST on row 2 in what state would it have travelled WEST on row 4 instead?</w:t>
        <w:br/>
        <w:t xml:space="preserve">  In state [4,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342</w:t>
      </w:r>
    </w:p>
    <w:p>
      <w:r>
        <w:t>Loss function value: 0.95</w:t>
      </w:r>
    </w:p>
    <w:p>
      <w:r>
        <w:t>Action path: SOUTH</w:t>
      </w:r>
    </w:p>
    <w:p>
      <w:r>
        <w:t>Statement: Given that in state 242 the agent chose to travel WEST on row 2 in what state would it have travelled WEST on row 3 instead?</w:t>
        <w:br/>
        <w:t xml:space="preserve">  In state [3,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342</w:t>
      </w:r>
    </w:p>
    <w:p>
      <w:r>
        <w:t>Loss function value: 0.95</w:t>
      </w:r>
    </w:p>
    <w:p>
      <w:r>
        <w:t>Action path: SOUTH</w:t>
      </w:r>
    </w:p>
    <w:p>
      <w:r>
        <w:t>Statement: Given that in state 242 the agent chose to travel WEST on row 2 in what state would it have travelled WEST on row 3 instead?</w:t>
        <w:br/>
        <w:t xml:space="preserve">  In state [3,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342</w:t>
      </w:r>
    </w:p>
    <w:p>
      <w:r>
        <w:t>Loss function value: 0.95</w:t>
      </w:r>
    </w:p>
    <w:p>
      <w:r>
        <w:t>Action path: SOUTH</w:t>
      </w:r>
    </w:p>
    <w:p>
      <w:r>
        <w:t>Statement: Given that in state 242 the agent chose to travel WEST on row 2 in what state would it have travelled WEST on row 3 instead?</w:t>
        <w:br/>
        <w:t xml:space="preserve">  In state [3,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343</w:t>
      </w:r>
    </w:p>
    <w:p>
      <w:r>
        <w:t>Loss function value: 0.95</w:t>
      </w:r>
    </w:p>
    <w:p>
      <w:r>
        <w:t>Action path: SOUTH</w:t>
      </w:r>
    </w:p>
    <w:p>
      <w:r>
        <w:t>Statement: Given that in state 243 the agent chose to travel WEST on row 2 in what state would it have travelled WEST on row 3 instead?</w:t>
        <w:br/>
        <w:t xml:space="preserve">  In state [3,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343</w:t>
      </w:r>
    </w:p>
    <w:p>
      <w:r>
        <w:t>Loss function value: 0.95</w:t>
      </w:r>
    </w:p>
    <w:p>
      <w:r>
        <w:t>Action path: SOUTH</w:t>
      </w:r>
    </w:p>
    <w:p>
      <w:r>
        <w:t>Statement: Given that in state 243 the agent chose to travel WEST on row 2 in what state would it have travelled WEST on row 3 instead?</w:t>
        <w:br/>
        <w:t xml:space="preserve">  In state [3,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343</w:t>
      </w:r>
    </w:p>
    <w:p>
      <w:r>
        <w:t>Loss function value: 0.95</w:t>
      </w:r>
    </w:p>
    <w:p>
      <w:r>
        <w:t>Action path: SOUTH</w:t>
      </w:r>
    </w:p>
    <w:p>
      <w:r>
        <w:t>Statement: Given that in state 243 the agent chose to travel WEST on row 2 in what state would it have travelled WEST on row 3 instead?</w:t>
        <w:br/>
        <w:t xml:space="preserve">  In state [3,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144</w:t>
      </w:r>
    </w:p>
    <w:p>
      <w:r>
        <w:t>Loss function value: 0.95</w:t>
      </w:r>
    </w:p>
    <w:p>
      <w:r>
        <w:t>Action path: NORTH</w:t>
      </w:r>
    </w:p>
    <w:p>
      <w:r>
        <w:t>Statement: Given that in state 244 the agent chose to travel EAST on row 2 in what state would it have travelled EAST on row 1 instead?</w:t>
        <w:br/>
        <w:t xml:space="preserve">  In state [1,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144</w:t>
      </w:r>
    </w:p>
    <w:p>
      <w:r>
        <w:t>Loss function value: 0.95</w:t>
      </w:r>
    </w:p>
    <w:p>
      <w:r>
        <w:t>Action path: NORTH</w:t>
      </w:r>
    </w:p>
    <w:p>
      <w:r>
        <w:t>Statement: Given that in state 244 the agent chose to travel EAST on row 2 in what state would it have travelled EAST on row 1 instead?</w:t>
        <w:br/>
        <w:t xml:space="preserve">  In state [1,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144</w:t>
      </w:r>
    </w:p>
    <w:p>
      <w:r>
        <w:t>Loss function value: 0.95</w:t>
      </w:r>
    </w:p>
    <w:p>
      <w:r>
        <w:t>Action path: NORTH</w:t>
      </w:r>
    </w:p>
    <w:p>
      <w:r>
        <w:t>Statement: Given that in state 244 the agent chose to travel EAST on row 2 in what state would it have travelled EAST on row 1 instead?</w:t>
        <w:br/>
        <w:t xml:space="preserve">  In state [1,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146</w:t>
      </w:r>
    </w:p>
    <w:p>
      <w:r>
        <w:t>Loss function value: 0.95</w:t>
      </w:r>
    </w:p>
    <w:p>
      <w:r>
        <w:t>Action path: NORTH</w:t>
      </w:r>
    </w:p>
    <w:p>
      <w:r>
        <w:t>Statement: Given that in state 246 the agent chose to travel EAST on row 2 in what state would it have travelled EAST on row 1 instead?</w:t>
        <w:br/>
        <w:t xml:space="preserve">  In state [1, 2,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146</w:t>
      </w:r>
    </w:p>
    <w:p>
      <w:r>
        <w:t>Loss function value: 0.95</w:t>
      </w:r>
    </w:p>
    <w:p>
      <w:r>
        <w:t>Action path: NORTH</w:t>
      </w:r>
    </w:p>
    <w:p>
      <w:r>
        <w:t>Statement: Given that in state 246 the agent chose to travel EAST on row 2 in what state would it have travelled EAST on row 1 instead?</w:t>
        <w:br/>
        <w:t xml:space="preserve">  In state [1, 2,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146</w:t>
      </w:r>
    </w:p>
    <w:p>
      <w:r>
        <w:t>Loss function value: 0.95</w:t>
      </w:r>
    </w:p>
    <w:p>
      <w:r>
        <w:t>Action path: NORTH</w:t>
      </w:r>
    </w:p>
    <w:p>
      <w:r>
        <w:t>Statement: Given that in state 246 the agent chose to travel EAST on row 2 in what state would it have travelled EAST on row 1 instead?</w:t>
        <w:br/>
        <w:t xml:space="preserve">  In state [1, 2,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147</w:t>
      </w:r>
    </w:p>
    <w:p>
      <w:r>
        <w:t>Loss function value: 0.95</w:t>
      </w:r>
    </w:p>
    <w:p>
      <w:r>
        <w:t>Action path: NORTH</w:t>
      </w:r>
    </w:p>
    <w:p>
      <w:r>
        <w:t>Statement: Given that in state 247 the agent chose to travel EAST on row 2 in what state would it have travelled EAST on row 1 instead?</w:t>
        <w:br/>
        <w:t xml:space="preserve">  In state [1,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147</w:t>
      </w:r>
    </w:p>
    <w:p>
      <w:r>
        <w:t>Loss function value: 0.95</w:t>
      </w:r>
    </w:p>
    <w:p>
      <w:r>
        <w:t>Action path: NORTH</w:t>
      </w:r>
    </w:p>
    <w:p>
      <w:r>
        <w:t>Statement: Given that in state 247 the agent chose to travel EAST on row 2 in what state would it have travelled EAST on row 1 instead?</w:t>
        <w:br/>
        <w:t xml:space="preserve">  In state [1,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147</w:t>
      </w:r>
    </w:p>
    <w:p>
      <w:r>
        <w:t>Loss function value: 0.95</w:t>
      </w:r>
    </w:p>
    <w:p>
      <w:r>
        <w:t>Action path: NORTH</w:t>
      </w:r>
    </w:p>
    <w:p>
      <w:r>
        <w:t>Statement: Given that in state 247 the agent chose to travel EAST on row 2 in what state would it have travelled EAST on row 1 instead?</w:t>
        <w:br/>
        <w:t xml:space="preserve">  In state [1,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348</w:t>
      </w:r>
    </w:p>
    <w:p>
      <w:r>
        <w:t>Loss function value: 0.95</w:t>
      </w:r>
    </w:p>
    <w:p>
      <w:r>
        <w:t>Action path: SOUTH</w:t>
      </w:r>
    </w:p>
    <w:p>
      <w:r>
        <w:t>Statement: Given that in state 248 the agent chose to travel WEST on row 2 in what state would it have travelled WEST on row 3 instead?</w:t>
        <w:br/>
        <w:t xml:space="preserve">  In state [3,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348</w:t>
      </w:r>
    </w:p>
    <w:p>
      <w:r>
        <w:t>Loss function value: 0.95</w:t>
      </w:r>
    </w:p>
    <w:p>
      <w:r>
        <w:t>Action path: SOUTH</w:t>
      </w:r>
    </w:p>
    <w:p>
      <w:r>
        <w:t>Statement: Given that in state 248 the agent chose to travel WEST on row 2 in what state would it have travelled WEST on row 3 instead?</w:t>
        <w:br/>
        <w:t xml:space="preserve">  In state [3,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348</w:t>
      </w:r>
    </w:p>
    <w:p>
      <w:r>
        <w:t>Loss function value: 0.95</w:t>
      </w:r>
    </w:p>
    <w:p>
      <w:r>
        <w:t>Action path: SOUTH</w:t>
      </w:r>
    </w:p>
    <w:p>
      <w:r>
        <w:t>Statement: Given that in state 248 the agent chose to travel WEST on row 2 in what state would it have travelled WEST on row 3 instead?</w:t>
        <w:br/>
        <w:t xml:space="preserve">  In state [3,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349</w:t>
      </w:r>
    </w:p>
    <w:p>
      <w:r>
        <w:t>Loss function value: 0.95</w:t>
      </w:r>
    </w:p>
    <w:p>
      <w:r>
        <w:t>Action path: SOUTH</w:t>
      </w:r>
    </w:p>
    <w:p>
      <w:r>
        <w:t>Statement: Given that in state 249 the agent chose to travel WEST on row 2 in what state would it have travelled WEST on row 3 instead?</w:t>
        <w:br/>
        <w:t xml:space="preserve">  In state [3, 2,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349</w:t>
      </w:r>
    </w:p>
    <w:p>
      <w:r>
        <w:t>Loss function value: 0.95</w:t>
      </w:r>
    </w:p>
    <w:p>
      <w:r>
        <w:t>Action path: SOUTH</w:t>
      </w:r>
    </w:p>
    <w:p>
      <w:r>
        <w:t>Statement: Given that in state 249 the agent chose to travel WEST on row 2 in what state would it have travelled WEST on row 3 instead?</w:t>
        <w:br/>
        <w:t xml:space="preserve">  In state [3, 2,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349</w:t>
      </w:r>
    </w:p>
    <w:p>
      <w:r>
        <w:t>Loss function value: 0.95</w:t>
      </w:r>
    </w:p>
    <w:p>
      <w:r>
        <w:t>Action path: SOUTH</w:t>
      </w:r>
    </w:p>
    <w:p>
      <w:r>
        <w:t>Statement: Given that in state 249 the agent chose to travel WEST on row 2 in what state would it have travelled WEST on row 3 instead?</w:t>
        <w:br/>
        <w:t xml:space="preserve">  In state [3, 2,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351</w:t>
      </w:r>
    </w:p>
    <w:p>
      <w:r>
        <w:t>Loss function value: 0.95</w:t>
      </w:r>
    </w:p>
    <w:p>
      <w:r>
        <w:t>Action path: SOUTH</w:t>
      </w:r>
    </w:p>
    <w:p>
      <w:r>
        <w:t>Statement: Given that in state 251 the agent chose to travel WEST on row 2 in what state would it have travelled WEST on row 3 instead?</w:t>
        <w:br/>
        <w:t xml:space="preserve">  In state [3,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351</w:t>
      </w:r>
    </w:p>
    <w:p>
      <w:r>
        <w:t>Loss function value: 0.95</w:t>
      </w:r>
    </w:p>
    <w:p>
      <w:r>
        <w:t>Action path: SOUTH</w:t>
      </w:r>
    </w:p>
    <w:p>
      <w:r>
        <w:t>Statement: Given that in state 251 the agent chose to travel WEST on row 2 in what state would it have travelled WEST on row 3 instead?</w:t>
        <w:br/>
        <w:t xml:space="preserve">  In state [3,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351</w:t>
      </w:r>
    </w:p>
    <w:p>
      <w:r>
        <w:t>Loss function value: 0.95</w:t>
      </w:r>
    </w:p>
    <w:p>
      <w:r>
        <w:t>Action path: SOUTH</w:t>
      </w:r>
    </w:p>
    <w:p>
      <w:r>
        <w:t>Statement: Given that in state 251 the agent chose to travel WEST on row 2 in what state would it have travelled WEST on row 3 instead?</w:t>
        <w:br/>
        <w:t xml:space="preserve">  In state [3,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152, 52</w:t>
      </w:r>
    </w:p>
    <w:p>
      <w:r>
        <w:t>Loss function value: 0.9</w:t>
      </w:r>
    </w:p>
    <w:p>
      <w:r>
        <w:t>Action path: NORTH, NORTH</w:t>
      </w:r>
    </w:p>
    <w:p>
      <w:r>
        <w:t>Statement: Given that in state 252 the agent chose to travel EAST on row 2 in what state would it have travelled EAST on row 0 instead?</w:t>
        <w:br/>
        <w:t xml:space="preserve">  In state [0,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152, 52</w:t>
      </w:r>
    </w:p>
    <w:p>
      <w:r>
        <w:t>Loss function value: 0.9</w:t>
      </w:r>
    </w:p>
    <w:p>
      <w:r>
        <w:t>Action path: NORTH, NORTH</w:t>
      </w:r>
    </w:p>
    <w:p>
      <w:r>
        <w:t>Statement: Given that in state 252 the agent chose to travel EAST on row 2 in what state would it have travelled EAST on row 0 instead?</w:t>
        <w:br/>
        <w:t xml:space="preserve">  In state [0,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152, 52</w:t>
      </w:r>
    </w:p>
    <w:p>
      <w:r>
        <w:t>Loss function value: 0.9</w:t>
      </w:r>
    </w:p>
    <w:p>
      <w:r>
        <w:t>Action path: NORTH, NORTH</w:t>
      </w:r>
    </w:p>
    <w:p>
      <w:r>
        <w:t>Statement: Given that in state 252 the agent chose to travel EAST on row 2 in what state would it have travelled EAST on row 0 instead?</w:t>
        <w:br/>
        <w:t xml:space="preserve">  In state [0,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233, 213, 113, 13</w:t>
      </w:r>
    </w:p>
    <w:p>
      <w:r>
        <w:t>Loss function value: 0.8</w:t>
      </w:r>
    </w:p>
    <w:p>
      <w:r>
        <w:t>Action path: WEST, WEST, NORTH, NORTH</w:t>
      </w:r>
    </w:p>
    <w:p>
      <w:r>
        <w:t>Statement: Given that in state 253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233, 213, 113, 13</w:t>
      </w:r>
    </w:p>
    <w:p>
      <w:r>
        <w:t>Loss function value: 0.8</w:t>
      </w:r>
    </w:p>
    <w:p>
      <w:r>
        <w:t>Action path: WEST, WEST, NORTH, NORTH</w:t>
      </w:r>
    </w:p>
    <w:p>
      <w:r>
        <w:t>Statement: Given that in state 253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233, 133, 113, 13</w:t>
      </w:r>
    </w:p>
    <w:p>
      <w:r>
        <w:t>Loss function value: 0.8</w:t>
      </w:r>
    </w:p>
    <w:p>
      <w:r>
        <w:t>Action path: WEST, NORTH, WEST, NORTH</w:t>
      </w:r>
    </w:p>
    <w:p>
      <w:r>
        <w:t>Statement: Given that in state 253 the agent chose to travel EAST on row 2 in what state would it have travelled EAST on row 0 instead?</w:t>
        <w:br/>
        <w:t xml:space="preserve">  In state [0, 0, 3, 1]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454, 434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254 the agent chose to travel EAST on row 2 in what state would it have travelled EAST on row 4 instead?</w:t>
        <w:br/>
        <w:t xml:space="preserve">  In state [4,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454, 434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254 the agent chose to travel EAST on row 2 in what state would it have travelled EAST on row 4 instead?</w:t>
        <w:br/>
        <w:t xml:space="preserve">  In state [4,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454, 434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254 the agent chose to travel EAST on row 2 in what state would it have travelled EAST on row 4 instead?</w:t>
        <w:br/>
        <w:t xml:space="preserve">  In state [4,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356</w:t>
      </w:r>
    </w:p>
    <w:p>
      <w:r>
        <w:t>Loss function value: 0.95</w:t>
      </w:r>
    </w:p>
    <w:p>
      <w:r>
        <w:t>Action path: SOUTH</w:t>
      </w:r>
    </w:p>
    <w:p>
      <w:r>
        <w:t>Statement: Given that in state 256 the agent chose to travel WEST on row 2 in what state would it have travelled WEST on row 3 instead?</w:t>
        <w:br/>
        <w:t xml:space="preserve">  In state [3,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356</w:t>
      </w:r>
    </w:p>
    <w:p>
      <w:r>
        <w:t>Loss function value: 0.95</w:t>
      </w:r>
    </w:p>
    <w:p>
      <w:r>
        <w:t>Action path: SOUTH</w:t>
      </w:r>
    </w:p>
    <w:p>
      <w:r>
        <w:t>Statement: Given that in state 256 the agent chose to travel WEST on row 2 in what state would it have travelled WEST on row 3 instead?</w:t>
        <w:br/>
        <w:t xml:space="preserve">  In state [3,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356</w:t>
      </w:r>
    </w:p>
    <w:p>
      <w:r>
        <w:t>Loss function value: 0.95</w:t>
      </w:r>
    </w:p>
    <w:p>
      <w:r>
        <w:t>Action path: SOUTH</w:t>
      </w:r>
    </w:p>
    <w:p>
      <w:r>
        <w:t>Statement: Given that in state 256 the agent chose to travel WEST on row 2 in what state would it have travelled WEST on row 3 instead?</w:t>
        <w:br/>
        <w:t xml:space="preserve">  In state [3,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157</w:t>
      </w:r>
    </w:p>
    <w:p>
      <w:r>
        <w:t>Loss function value: 0.95</w:t>
      </w:r>
    </w:p>
    <w:p>
      <w:r>
        <w:t>Action path: NORTH</w:t>
      </w:r>
    </w:p>
    <w:p>
      <w:r>
        <w:t>Statement: Given that in state 257 the agent chose to travel EAST on row 2 in what state would it have travelled EAST on row 1 instead?</w:t>
        <w:br/>
        <w:t xml:space="preserve">  In state [1,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157</w:t>
      </w:r>
    </w:p>
    <w:p>
      <w:r>
        <w:t>Loss function value: 0.95</w:t>
      </w:r>
    </w:p>
    <w:p>
      <w:r>
        <w:t>Action path: NORTH</w:t>
      </w:r>
    </w:p>
    <w:p>
      <w:r>
        <w:t>Statement: Given that in state 257 the agent chose to travel EAST on row 2 in what state would it have travelled EAST on row 1 instead?</w:t>
        <w:br/>
        <w:t xml:space="preserve">  In state [1,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157</w:t>
      </w:r>
    </w:p>
    <w:p>
      <w:r>
        <w:t>Loss function value: 0.95</w:t>
      </w:r>
    </w:p>
    <w:p>
      <w:r>
        <w:t>Action path: NORTH</w:t>
      </w:r>
    </w:p>
    <w:p>
      <w:r>
        <w:t>Statement: Given that in state 257 the agent chose to travel EAST on row 2 in what state would it have travelled EAST on row 1 instead?</w:t>
        <w:br/>
        <w:t xml:space="preserve">  In state [1,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158, 178</w:t>
      </w:r>
    </w:p>
    <w:p>
      <w:r>
        <w:t>Loss function value: 0.9</w:t>
      </w:r>
    </w:p>
    <w:p>
      <w:r>
        <w:t>Action path: NORTH, EAST</w:t>
      </w:r>
    </w:p>
    <w:p>
      <w:r>
        <w:t>Statement: Given that in state 258 the agent chose to travel WEST on row 2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238, 138</w:t>
      </w:r>
    </w:p>
    <w:p>
      <w:r>
        <w:t>Loss function value: 0.9</w:t>
      </w:r>
    </w:p>
    <w:p>
      <w:r>
        <w:t>Action path: WEST, NORTH</w:t>
      </w:r>
    </w:p>
    <w:p>
      <w:r>
        <w:t>Statement: Given that in state 258 the agent chose to travel WEST on row 2 in what state would it have travelled WEST on row 1 instead?</w:t>
        <w:br/>
        <w:t xml:space="preserve">  In state [1,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158, 178</w:t>
      </w:r>
    </w:p>
    <w:p>
      <w:r>
        <w:t>Loss function value: 0.9</w:t>
      </w:r>
    </w:p>
    <w:p>
      <w:r>
        <w:t>Action path: NORTH, EAST</w:t>
      </w:r>
    </w:p>
    <w:p>
      <w:r>
        <w:t>Statement: Given that in state 258 the agent chose to travel WEST on row 2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159</w:t>
      </w:r>
    </w:p>
    <w:p>
      <w:r>
        <w:t>Loss function value: 0.95</w:t>
      </w:r>
    </w:p>
    <w:p>
      <w:r>
        <w:t>Action path: NORTH</w:t>
      </w:r>
    </w:p>
    <w:p>
      <w:r>
        <w:t>Statement: Given that in state 259 the agent chose to travel EAST on row 2 in what state would it have travelled EAST on row 1 instead?</w:t>
        <w:br/>
        <w:t xml:space="preserve">  In state [1,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159</w:t>
      </w:r>
    </w:p>
    <w:p>
      <w:r>
        <w:t>Loss function value: 0.95</w:t>
      </w:r>
    </w:p>
    <w:p>
      <w:r>
        <w:t>Action path: NORTH</w:t>
      </w:r>
    </w:p>
    <w:p>
      <w:r>
        <w:t>Statement: Given that in state 259 the agent chose to travel EAST on row 2 in what state would it have travelled EAST on row 1 instead?</w:t>
        <w:br/>
        <w:t xml:space="preserve">  In state [1,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159</w:t>
      </w:r>
    </w:p>
    <w:p>
      <w:r>
        <w:t>Loss function value: 0.95</w:t>
      </w:r>
    </w:p>
    <w:p>
      <w:r>
        <w:t>Action path: NORTH</w:t>
      </w:r>
    </w:p>
    <w:p>
      <w:r>
        <w:t>Statement: Given that in state 259 the agent chose to travel EAST on row 2 in what state would it have travelled EAST on row 1 instead?</w:t>
        <w:br/>
        <w:t xml:space="preserve">  In state [1,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161</w:t>
      </w:r>
    </w:p>
    <w:p>
      <w:r>
        <w:t>Loss function value: 0.95</w:t>
      </w:r>
    </w:p>
    <w:p>
      <w:r>
        <w:t>Action path: NORTH</w:t>
      </w:r>
    </w:p>
    <w:p>
      <w:r>
        <w:t>Statement: Given that in state 261 the agent chose to travel WEST on row 2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161</w:t>
      </w:r>
    </w:p>
    <w:p>
      <w:r>
        <w:t>Loss function value: 0.95</w:t>
      </w:r>
    </w:p>
    <w:p>
      <w:r>
        <w:t>Action path: NORTH</w:t>
      </w:r>
    </w:p>
    <w:p>
      <w:r>
        <w:t>Statement: Given that in state 261 the agent chose to travel WEST on row 2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161</w:t>
      </w:r>
    </w:p>
    <w:p>
      <w:r>
        <w:t>Loss function value: 0.95</w:t>
      </w:r>
    </w:p>
    <w:p>
      <w:r>
        <w:t>Action path: NORTH</w:t>
      </w:r>
    </w:p>
    <w:p>
      <w:r>
        <w:t>Statement: Given that in state 261 the agent chose to travel WEST on row 2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162</w:t>
      </w:r>
    </w:p>
    <w:p>
      <w:r>
        <w:t>Loss function value: 0.95</w:t>
      </w:r>
    </w:p>
    <w:p>
      <w:r>
        <w:t>Action path: NORTH</w:t>
      </w:r>
    </w:p>
    <w:p>
      <w:r>
        <w:t>Statement: Given that in state 262 the agent chose to travel WEST on row 2 in what state would it have travelled WEST on row 1 instead?</w:t>
        <w:br/>
        <w:t xml:space="preserve">  In state [1,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162</w:t>
      </w:r>
    </w:p>
    <w:p>
      <w:r>
        <w:t>Loss function value: 0.95</w:t>
      </w:r>
    </w:p>
    <w:p>
      <w:r>
        <w:t>Action path: NORTH</w:t>
      </w:r>
    </w:p>
    <w:p>
      <w:r>
        <w:t>Statement: Given that in state 262 the agent chose to travel WEST on row 2 in what state would it have travelled WEST on row 1 instead?</w:t>
        <w:br/>
        <w:t xml:space="preserve">  In state [1,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162</w:t>
      </w:r>
    </w:p>
    <w:p>
      <w:r>
        <w:t>Loss function value: 0.95</w:t>
      </w:r>
    </w:p>
    <w:p>
      <w:r>
        <w:t>Action path: NORTH</w:t>
      </w:r>
    </w:p>
    <w:p>
      <w:r>
        <w:t>Statement: Given that in state 262 the agent chose to travel WEST on row 2 in what state would it have travelled WEST on row 1 instead?</w:t>
        <w:br/>
        <w:t xml:space="preserve">  In state [1,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163</w:t>
      </w:r>
    </w:p>
    <w:p>
      <w:r>
        <w:t>Loss function value: 0.95</w:t>
      </w:r>
    </w:p>
    <w:p>
      <w:r>
        <w:t>Action path: NORTH</w:t>
      </w:r>
    </w:p>
    <w:p>
      <w:r>
        <w:t>Statement: Given that in state 263 the agent chose to travel WEST on row 2 in what state would it have travelled WEST on row 1 instead?</w:t>
        <w:br/>
        <w:t xml:space="preserve">  In state [1,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163</w:t>
      </w:r>
    </w:p>
    <w:p>
      <w:r>
        <w:t>Loss function value: 0.95</w:t>
      </w:r>
    </w:p>
    <w:p>
      <w:r>
        <w:t>Action path: NORTH</w:t>
      </w:r>
    </w:p>
    <w:p>
      <w:r>
        <w:t>Statement: Given that in state 263 the agent chose to travel WEST on row 2 in what state would it have travelled WEST on row 1 instead?</w:t>
        <w:br/>
        <w:t xml:space="preserve">  In state [1,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163</w:t>
      </w:r>
    </w:p>
    <w:p>
      <w:r>
        <w:t>Loss function value: 0.95</w:t>
      </w:r>
    </w:p>
    <w:p>
      <w:r>
        <w:t>Action path: NORTH</w:t>
      </w:r>
    </w:p>
    <w:p>
      <w:r>
        <w:t>Statement: Given that in state 263 the agent chose to travel WEST on row 2 in what state would it have travelled WEST on row 1 instead?</w:t>
        <w:br/>
        <w:t xml:space="preserve">  In state [1,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164</w:t>
      </w:r>
    </w:p>
    <w:p>
      <w:r>
        <w:t>Loss function value: 0.95</w:t>
      </w:r>
    </w:p>
    <w:p>
      <w:r>
        <w:t>Action path: NORTH</w:t>
      </w:r>
    </w:p>
    <w:p>
      <w:r>
        <w:t>Statement: Given that in state 264 the agent chose to travel EAST on row 2 in what state would it have travelled EAST on row 1 instead?</w:t>
        <w:br/>
        <w:t xml:space="preserve">  In state [1,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164</w:t>
      </w:r>
    </w:p>
    <w:p>
      <w:r>
        <w:t>Loss function value: 0.95</w:t>
      </w:r>
    </w:p>
    <w:p>
      <w:r>
        <w:t>Action path: NORTH</w:t>
      </w:r>
    </w:p>
    <w:p>
      <w:r>
        <w:t>Statement: Given that in state 264 the agent chose to travel EAST on row 2 in what state would it have travelled EAST on row 1 instead?</w:t>
        <w:br/>
        <w:t xml:space="preserve">  In state [1,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364</w:t>
      </w:r>
    </w:p>
    <w:p>
      <w:r>
        <w:t>Loss function value: 0.95</w:t>
      </w:r>
    </w:p>
    <w:p>
      <w:r>
        <w:t>Action path: SOUTH</w:t>
      </w:r>
    </w:p>
    <w:p>
      <w:r>
        <w:t>Statement: Given that in state 264 the agent chose to travel EAST on row 2 in what state would it have travelled EAST on row 3 instead?</w:t>
        <w:br/>
        <w:t xml:space="preserve">  In state [3,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166</w:t>
      </w:r>
    </w:p>
    <w:p>
      <w:r>
        <w:t>Loss function value: 0.95</w:t>
      </w:r>
    </w:p>
    <w:p>
      <w:r>
        <w:t>Action path: NORTH</w:t>
      </w:r>
    </w:p>
    <w:p>
      <w:r>
        <w:t>Statement: Given that in state 266 the agent chose to travel EAST on row 2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166</w:t>
      </w:r>
    </w:p>
    <w:p>
      <w:r>
        <w:t>Loss function value: 0.95</w:t>
      </w:r>
    </w:p>
    <w:p>
      <w:r>
        <w:t>Action path: NORTH</w:t>
      </w:r>
    </w:p>
    <w:p>
      <w:r>
        <w:t>Statement: Given that in state 266 the agent chose to travel EAST on row 2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166</w:t>
      </w:r>
    </w:p>
    <w:p>
      <w:r>
        <w:t>Loss function value: 0.95</w:t>
      </w:r>
    </w:p>
    <w:p>
      <w:r>
        <w:t>Action path: NORTH</w:t>
      </w:r>
    </w:p>
    <w:p>
      <w:r>
        <w:t>Statement: Given that in state 266 the agent chose to travel EAST on row 2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167</w:t>
      </w:r>
    </w:p>
    <w:p>
      <w:r>
        <w:t>Loss function value: 0.95</w:t>
      </w:r>
    </w:p>
    <w:p>
      <w:r>
        <w:t>Action path: NORTH</w:t>
      </w:r>
    </w:p>
    <w:p>
      <w:r>
        <w:t>Statement: Given that in state 267 the agent chose to travel EAST on row 2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167</w:t>
      </w:r>
    </w:p>
    <w:p>
      <w:r>
        <w:t>Loss function value: 0.95</w:t>
      </w:r>
    </w:p>
    <w:p>
      <w:r>
        <w:t>Action path: NORTH</w:t>
      </w:r>
    </w:p>
    <w:p>
      <w:r>
        <w:t>Statement: Given that in state 267 the agent chose to travel EAST on row 2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167</w:t>
      </w:r>
    </w:p>
    <w:p>
      <w:r>
        <w:t>Loss function value: 0.95</w:t>
      </w:r>
    </w:p>
    <w:p>
      <w:r>
        <w:t>Action path: NORTH</w:t>
      </w:r>
    </w:p>
    <w:p>
      <w:r>
        <w:t>Statement: Given that in state 267 the agent chose to travel EAST on row 2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168</w:t>
      </w:r>
    </w:p>
    <w:p>
      <w:r>
        <w:t>Loss function value: 0.95</w:t>
      </w:r>
    </w:p>
    <w:p>
      <w:r>
        <w:t>Action path: NORTH</w:t>
      </w:r>
    </w:p>
    <w:p>
      <w:r>
        <w:t>Statement: Given that in state 268 the agent chose to travel WEST on row 2 in what state would it have travelled WEST on row 1 instead?</w:t>
        <w:br/>
        <w:t xml:space="preserve">  In state [1,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168</w:t>
      </w:r>
    </w:p>
    <w:p>
      <w:r>
        <w:t>Loss function value: 0.95</w:t>
      </w:r>
    </w:p>
    <w:p>
      <w:r>
        <w:t>Action path: NORTH</w:t>
      </w:r>
    </w:p>
    <w:p>
      <w:r>
        <w:t>Statement: Given that in state 268 the agent chose to travel WEST on row 2 in what state would it have travelled WEST on row 1 instead?</w:t>
        <w:br/>
        <w:t xml:space="preserve">  In state [1,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168</w:t>
      </w:r>
    </w:p>
    <w:p>
      <w:r>
        <w:t>Loss function value: 0.95</w:t>
      </w:r>
    </w:p>
    <w:p>
      <w:r>
        <w:t>Action path: NORTH</w:t>
      </w:r>
    </w:p>
    <w:p>
      <w:r>
        <w:t>Statement: Given that in state 268 the agent chose to travel WEST on row 2 in what state would it have travelled WEST on row 1 instead?</w:t>
        <w:br/>
        <w:t xml:space="preserve">  In state [1,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</w:t>
      </w:r>
    </w:p>
    <w:p>
      <w:r>
        <w:t>Loss function value: 0.95</w:t>
      </w:r>
    </w:p>
    <w:p>
      <w:r>
        <w:t>Action path: NORTH</w:t>
      </w:r>
    </w:p>
    <w:p>
      <w:r>
        <w:t>Statement: Given that in state 269 the agent chose to travel WEST on row 2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</w:t>
      </w:r>
    </w:p>
    <w:p>
      <w:r>
        <w:t>Loss function value: 0.95</w:t>
      </w:r>
    </w:p>
    <w:p>
      <w:r>
        <w:t>Action path: NORTH</w:t>
      </w:r>
    </w:p>
    <w:p>
      <w:r>
        <w:t>Statement: Given that in state 269 the agent chose to travel WEST on row 2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</w:t>
      </w:r>
    </w:p>
    <w:p>
      <w:r>
        <w:t>Loss function value: 0.95</w:t>
      </w:r>
    </w:p>
    <w:p>
      <w:r>
        <w:t>Action path: NORTH</w:t>
      </w:r>
    </w:p>
    <w:p>
      <w:r>
        <w:t>Statement: Given that in state 269 the agent chose to travel WEST on row 2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</w:t>
      </w:r>
    </w:p>
    <w:p>
      <w:r>
        <w:t>Loss function value: 0.95</w:t>
      </w:r>
    </w:p>
    <w:p>
      <w:r>
        <w:t>Action path: NORTH</w:t>
      </w:r>
    </w:p>
    <w:p>
      <w:r>
        <w:t>Statement: Given that in state 271 the agent chose to travel WEST on row 2 in what state would it have travelled WEST on row 1 instead?</w:t>
        <w:br/>
        <w:t xml:space="preserve">  In state [1,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</w:t>
      </w:r>
    </w:p>
    <w:p>
      <w:r>
        <w:t>Loss function value: 0.95</w:t>
      </w:r>
    </w:p>
    <w:p>
      <w:r>
        <w:t>Action path: NORTH</w:t>
      </w:r>
    </w:p>
    <w:p>
      <w:r>
        <w:t>Statement: Given that in state 271 the agent chose to travel WEST on row 2 in what state would it have travelled WEST on row 1 instead?</w:t>
        <w:br/>
        <w:t xml:space="preserve">  In state [1,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</w:t>
      </w:r>
    </w:p>
    <w:p>
      <w:r>
        <w:t>Loss function value: 0.95</w:t>
      </w:r>
    </w:p>
    <w:p>
      <w:r>
        <w:t>Action path: NORTH</w:t>
      </w:r>
    </w:p>
    <w:p>
      <w:r>
        <w:t>Statement: Given that in state 271 the agent chose to travel WEST on row 2 in what state would it have travelled WEST on row 1 instead?</w:t>
        <w:br/>
        <w:t xml:space="preserve">  In state [1,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292</w:t>
      </w:r>
    </w:p>
    <w:p>
      <w:r>
        <w:t>Loss function value: 0.95</w:t>
      </w:r>
    </w:p>
    <w:p>
      <w:r>
        <w:t>Action path: EAST</w:t>
      </w:r>
    </w:p>
    <w:p>
      <w:r>
        <w:t>Statement: Given that in state 272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292</w:t>
      </w:r>
    </w:p>
    <w:p>
      <w:r>
        <w:t>Loss function value: 0.95</w:t>
      </w:r>
    </w:p>
    <w:p>
      <w:r>
        <w:t>Action path: EAST</w:t>
      </w:r>
    </w:p>
    <w:p>
      <w:r>
        <w:t>Statement: Given that in state 272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292</w:t>
      </w:r>
    </w:p>
    <w:p>
      <w:r>
        <w:t>Loss function value: 0.95</w:t>
      </w:r>
    </w:p>
    <w:p>
      <w:r>
        <w:t>Action path: EAST</w:t>
      </w:r>
    </w:p>
    <w:p>
      <w:r>
        <w:t>Statement: Given that in state 272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173, 193</w:t>
      </w:r>
    </w:p>
    <w:p>
      <w:r>
        <w:t>Loss function value: 0.9</w:t>
      </w:r>
    </w:p>
    <w:p>
      <w:r>
        <w:t>Action path: NORTH, EAST</w:t>
      </w:r>
    </w:p>
    <w:p>
      <w:r>
        <w:t>Statement: Given that in state 273 the agent chose to travel SOUTH on column 3 in what state would it have travelled SOUTH on column 4 instead?</w:t>
        <w:br/>
        <w:t xml:space="preserve">  In state [1,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173, 153</w:t>
      </w:r>
    </w:p>
    <w:p>
      <w:r>
        <w:t>Loss function value: 0.9</w:t>
      </w:r>
    </w:p>
    <w:p>
      <w:r>
        <w:t>Action path: NORTH, WEST</w:t>
      </w:r>
    </w:p>
    <w:p>
      <w:r>
        <w:t>Statement: Given that in state 273 the agent chose to travel SOUTH on column 3 in what state would it have travelled SOUTH on column 2 instead?</w:t>
        <w:br/>
        <w:t xml:space="preserve">  In state [1,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293, 193</w:t>
      </w:r>
    </w:p>
    <w:p>
      <w:r>
        <w:t>Loss function value: 0.9</w:t>
      </w:r>
    </w:p>
    <w:p>
      <w:r>
        <w:t>Action path: EAST, NORTH</w:t>
      </w:r>
    </w:p>
    <w:p>
      <w:r>
        <w:t>Statement: Given that in state 273 the agent chose to travel SOUTH on column 3 in what state would it have travelled SOUTH on column 4 instead?</w:t>
        <w:br/>
        <w:t xml:space="preserve">  In state [1,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294, 394</w:t>
      </w:r>
    </w:p>
    <w:p>
      <w:r>
        <w:t>Loss function value: 0.9</w:t>
      </w:r>
    </w:p>
    <w:p>
      <w:r>
        <w:t>Action path: EAST, SOUTH</w:t>
      </w:r>
    </w:p>
    <w:p>
      <w:r>
        <w:t>Statement: Given that in state 274 the agent chose to travel SOUTH on column 3 in what state would it have travelled SOUTH on column 4 instead?</w:t>
        <w:br/>
        <w:t xml:space="preserve">  In state [3,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294, 194</w:t>
      </w:r>
    </w:p>
    <w:p>
      <w:r>
        <w:t>Loss function value: 0.9</w:t>
      </w:r>
    </w:p>
    <w:p>
      <w:r>
        <w:t>Action path: EAST, NORTH</w:t>
      </w:r>
    </w:p>
    <w:p>
      <w:r>
        <w:t>Statement: Given that in state 274 the agent chose to travel SOUTH on column 3 in what state would it have travelled SOUTH on column 4 instead?</w:t>
        <w:br/>
        <w:t xml:space="preserve">  In state [1,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294, 194</w:t>
      </w:r>
    </w:p>
    <w:p>
      <w:r>
        <w:t>Loss function value: 0.9</w:t>
      </w:r>
    </w:p>
    <w:p>
      <w:r>
        <w:t>Action path: EAST, NORTH</w:t>
      </w:r>
    </w:p>
    <w:p>
      <w:r>
        <w:t>Statement: Given that in state 274 the agent chose to travel SOUTH on column 3 in what state would it have travelled SOUTH on column 4 instead?</w:t>
        <w:br/>
        <w:t xml:space="preserve">  In state [1,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</w:t>
      </w:r>
    </w:p>
    <w:p>
      <w:r>
        <w:t>Loss function value: 0.95</w:t>
      </w:r>
    </w:p>
    <w:p>
      <w:r>
        <w:t>Action path: NORTH</w:t>
      </w:r>
    </w:p>
    <w:p>
      <w:r>
        <w:t>Statement: Given that in state 276 the agent chose to travel WEST on row 2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</w:t>
      </w:r>
    </w:p>
    <w:p>
      <w:r>
        <w:t>Loss function value: 0.95</w:t>
      </w:r>
    </w:p>
    <w:p>
      <w:r>
        <w:t>Action path: NORTH</w:t>
      </w:r>
    </w:p>
    <w:p>
      <w:r>
        <w:t>Statement: Given that in state 276 the agent chose to travel WEST on row 2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</w:t>
      </w:r>
    </w:p>
    <w:p>
      <w:r>
        <w:t>Loss function value: 0.95</w:t>
      </w:r>
    </w:p>
    <w:p>
      <w:r>
        <w:t>Action path: NORTH</w:t>
      </w:r>
    </w:p>
    <w:p>
      <w:r>
        <w:t>Statement: Given that in state 276 the agent chose to travel WEST on row 2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377</w:t>
      </w:r>
    </w:p>
    <w:p>
      <w:r>
        <w:t>Loss function value: 0.95</w:t>
      </w:r>
    </w:p>
    <w:p>
      <w:r>
        <w:t>Action path: SOUTH</w:t>
      </w:r>
    </w:p>
    <w:p>
      <w:r>
        <w:t>Statement: Given that in state 277 the agent chose to travel EAST on row 2 in what state would it have travelled EAST on row 3 instead?</w:t>
        <w:br/>
        <w:t xml:space="preserve">  In state [3,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377</w:t>
      </w:r>
    </w:p>
    <w:p>
      <w:r>
        <w:t>Loss function value: 0.95</w:t>
      </w:r>
    </w:p>
    <w:p>
      <w:r>
        <w:t>Action path: SOUTH</w:t>
      </w:r>
    </w:p>
    <w:p>
      <w:r>
        <w:t>Statement: Given that in state 277 the agent chose to travel EAST on row 2 in what state would it have travelled EAST on row 3 instead?</w:t>
        <w:br/>
        <w:t xml:space="preserve">  In state [3,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177</w:t>
      </w:r>
    </w:p>
    <w:p>
      <w:r>
        <w:t>Loss function value: 0.95</w:t>
      </w:r>
    </w:p>
    <w:p>
      <w:r>
        <w:t>Action path: NORTH</w:t>
      </w:r>
    </w:p>
    <w:p>
      <w:r>
        <w:t>Statement: Given that in state 277 the agent chose to travel EAST on row 2 in what state would it have travelled EAST on row 1 instead?</w:t>
        <w:br/>
        <w:t xml:space="preserve">  In state [1,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178</w:t>
      </w:r>
    </w:p>
    <w:p>
      <w:r>
        <w:t>Loss function value: 0.95</w:t>
      </w:r>
    </w:p>
    <w:p>
      <w:r>
        <w:t>Action path: NORTH</w:t>
      </w:r>
    </w:p>
    <w:p>
      <w:r>
        <w:t>Statement: Given that in state 278 the agent chose to travel WEST on row 2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178</w:t>
      </w:r>
    </w:p>
    <w:p>
      <w:r>
        <w:t>Loss function value: 0.95</w:t>
      </w:r>
    </w:p>
    <w:p>
      <w:r>
        <w:t>Action path: NORTH</w:t>
      </w:r>
    </w:p>
    <w:p>
      <w:r>
        <w:t>Statement: Given that in state 278 the agent chose to travel WEST on row 2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178</w:t>
      </w:r>
    </w:p>
    <w:p>
      <w:r>
        <w:t>Loss function value: 0.95</w:t>
      </w:r>
    </w:p>
    <w:p>
      <w:r>
        <w:t>Action path: NORTH</w:t>
      </w:r>
    </w:p>
    <w:p>
      <w:r>
        <w:t>Statement: Given that in state 278 the agent chose to travel WEST on row 2 in what state would it have travelled WEST on row 1 instead?</w:t>
        <w:br/>
        <w:t xml:space="preserve">  In state [1,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>Statement: Given that in state 279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>Statement: Given that in state 279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>Statement: Given that in state 279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381</w:t>
      </w:r>
    </w:p>
    <w:p>
      <w:r>
        <w:t>Loss function value: 0.95</w:t>
      </w:r>
    </w:p>
    <w:p>
      <w:r>
        <w:t>Action path: SOUTH</w:t>
      </w:r>
    </w:p>
    <w:p>
      <w:r>
        <w:t>Statement: Given that in state 281 the agent chose to travel WEST on row 2 in what state would it have travelled WEST on row 3 instead?</w:t>
        <w:br/>
        <w:t xml:space="preserve">  In state [3,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381</w:t>
      </w:r>
    </w:p>
    <w:p>
      <w:r>
        <w:t>Loss function value: 0.95</w:t>
      </w:r>
    </w:p>
    <w:p>
      <w:r>
        <w:t>Action path: SOUTH</w:t>
      </w:r>
    </w:p>
    <w:p>
      <w:r>
        <w:t>Statement: Given that in state 281 the agent chose to travel WEST on row 2 in what state would it have travelled WEST on row 3 instead?</w:t>
        <w:br/>
        <w:t xml:space="preserve">  In state [3,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182</w:t>
      </w:r>
    </w:p>
    <w:p>
      <w:r>
        <w:t>Loss function value: 0.95</w:t>
      </w:r>
    </w:p>
    <w:p>
      <w:r>
        <w:t>Action path: NORTH</w:t>
      </w:r>
    </w:p>
    <w:p>
      <w:r>
        <w:t>Statement: Given that in state 282 the agent chose to travel WEST on row 2 in what state would it have travelled WEST on row 1 instead?</w:t>
        <w:br/>
        <w:t xml:space="preserve">  In state [1,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182</w:t>
      </w:r>
    </w:p>
    <w:p>
      <w:r>
        <w:t>Loss function value: 0.95</w:t>
      </w:r>
    </w:p>
    <w:p>
      <w:r>
        <w:t>Action path: NORTH</w:t>
      </w:r>
    </w:p>
    <w:p>
      <w:r>
        <w:t>Statement: Given that in state 282 the agent chose to travel WEST on row 2 in what state would it have travelled WEST on row 1 instead?</w:t>
        <w:br/>
        <w:t xml:space="preserve">  In state [1,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283, 283, 183</w:t>
      </w:r>
    </w:p>
    <w:p>
      <w:r>
        <w:t>Loss function value: 0.95</w:t>
      </w:r>
    </w:p>
    <w:p>
      <w:r>
        <w:t>Action path: NORTH</w:t>
      </w:r>
    </w:p>
    <w:p>
      <w:r>
        <w:t>Statement: Given that in state 283 the agent chose to travel WEST on row 2 in what state would it have travelled WEST on row 1 instead?</w:t>
        <w:br/>
        <w:t xml:space="preserve">  In state [1,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283, 283, 183</w:t>
      </w:r>
    </w:p>
    <w:p>
      <w:r>
        <w:t>Loss function value: 0.95</w:t>
      </w:r>
    </w:p>
    <w:p>
      <w:r>
        <w:t>Action path: NORTH</w:t>
      </w:r>
    </w:p>
    <w:p>
      <w:r>
        <w:t>Statement: Given that in state 283 the agent chose to travel WEST on row 2 in what state would it have travelled WEST on row 1 instead?</w:t>
        <w:br/>
        <w:t xml:space="preserve">  In state [1,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264, 244, 344</w:t>
      </w:r>
    </w:p>
    <w:p>
      <w:r>
        <w:t>Loss function value: 0.85</w:t>
      </w:r>
    </w:p>
    <w:p>
      <w:r>
        <w:t>Action path: WEST, WEST, SOUTH</w:t>
      </w:r>
    </w:p>
    <w:p>
      <w:r>
        <w:t>Statement: Given that in state 284 the agent chose to travel NORTH on column 4 in what state would it have travelled NORTH on column 2 instead?</w:t>
        <w:br/>
        <w:t xml:space="preserve">  In state [3,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384, 364, 464</w:t>
      </w:r>
    </w:p>
    <w:p>
      <w:r>
        <w:t>Loss function value: 0.85</w:t>
      </w:r>
    </w:p>
    <w:p>
      <w:r>
        <w:t>Action path: SOUTH, WEST, SOUTH</w:t>
      </w:r>
    </w:p>
    <w:p>
      <w:r>
        <w:t>Statement: Given that in state 284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386, 366</w:t>
      </w:r>
    </w:p>
    <w:p>
      <w:r>
        <w:t>Loss function value: 0.9</w:t>
      </w:r>
    </w:p>
    <w:p>
      <w:r>
        <w:t>Action path: SOUTH, WEST</w:t>
      </w:r>
    </w:p>
    <w:p>
      <w:r>
        <w:t>Statement: Given that in state 286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386, 366</w:t>
      </w:r>
    </w:p>
    <w:p>
      <w:r>
        <w:t>Loss function value: 0.9</w:t>
      </w:r>
    </w:p>
    <w:p>
      <w:r>
        <w:t>Action path: SOUTH, WEST</w:t>
      </w:r>
    </w:p>
    <w:p>
      <w:r>
        <w:t>Statement: Given that in state 286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287, 287, 387, 367</w:t>
      </w:r>
    </w:p>
    <w:p>
      <w:r>
        <w:t>Loss function value: 0.9</w:t>
      </w:r>
    </w:p>
    <w:p>
      <w:r>
        <w:t>Action path: SOUTH, WEST</w:t>
      </w:r>
    </w:p>
    <w:p>
      <w:r>
        <w:t>Statement: Given that in state 287 the agent chose to travel NORTH on column 4 in what state would it have travelled NORTH on column 3 instead?</w:t>
        <w:br/>
        <w:t xml:space="preserve">  In state [3,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287, 287, 387, 367</w:t>
      </w:r>
    </w:p>
    <w:p>
      <w:r>
        <w:t>Loss function value: 0.9</w:t>
      </w:r>
    </w:p>
    <w:p>
      <w:r>
        <w:t>Action path: SOUTH, WEST</w:t>
      </w:r>
    </w:p>
    <w:p>
      <w:r>
        <w:t>Statement: Given that in state 287 the agent chose to travel NORTH on column 4 in what state would it have travelled NORTH on column 3 instead?</w:t>
        <w:br/>
        <w:t xml:space="preserve">  In state [3,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288, 288, 188, 88</w:t>
      </w:r>
    </w:p>
    <w:p>
      <w:r>
        <w:t>Loss function value: 0.9</w:t>
      </w:r>
    </w:p>
    <w:p>
      <w:r>
        <w:t>Action path: NORTH, NORTH</w:t>
      </w:r>
    </w:p>
    <w:p>
      <w:r>
        <w:t>Statement: Given that in state 288 the agent chose to travel WEST on row 2 in what state would it have travelled WEST on row 0 instead?</w:t>
        <w:br/>
        <w:t xml:space="preserve">  In state [0,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288, 288, 388, 488</w:t>
      </w:r>
    </w:p>
    <w:p>
      <w:r>
        <w:t>Loss function value: 0.9</w:t>
      </w:r>
    </w:p>
    <w:p>
      <w:r>
        <w:t>Action path: SOUTH, SOUTH</w:t>
      </w:r>
    </w:p>
    <w:p>
      <w:r>
        <w:t>Statement: Given that in state 288 the agent chose to travel WEST on row 2 in what state would it have travelled WEST on row 4 instead?</w:t>
        <w:br/>
        <w:t xml:space="preserve">  In state [4,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189</w:t>
      </w:r>
    </w:p>
    <w:p>
      <w:r>
        <w:t>Loss function value: 0.95</w:t>
      </w:r>
    </w:p>
    <w:p>
      <w:r>
        <w:t>Action path: NORTH</w:t>
      </w:r>
    </w:p>
    <w:p>
      <w:r>
        <w:t>Statement: Given that in state 289 the agent chose to travel WEST on row 2 in what state would it have travelled WEST on row 1 instead?</w:t>
        <w:br/>
        <w:t xml:space="preserve">  In state [1,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389</w:t>
      </w:r>
    </w:p>
    <w:p>
      <w:r>
        <w:t>Loss function value: 0.95</w:t>
      </w:r>
    </w:p>
    <w:p>
      <w:r>
        <w:t>Action path: SOUTH</w:t>
      </w:r>
    </w:p>
    <w:p>
      <w:r>
        <w:t>Statement: Given that in state 289 the agent chose to travel WEST on row 2 in what state would it have travelled WEST on row 3 instead?</w:t>
        <w:br/>
        <w:t xml:space="preserve">  In state [3,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>Statement: Given that in state 291 the agent chose to travel WEST on row 2 in what state would it have travelled WEST on row 1 instead?</w:t>
        <w:br/>
        <w:t xml:space="preserve">  In state [1,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>Statement: Given that in state 291 the agent chose to travel WEST on row 2 in what state would it have travelled WEST on row 1 instead?</w:t>
        <w:br/>
        <w:t xml:space="preserve">  In state [1,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292, 292, 272</w:t>
      </w:r>
    </w:p>
    <w:p>
      <w:r>
        <w:t>Loss function value: 0.95</w:t>
      </w:r>
    </w:p>
    <w:p>
      <w:r>
        <w:t>Action path: WEST</w:t>
      </w:r>
    </w:p>
    <w:p>
      <w:r>
        <w:t>Statement: Given that in state 292 the agent chose to travel SOUTH on column 4 in what state would it have travelled SOUTH on column 3 instead?</w:t>
        <w:br/>
        <w:t xml:space="preserve">  In state [2,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292, 292, 272</w:t>
      </w:r>
    </w:p>
    <w:p>
      <w:r>
        <w:t>Loss function value: 0.95</w:t>
      </w:r>
    </w:p>
    <w:p>
      <w:r>
        <w:t>Action path: WEST</w:t>
      </w:r>
    </w:p>
    <w:p>
      <w:r>
        <w:t>Statement: Given that in state 292 the agent chose to travel SOUTH on column 4 in what state would it have travelled SOUTH on column 3 instead?</w:t>
        <w:br/>
        <w:t xml:space="preserve">  In state [2,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393, 493</w:t>
      </w:r>
    </w:p>
    <w:p>
      <w:r>
        <w:t>Loss function value: 0.9</w:t>
      </w:r>
    </w:p>
    <w:p>
      <w:r>
        <w:t>Action path: SOUTH, SOUTH</w:t>
      </w:r>
    </w:p>
    <w:p>
      <w:r>
        <w:t>Statement: Given that in state 293 the agent chose to travel WEST on row 2 in what state would it have travelled WEST on row 4 instead?</w:t>
        <w:br/>
        <w:t xml:space="preserve">  In state [4,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393, 493</w:t>
      </w:r>
    </w:p>
    <w:p>
      <w:r>
        <w:t>Loss function value: 0.9</w:t>
      </w:r>
    </w:p>
    <w:p>
      <w:r>
        <w:t>Action path: SOUTH, SOUTH</w:t>
      </w:r>
    </w:p>
    <w:p>
      <w:r>
        <w:t>Statement: Given that in state 293 the agent chose to travel WEST on row 2 in what state would it have travelled WEST on row 4 instead?</w:t>
        <w:br/>
        <w:t xml:space="preserve">  In state [4,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294, 294, 394, 494</w:t>
      </w:r>
    </w:p>
    <w:p>
      <w:r>
        <w:t>Loss function value: 0.9</w:t>
      </w:r>
    </w:p>
    <w:p>
      <w:r>
        <w:t>Action path: SOUTH, SOUTH</w:t>
      </w:r>
    </w:p>
    <w:p>
      <w:r>
        <w:t>Statement: Given that in state 294 the agent chose to travel WEST on row 2 in what state would it have travelled WEST on row 4 instead?</w:t>
        <w:br/>
        <w:t xml:space="preserve">  In state [4,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294, 294, 394, 494</w:t>
      </w:r>
    </w:p>
    <w:p>
      <w:r>
        <w:t>Loss function value: 0.9</w:t>
      </w:r>
    </w:p>
    <w:p>
      <w:r>
        <w:t>Action path: SOUTH, SOUTH</w:t>
      </w:r>
    </w:p>
    <w:p>
      <w:r>
        <w:t>Statement: Given that in state 294 the agent chose to travel WEST on row 2 in what state would it have travelled WEST on row 4 instead?</w:t>
        <w:br/>
        <w:t xml:space="preserve">  In state [4,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296, 296, 196</w:t>
      </w:r>
    </w:p>
    <w:p>
      <w:r>
        <w:t>Loss function value: 0.95</w:t>
      </w:r>
    </w:p>
    <w:p>
      <w:r>
        <w:t>Action path: NORTH</w:t>
      </w:r>
    </w:p>
    <w:p>
      <w:r>
        <w:t>Statement: Given that in state 296 the agent chose to travel WEST on row 2 in what state would it have travelled WEST on row 1 instead?</w:t>
        <w:br/>
        <w:t xml:space="preserve">  In state [1,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296, 296, 196</w:t>
      </w:r>
    </w:p>
    <w:p>
      <w:r>
        <w:t>Loss function value: 0.95</w:t>
      </w:r>
    </w:p>
    <w:p>
      <w:r>
        <w:t>Action path: NORTH</w:t>
      </w:r>
    </w:p>
    <w:p>
      <w:r>
        <w:t>Statement: Given that in state 296 the agent chose to travel WEST on row 2 in what state would it have travelled WEST on row 1 instead?</w:t>
        <w:br/>
        <w:t xml:space="preserve">  In state [1,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297, 297, 277, 257, 357</w:t>
      </w:r>
    </w:p>
    <w:p>
      <w:r>
        <w:t>Loss function value: 0.85</w:t>
      </w:r>
    </w:p>
    <w:p>
      <w:r>
        <w:t>Action path: WEST, WEST, SOUTH</w:t>
      </w:r>
    </w:p>
    <w:p>
      <w:r>
        <w:t>Statement: Given that in state 297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297, 297, 277, 257, 357</w:t>
      </w:r>
    </w:p>
    <w:p>
      <w:r>
        <w:t>Loss function value: 0.85</w:t>
      </w:r>
    </w:p>
    <w:p>
      <w:r>
        <w:t>Action path: WEST, WEST, SOUTH</w:t>
      </w:r>
    </w:p>
    <w:p>
      <w:r>
        <w:t>Statement: Given that in state 297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198</w:t>
      </w:r>
    </w:p>
    <w:p>
      <w:r>
        <w:t>Loss function value: 0.95</w:t>
      </w:r>
    </w:p>
    <w:p>
      <w:r>
        <w:t>Action path: NORTH</w:t>
      </w:r>
    </w:p>
    <w:p>
      <w:r>
        <w:t>Statement: Given that in state 298 the agent chose to travel WEST on row 2 in what state would it have travelled WEST on row 1 instead?</w:t>
        <w:br/>
        <w:t xml:space="preserve">  In state [1,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198</w:t>
      </w:r>
    </w:p>
    <w:p>
      <w:r>
        <w:t>Loss function value: 0.95</w:t>
      </w:r>
    </w:p>
    <w:p>
      <w:r>
        <w:t>Action path: NORTH</w:t>
      </w:r>
    </w:p>
    <w:p>
      <w:r>
        <w:t>Statement: Given that in state 298 the agent chose to travel WEST on row 2 in what state would it have travelled WEST on row 1 instead?</w:t>
        <w:br/>
        <w:t xml:space="preserve">  In state [1,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</w:t>
      </w:r>
    </w:p>
    <w:p>
      <w:r>
        <w:t>Loss function value: 0.95</w:t>
      </w:r>
    </w:p>
    <w:p>
      <w:r>
        <w:t>Action path: WEST</w:t>
      </w:r>
    </w:p>
    <w:p>
      <w:r>
        <w:t>Statement: Given that in state 299 the agent chose to travel SOUTH on column 4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</w:t>
      </w:r>
    </w:p>
    <w:p>
      <w:r>
        <w:t>Loss function value: 0.95</w:t>
      </w:r>
    </w:p>
    <w:p>
      <w:r>
        <w:t>Action path: WEST</w:t>
      </w:r>
    </w:p>
    <w:p>
      <w:r>
        <w:t>Statement: Given that in state 299 the agent chose to travel SOUTH on column 4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301, 301, 401</w:t>
      </w:r>
    </w:p>
    <w:p>
      <w:r>
        <w:t>Loss function value: 0.95</w:t>
      </w:r>
    </w:p>
    <w:p>
      <w:r>
        <w:t>Action path: SOUTH</w:t>
      </w:r>
    </w:p>
    <w:p>
      <w:r>
        <w:t>Statement: Given that in state 301 the agent chose to travel NORTH on column 0 in what state would it have travelled NORTH on column 0 instead?</w:t>
        <w:br/>
        <w:t xml:space="preserve">  In state [4, 0,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302, 302, 402</w:t>
      </w:r>
    </w:p>
    <w:p>
      <w:r>
        <w:t>Loss function value: 0.95</w:t>
      </w:r>
    </w:p>
    <w:p>
      <w:r>
        <w:t>Action path: SOUTH</w:t>
      </w:r>
    </w:p>
    <w:p>
      <w:r>
        <w:t>Statement: Given that in state 302 the agent chose to travel NORTH on column 0 in what state would it have travelled NORTH on column 0 instead?</w:t>
        <w:br/>
        <w:t xml:space="preserve">  In state [4, 0,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303, 303, 403</w:t>
      </w:r>
    </w:p>
    <w:p>
      <w:r>
        <w:t>Loss function value: 0.95</w:t>
      </w:r>
    </w:p>
    <w:p>
      <w:r>
        <w:t>Action path: SOUTH</w:t>
      </w:r>
    </w:p>
    <w:p>
      <w:r>
        <w:t>Statement: Given that in state 303 the agent chose to travel NORTH on column 0 in what state would it have travelled NORTH on column 0 instead?</w:t>
        <w:br/>
        <w:t xml:space="preserve">  In state [4, 0,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304, 304, 404</w:t>
      </w:r>
    </w:p>
    <w:p>
      <w:r>
        <w:t>Loss function value: 0.95</w:t>
      </w:r>
    </w:p>
    <w:p>
      <w:r>
        <w:t>Action path: SOUTH</w:t>
      </w:r>
    </w:p>
    <w:p>
      <w:r>
        <w:t>Statement: Given that in state 304 the agent chose to travel NORTH on column 0 in what state would it have travelled NORTH on column 0 instead?</w:t>
        <w:br/>
        <w:t xml:space="preserve">  In state [4,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306, 306, 406</w:t>
      </w:r>
    </w:p>
    <w:p>
      <w:r>
        <w:t>Loss function value: 0.95</w:t>
      </w:r>
    </w:p>
    <w:p>
      <w:r>
        <w:t>Action path: SOUTH</w:t>
      </w:r>
    </w:p>
    <w:p>
      <w:r>
        <w:t>Statement: Given that in state 306 the agent chose to travel NORTH on column 0 in what state would it have travelled NORTH on column 0 instead?</w:t>
        <w:br/>
        <w:t xml:space="preserve">  In state [4, 0,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307, 307, 407</w:t>
      </w:r>
    </w:p>
    <w:p>
      <w:r>
        <w:t>Loss function value: 0.95</w:t>
      </w:r>
    </w:p>
    <w:p>
      <w:r>
        <w:t>Action path: SOUTH</w:t>
      </w:r>
    </w:p>
    <w:p>
      <w:r>
        <w:t>Statement: Given that in state 307 the agent chose to travel NORTH on column 0 in what state would it have travelled NORTH on column 0 instead?</w:t>
        <w:br/>
        <w:t xml:space="preserve">  In state [4, 0,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308, 308, 208, 108, 128, 28</w:t>
      </w:r>
    </w:p>
    <w:p>
      <w:r>
        <w:t>Loss function value: 0.8</w:t>
      </w:r>
    </w:p>
    <w:p>
      <w:r>
        <w:t>Action path: NORTH, NORTH, EAST, NORTH</w:t>
      </w:r>
    </w:p>
    <w:p>
      <w:r>
        <w:t>Statement: Given that in state 308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309, 309, 209, 229, 129, 29</w:t>
      </w:r>
    </w:p>
    <w:p>
      <w:r>
        <w:t>Loss function value: 0.8</w:t>
      </w:r>
    </w:p>
    <w:p>
      <w:r>
        <w:t>Action path: NORTH, EAST, NORTH, NORTH</w:t>
      </w:r>
    </w:p>
    <w:p>
      <w:r>
        <w:t>Statement: Given that in state 309 the agent chose to travel SOUTH on column 0 in what state would it have travelled SOUTH on column 1 instead?</w:t>
        <w:br/>
        <w:t xml:space="preserve">  In state [0,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311, 311, 211, 231, 251, 151</w:t>
      </w:r>
    </w:p>
    <w:p>
      <w:r>
        <w:t>Loss function value: 0.8</w:t>
      </w:r>
    </w:p>
    <w:p>
      <w:r>
        <w:t>Action path: NORTH, EAST, EAST, NORTH</w:t>
      </w:r>
    </w:p>
    <w:p>
      <w:r>
        <w:t>Statement: Given that in state 311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312, 312, 412</w:t>
      </w:r>
    </w:p>
    <w:p>
      <w:r>
        <w:t>Loss function value: 0.95</w:t>
      </w:r>
    </w:p>
    <w:p>
      <w:r>
        <w:t>Action path: SOUTH</w:t>
      </w:r>
    </w:p>
    <w:p>
      <w:r>
        <w:t>Statement: Given that in state 312 the agent chose to travel NORTH on column 0 in what state would it have travelled NORTH on column 0 instead?</w:t>
        <w:br/>
        <w:t xml:space="preserve">  In state [4, 0,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313, 313, 413</w:t>
      </w:r>
    </w:p>
    <w:p>
      <w:r>
        <w:t>Loss function value: 0.95</w:t>
      </w:r>
    </w:p>
    <w:p>
      <w:r>
        <w:t>Action path: SOUTH</w:t>
      </w:r>
    </w:p>
    <w:p>
      <w:r>
        <w:t>Statement: Given that in state 313 the agent chose to travel NORTH on column 0 in what state would it have travelled NORTH on column 0 instead?</w:t>
        <w:br/>
        <w:t xml:space="preserve">  In state [4, 0,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314, 314, 414</w:t>
      </w:r>
    </w:p>
    <w:p>
      <w:r>
        <w:t>Loss function value: 0.95</w:t>
      </w:r>
    </w:p>
    <w:p>
      <w:r>
        <w:t>Action path: SOUTH</w:t>
      </w:r>
    </w:p>
    <w:p>
      <w:r>
        <w:t>Statement: Given that in state 314 the agent chose to travel NORTH on column 0 in what state would it have travelled NORTH on column 0 instead?</w:t>
        <w:br/>
        <w:t xml:space="preserve">  In state [4,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316, 316, 416</w:t>
      </w:r>
    </w:p>
    <w:p>
      <w:r>
        <w:t>Loss function value: 0.95</w:t>
      </w:r>
    </w:p>
    <w:p>
      <w:r>
        <w:t>Action path: SOUTH</w:t>
      </w:r>
    </w:p>
    <w:p>
      <w:r>
        <w:t>Statement: Given that in state 316 the agent chose to travel NORTH on column 0 in what state would it have travelled NORTH on column 0 instead?</w:t>
        <w:br/>
        <w:t xml:space="preserve">  In state [4, 0,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317, 317, 417</w:t>
      </w:r>
    </w:p>
    <w:p>
      <w:r>
        <w:t>Loss function value: 0.95</w:t>
      </w:r>
    </w:p>
    <w:p>
      <w:r>
        <w:t>Action path: SOUTH</w:t>
      </w:r>
    </w:p>
    <w:p>
      <w:r>
        <w:t>Statement: Given that in state 317 the agent chose to travel NORTH on column 0 in what state would it have travelled NORTH on column 0 instead?</w:t>
        <w:br/>
        <w:t xml:space="preserve">  In state [4, 0,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238, 258, 158</w:t>
      </w:r>
    </w:p>
    <w:p>
      <w:r>
        <w:t>Loss function value: 0.8</w:t>
      </w:r>
    </w:p>
    <w:p>
      <w:r>
        <w:t>Action path: NORTH, EAST, EAST, NORTH</w:t>
      </w:r>
    </w:p>
    <w:p>
      <w:r>
        <w:t>Statement: Given that in state 318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319, 319, 419</w:t>
      </w:r>
    </w:p>
    <w:p>
      <w:r>
        <w:t>Loss function value: 0.95</w:t>
      </w:r>
    </w:p>
    <w:p>
      <w:r>
        <w:t>Action path: SOUTH</w:t>
      </w:r>
    </w:p>
    <w:p>
      <w:r>
        <w:t>Statement: Given that in state 319 the agent chose to travel NORTH on column 0 in what state would it have travelled NORTH on column 0 instead?</w:t>
        <w:br/>
        <w:t xml:space="preserve">  In state [4, 0,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321, 321, 341</w:t>
      </w:r>
    </w:p>
    <w:p>
      <w:r>
        <w:t>Loss function value: 0.95</w:t>
      </w:r>
    </w:p>
    <w:p>
      <w:r>
        <w:t>Action path: EAST</w:t>
      </w:r>
    </w:p>
    <w:p>
      <w:r>
        <w:t>Statement: Given that in state 321 the agent chose to travel NORTH on column 1 in what state would it have travelled NORTH on column 2 instead?</w:t>
        <w:br/>
        <w:t xml:space="preserve">  In state [3,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321, 321, 341</w:t>
      </w:r>
    </w:p>
    <w:p>
      <w:r>
        <w:t>Loss function value: 0.95</w:t>
      </w:r>
    </w:p>
    <w:p>
      <w:r>
        <w:t>Action path: EAST</w:t>
      </w:r>
    </w:p>
    <w:p>
      <w:r>
        <w:t>Statement: Given that in state 321 the agent chose to travel NORTH on column 1 in what state would it have travelled NORTH on column 2 instead?</w:t>
        <w:br/>
        <w:t xml:space="preserve">  In state [3,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322, 322, 222, 202</w:t>
      </w:r>
    </w:p>
    <w:p>
      <w:r>
        <w:t>Loss function value: 0.9</w:t>
      </w:r>
    </w:p>
    <w:p>
      <w:r>
        <w:t>Action path: NORTH, WEST</w:t>
      </w:r>
    </w:p>
    <w:p>
      <w:r>
        <w:t>Statement: Given that in state 322 the agent chose to travel NORTH on column 1 in what state would it have travelled NORTH on column 0 instead?</w:t>
        <w:br/>
        <w:t xml:space="preserve">  In state [2, 0,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322, 322, 222, 202</w:t>
      </w:r>
    </w:p>
    <w:p>
      <w:r>
        <w:t>Loss function value: 0.9</w:t>
      </w:r>
    </w:p>
    <w:p>
      <w:r>
        <w:t>Action path: NORTH, WEST</w:t>
      </w:r>
    </w:p>
    <w:p>
      <w:r>
        <w:t>Statement: Given that in state 322 the agent chose to travel NORTH on column 1 in what state would it have travelled NORTH on column 0 instead?</w:t>
        <w:br/>
        <w:t xml:space="preserve">  In state [2, 0,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323, 323, 423, 443</w:t>
      </w:r>
    </w:p>
    <w:p>
      <w:r>
        <w:t>Loss function value: 0.9</w:t>
      </w:r>
    </w:p>
    <w:p>
      <w:r>
        <w:t>Action path: SOUTH, EAST</w:t>
      </w:r>
    </w:p>
    <w:p>
      <w:r>
        <w:t>Statement: Given that in state 323 the agent chose to travel NORTH on column 1 in what state would it have travelled NORTH on column 2 instead?</w:t>
        <w:br/>
        <w:t xml:space="preserve">  In state [4,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323, 323, 423, 443</w:t>
      </w:r>
    </w:p>
    <w:p>
      <w:r>
        <w:t>Loss function value: 0.9</w:t>
      </w:r>
    </w:p>
    <w:p>
      <w:r>
        <w:t>Action path: SOUTH, EAST</w:t>
      </w:r>
    </w:p>
    <w:p>
      <w:r>
        <w:t>Statement: Given that in state 323 the agent chose to travel NORTH on column 1 in what state would it have travelled NORTH on column 2 instead?</w:t>
        <w:br/>
        <w:t xml:space="preserve">  In state [4,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424</w:t>
      </w:r>
    </w:p>
    <w:p>
      <w:r>
        <w:t>Loss function value: 0.95</w:t>
      </w:r>
    </w:p>
    <w:p>
      <w:r>
        <w:t>Action path: SOUTH</w:t>
      </w:r>
    </w:p>
    <w:p>
      <w:r>
        <w:t>Statement: Given that in state 324 the agent chose to travel EAST on row 3 in what state would it have travelled EAST on row 4 instead?</w:t>
        <w:br/>
        <w:t xml:space="preserve">  In state [4,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224</w:t>
      </w:r>
    </w:p>
    <w:p>
      <w:r>
        <w:t>Loss function value: 0.95</w:t>
      </w:r>
    </w:p>
    <w:p>
      <w:r>
        <w:t>Action path: NORTH</w:t>
      </w:r>
    </w:p>
    <w:p>
      <w:r>
        <w:t>Statement: Given that in state 324 the agent chose to travel EAST on row 3 in what state would it have travelled EAST on row 2 instead?</w:t>
        <w:br/>
        <w:t xml:space="preserve">  In state [2,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426</w:t>
      </w:r>
    </w:p>
    <w:p>
      <w:r>
        <w:t>Loss function value: 0.95</w:t>
      </w:r>
    </w:p>
    <w:p>
      <w:r>
        <w:t>Action path: SOUTH</w:t>
      </w:r>
    </w:p>
    <w:p>
      <w:r>
        <w:t>Statement: Given that in state 326 the agent chose to travel EAST on row 3 in what state would it have travelled EAST on row 4 instead?</w:t>
        <w:br/>
        <w:t xml:space="preserve">  In state [4,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</w:t>
      </w:r>
    </w:p>
    <w:p>
      <w:r>
        <w:t>Loss function value: 0.95</w:t>
      </w:r>
    </w:p>
    <w:p>
      <w:r>
        <w:t>Action path: NORTH</w:t>
      </w:r>
    </w:p>
    <w:p>
      <w:r>
        <w:t>Statement: Given that in state 326 the agent chose to travel EAST on row 3 in what state would it have travelled EAST on row 2 instead?</w:t>
        <w:br/>
        <w:t xml:space="preserve">  In state [2,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</w:t>
      </w:r>
    </w:p>
    <w:p>
      <w:r>
        <w:t>Loss function value: 0.95</w:t>
      </w:r>
    </w:p>
    <w:p>
      <w:r>
        <w:t>Action path: NORTH</w:t>
      </w:r>
    </w:p>
    <w:p>
      <w:r>
        <w:t>Statement: Given that in state 327 the agent chose to travel EAST on row 3 in what state would it have travelled EAST on row 2 instead?</w:t>
        <w:br/>
        <w:t xml:space="preserve">  In state [2,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</w:t>
      </w:r>
    </w:p>
    <w:p>
      <w:r>
        <w:t>Loss function value: 0.95</w:t>
      </w:r>
    </w:p>
    <w:p>
      <w:r>
        <w:t>Action path: NORTH</w:t>
      </w:r>
    </w:p>
    <w:p>
      <w:r>
        <w:t>Statement: Given that in state 327 the agent chose to travel EAST on row 3 in what state would it have travelled EAST on row 2 instead?</w:t>
        <w:br/>
        <w:t xml:space="preserve">  In state [2,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328, 328, 348, 248, 268, 368</w:t>
      </w:r>
    </w:p>
    <w:p>
      <w:r>
        <w:t>Loss function value: 0.8</w:t>
      </w:r>
    </w:p>
    <w:p>
      <w:r>
        <w:t>Action path: EAST, NORTH, EAST, SOUTH</w:t>
      </w:r>
    </w:p>
    <w:p>
      <w:r>
        <w:t>Statement: Given that in state 328 the agent chose to travel NORTH on column 1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328, 328, 228, 248, 268, 368</w:t>
      </w:r>
    </w:p>
    <w:p>
      <w:r>
        <w:t>Loss function value: 0.8</w:t>
      </w:r>
    </w:p>
    <w:p>
      <w:r>
        <w:t>Action path: NORTH, EAST, EAST, SOUTH</w:t>
      </w:r>
    </w:p>
    <w:p>
      <w:r>
        <w:t>Statement: Given that in state 328 the agent chose to travel NORTH on column 1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329, 329, 349, 249, 269, 369</w:t>
      </w:r>
    </w:p>
    <w:p>
      <w:r>
        <w:t>Loss function value: 0.8</w:t>
      </w:r>
    </w:p>
    <w:p>
      <w:r>
        <w:t>Action path: EAST, NORTH, EAST, SOUTH</w:t>
      </w:r>
    </w:p>
    <w:p>
      <w:r>
        <w:t>Statement: Given that in state 329 the agent chose to travel NORTH on column 1 in what state would it have travelled NORTH on column 3 instead?</w:t>
        <w:br/>
        <w:t xml:space="preserve">  In state [3,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329, 329, 229, 249, 269, 369</w:t>
      </w:r>
    </w:p>
    <w:p>
      <w:r>
        <w:t>Loss function value: 0.8</w:t>
      </w:r>
    </w:p>
    <w:p>
      <w:r>
        <w:t>Action path: NORTH, EAST, EAST, SOUTH</w:t>
      </w:r>
    </w:p>
    <w:p>
      <w:r>
        <w:t>Statement: Given that in state 329 the agent chose to travel NORTH on column 1 in what state would it have travelled NORTH on column 3 instead?</w:t>
        <w:br/>
        <w:t xml:space="preserve">  In state [3,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331, 331, 351, 451</w:t>
      </w:r>
    </w:p>
    <w:p>
      <w:r>
        <w:t>Loss function value: 0.9</w:t>
      </w:r>
    </w:p>
    <w:p>
      <w:r>
        <w:t>Action path: EAST, SOUTH</w:t>
      </w:r>
    </w:p>
    <w:p>
      <w:r>
        <w:t>Statement: Given that in state 331 the agent chose to travel NORTH on column 1 in what state would it have travelled NORTH on column 2 instead?</w:t>
        <w:br/>
        <w:t xml:space="preserve">  In state [4,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331, 331, 431, 451</w:t>
      </w:r>
    </w:p>
    <w:p>
      <w:r>
        <w:t>Loss function value: 0.9</w:t>
      </w:r>
    </w:p>
    <w:p>
      <w:r>
        <w:t>Action path: SOUTH, EAST</w:t>
      </w:r>
    </w:p>
    <w:p>
      <w:r>
        <w:t>Statement: Given that in state 331 the agent chose to travel NORTH on column 1 in what state would it have travelled NORTH on column 2 instead?</w:t>
        <w:br/>
        <w:t xml:space="preserve">  In state [4,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332, 332, 352</w:t>
      </w:r>
    </w:p>
    <w:p>
      <w:r>
        <w:t>Loss function value: 0.95</w:t>
      </w:r>
    </w:p>
    <w:p>
      <w:r>
        <w:t>Action path: EAST</w:t>
      </w:r>
    </w:p>
    <w:p>
      <w:r>
        <w:t>Statement: Given that in state 332 the agent chose to travel NORTH on column 1 in what state would it have travelled NORTH on column 2 instead?</w:t>
        <w:br/>
        <w:t xml:space="preserve">  In state [3,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332, 332, 352</w:t>
      </w:r>
    </w:p>
    <w:p>
      <w:r>
        <w:t>Loss function value: 0.95</w:t>
      </w:r>
    </w:p>
    <w:p>
      <w:r>
        <w:t>Action path: EAST</w:t>
      </w:r>
    </w:p>
    <w:p>
      <w:r>
        <w:t>Statement: Given that in state 332 the agent chose to travel NORTH on column 1 in what state would it have travelled NORTH on column 2 instead?</w:t>
        <w:br/>
        <w:t xml:space="preserve">  In state [3, 2,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353</w:t>
      </w:r>
    </w:p>
    <w:p>
      <w:r>
        <w:t>Loss function value: 0.95</w:t>
      </w:r>
    </w:p>
    <w:p>
      <w:r>
        <w:t>Action path: EAST</w:t>
      </w:r>
    </w:p>
    <w:p>
      <w:r>
        <w:t>Statement: Given that in state 333 the agent chose to travel NORTH on column 1 in what state would it have travelled NORTH on column 2 instead?</w:t>
        <w:br/>
        <w:t xml:space="preserve">  In state [3,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353</w:t>
      </w:r>
    </w:p>
    <w:p>
      <w:r>
        <w:t>Loss function value: 0.95</w:t>
      </w:r>
    </w:p>
    <w:p>
      <w:r>
        <w:t>Action path: EAST</w:t>
      </w:r>
    </w:p>
    <w:p>
      <w:r>
        <w:t>Statement: Given that in state 333 the agent chose to travel NORTH on column 1 in what state would it have travelled NORTH on column 2 instead?</w:t>
        <w:br/>
        <w:t xml:space="preserve">  In state [3,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354</w:t>
      </w:r>
    </w:p>
    <w:p>
      <w:r>
        <w:t>Loss function value: 0.95</w:t>
      </w:r>
    </w:p>
    <w:p>
      <w:r>
        <w:t>Action path: EAST</w:t>
      </w:r>
    </w:p>
    <w:p>
      <w:r>
        <w:t>Statement: Given that in state 334 the agent chose to travel NORTH on column 1 in what state would it have travelled NORTH on column 2 instead?</w:t>
        <w:br/>
        <w:t xml:space="preserve">  In state [3, 2,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354</w:t>
      </w:r>
    </w:p>
    <w:p>
      <w:r>
        <w:t>Loss function value: 0.95</w:t>
      </w:r>
    </w:p>
    <w:p>
      <w:r>
        <w:t>Action path: EAST</w:t>
      </w:r>
    </w:p>
    <w:p>
      <w:r>
        <w:t>Statement: Given that in state 334 the agent chose to travel NORTH on column 1 in what state would it have travelled NORTH on column 2 instead?</w:t>
        <w:br/>
        <w:t xml:space="preserve">  In state [3, 2,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336, 336, 356, 456</w:t>
      </w:r>
    </w:p>
    <w:p>
      <w:r>
        <w:t>Loss function value: 0.9</w:t>
      </w:r>
    </w:p>
    <w:p>
      <w:r>
        <w:t>Action path: EAST, SOUTH</w:t>
      </w:r>
    </w:p>
    <w:p>
      <w:r>
        <w:t>Statement: Given that in state 336 the agent chose to travel NORTH on column 1 in what state would it have travelled NORTH on column 2 instead?</w:t>
        <w:br/>
        <w:t xml:space="preserve">  In state [4,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336, 336, 236, 216</w:t>
      </w:r>
    </w:p>
    <w:p>
      <w:r>
        <w:t>Loss function value: 0.9</w:t>
      </w:r>
    </w:p>
    <w:p>
      <w:r>
        <w:t>Action path: NORTH, WEST</w:t>
      </w:r>
    </w:p>
    <w:p>
      <w:r>
        <w:t>Statement: Given that in state 336 the agent chose to travel NORTH on column 1 in what state would it have travelled NORTH on column 0 instead?</w:t>
        <w:br/>
        <w:t xml:space="preserve">  In state [2, 0,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357</w:t>
      </w:r>
    </w:p>
    <w:p>
      <w:r>
        <w:t>Loss function value: 0.95</w:t>
      </w:r>
    </w:p>
    <w:p>
      <w:r>
        <w:t>Action path: EAST</w:t>
      </w:r>
    </w:p>
    <w:p>
      <w:r>
        <w:t>Statement: Given that in state 337 the agent chose to travel NORTH on column 1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357</w:t>
      </w:r>
    </w:p>
    <w:p>
      <w:r>
        <w:t>Loss function value: 0.95</w:t>
      </w:r>
    </w:p>
    <w:p>
      <w:r>
        <w:t>Action path: EAST</w:t>
      </w:r>
    </w:p>
    <w:p>
      <w:r>
        <w:t>Statement: Given that in state 337 the agent chose to travel NORTH on column 1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338, 338, 358</w:t>
      </w:r>
    </w:p>
    <w:p>
      <w:r>
        <w:t>Loss function value: 0.95</w:t>
      </w:r>
    </w:p>
    <w:p>
      <w:r>
        <w:t>Action path: EAST</w:t>
      </w:r>
    </w:p>
    <w:p>
      <w:r>
        <w:t>Statement: Given that in state 338 the agent chose to travel NORTH on column 1 in what state would it have travelled NORTH on column 2 instead?</w:t>
        <w:br/>
        <w:t xml:space="preserve">  In state [3,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338, 338, 358</w:t>
      </w:r>
    </w:p>
    <w:p>
      <w:r>
        <w:t>Loss function value: 0.95</w:t>
      </w:r>
    </w:p>
    <w:p>
      <w:r>
        <w:t>Action path: EAST</w:t>
      </w:r>
    </w:p>
    <w:p>
      <w:r>
        <w:t>Statement: Given that in state 338 the agent chose to travel NORTH on column 1 in what state would it have travelled NORTH on column 2 instead?</w:t>
        <w:br/>
        <w:t xml:space="preserve">  In state [3,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359</w:t>
      </w:r>
    </w:p>
    <w:p>
      <w:r>
        <w:t>Loss function value: 0.95</w:t>
      </w:r>
    </w:p>
    <w:p>
      <w:r>
        <w:t>Action path: EAST</w:t>
      </w:r>
    </w:p>
    <w:p>
      <w:r>
        <w:t>Statement: Given that in state 339 the agent chose to travel NORTH on column 1 in what state would it have travelled NORTH on column 2 instead?</w:t>
        <w:br/>
        <w:t xml:space="preserve">  In state [3,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359</w:t>
      </w:r>
    </w:p>
    <w:p>
      <w:r>
        <w:t>Loss function value: 0.95</w:t>
      </w:r>
    </w:p>
    <w:p>
      <w:r>
        <w:t>Action path: EAST</w:t>
      </w:r>
    </w:p>
    <w:p>
      <w:r>
        <w:t>Statement: Given that in state 339 the agent chose to travel NORTH on column 1 in what state would it have travelled NORTH on column 2 instead?</w:t>
        <w:br/>
        <w:t xml:space="preserve">  In state [3, 2,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321</w:t>
      </w:r>
    </w:p>
    <w:p>
      <w:r>
        <w:t>Loss function value: 0.95</w:t>
      </w:r>
    </w:p>
    <w:p>
      <w:r>
        <w:t>Action path: WEST</w:t>
      </w:r>
    </w:p>
    <w:p>
      <w:r>
        <w:t>Statement: Given that in state 341 the agent chose to travel NORTH on column 2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321</w:t>
      </w:r>
    </w:p>
    <w:p>
      <w:r>
        <w:t>Loss function value: 0.95</w:t>
      </w:r>
    </w:p>
    <w:p>
      <w:r>
        <w:t>Action path: WEST</w:t>
      </w:r>
    </w:p>
    <w:p>
      <w:r>
        <w:t>Statement: Given that in state 341 the agent chose to travel NORTH on column 2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342, 342, 242</w:t>
      </w:r>
    </w:p>
    <w:p>
      <w:r>
        <w:t>Loss function value: 0.95</w:t>
      </w:r>
    </w:p>
    <w:p>
      <w:r>
        <w:t>Action path: NORTH</w:t>
      </w:r>
    </w:p>
    <w:p>
      <w:r>
        <w:t>Statement: Given that in state 342 the agent chose to travel WEST on row 3 in what state would it have travelled WEST on row 2 instead?</w:t>
        <w:br/>
        <w:t xml:space="preserve">  In state [2,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342, 342, 242</w:t>
      </w:r>
    </w:p>
    <w:p>
      <w:r>
        <w:t>Loss function value: 0.95</w:t>
      </w:r>
    </w:p>
    <w:p>
      <w:r>
        <w:t>Action path: NORTH</w:t>
      </w:r>
    </w:p>
    <w:p>
      <w:r>
        <w:t>Statement: Given that in state 342 the agent chose to travel WEST on row 3 in what state would it have travelled WEST on row 2 instead?</w:t>
        <w:br/>
        <w:t xml:space="preserve">  In state [2,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243</w:t>
      </w:r>
    </w:p>
    <w:p>
      <w:r>
        <w:t>Loss function value: 0.95</w:t>
      </w:r>
    </w:p>
    <w:p>
      <w:r>
        <w:t>Action path: NORTH</w:t>
      </w:r>
    </w:p>
    <w:p>
      <w:r>
        <w:t>Statement: Given that in state 343 the agent chose to travel WEST on row 3 in what state would it have travelled WEST on row 2 instead?</w:t>
        <w:br/>
        <w:t xml:space="preserve">  In state [2,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243</w:t>
      </w:r>
    </w:p>
    <w:p>
      <w:r>
        <w:t>Loss function value: 0.95</w:t>
      </w:r>
    </w:p>
    <w:p>
      <w:r>
        <w:t>Action path: NORTH</w:t>
      </w:r>
    </w:p>
    <w:p>
      <w:r>
        <w:t>Statement: Given that in state 343 the agent chose to travel WEST on row 3 in what state would it have travelled WEST on row 2 instead?</w:t>
        <w:br/>
        <w:t xml:space="preserve">  In state [2,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344, 344, 244, 264, 284</w:t>
      </w:r>
    </w:p>
    <w:p>
      <w:r>
        <w:t>Loss function value: 0.85</w:t>
      </w:r>
    </w:p>
    <w:p>
      <w:r>
        <w:t>Action path: NORTH, EAST, EAST</w:t>
      </w:r>
    </w:p>
    <w:p>
      <w:r>
        <w:t>Statement: Given that in state 344 the agent chose to travel NORTH on column 2 in what state would it have travelled NORTH on column 4 instead?</w:t>
        <w:br/>
        <w:t xml:space="preserve">  In state [2, 4,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344, 344, 244, 264, 284</w:t>
      </w:r>
    </w:p>
    <w:p>
      <w:r>
        <w:t>Loss function value: 0.85</w:t>
      </w:r>
    </w:p>
    <w:p>
      <w:r>
        <w:t>Action path: NORTH, EAST, EAST</w:t>
      </w:r>
    </w:p>
    <w:p>
      <w:r>
        <w:t>Statement: Given that in state 344 the agent chose to travel NORTH on column 2 in what state would it have travelled NORTH on column 4 instead?</w:t>
        <w:br/>
        <w:t xml:space="preserve">  In state [2, 4,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346, 346, 246, 266, 286</w:t>
      </w:r>
    </w:p>
    <w:p>
      <w:r>
        <w:t>Loss function value: 0.85</w:t>
      </w:r>
    </w:p>
    <w:p>
      <w:r>
        <w:t>Action path: NORTH, EAST, EAST</w:t>
      </w:r>
    </w:p>
    <w:p>
      <w:r>
        <w:t>Statement: Given that in state 346 the agent chose to travel NORTH on column 2 in what state would it have travelled NORTH on column 4 instead?</w:t>
        <w:br/>
        <w:t xml:space="preserve">  In state [2, 4,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346, 346, 246, 266, 366</w:t>
      </w:r>
    </w:p>
    <w:p>
      <w:r>
        <w:t>Loss function value: 0.85</w:t>
      </w:r>
    </w:p>
    <w:p>
      <w:r>
        <w:t>Action path: NORTH, EAST, SOUTH</w:t>
      </w:r>
    </w:p>
    <w:p>
      <w:r>
        <w:t>Statement: Given that in state 346 the agent chose to travel NORTH on column 2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347, 347, 327, 427</w:t>
      </w:r>
    </w:p>
    <w:p>
      <w:r>
        <w:t>Loss function value: 0.9</w:t>
      </w:r>
    </w:p>
    <w:p>
      <w:r>
        <w:t>Action path: WEST, SOUTH</w:t>
      </w:r>
    </w:p>
    <w:p>
      <w:r>
        <w:t>Statement: Given that in state 347 the agent chose to travel NORTH on column 2 in what state would it have travelled NORTH on column 1 instead?</w:t>
        <w:br/>
        <w:t xml:space="preserve">  In state [4,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347, 347, 327, 427</w:t>
      </w:r>
    </w:p>
    <w:p>
      <w:r>
        <w:t>Loss function value: 0.9</w:t>
      </w:r>
    </w:p>
    <w:p>
      <w:r>
        <w:t>Action path: WEST, SOUTH</w:t>
      </w:r>
    </w:p>
    <w:p>
      <w:r>
        <w:t>Statement: Given that in state 347 the agent chose to travel NORTH on column 2 in what state would it have travelled NORTH on column 1 instead?</w:t>
        <w:br/>
        <w:t xml:space="preserve">  In state [4,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348, 348, 248</w:t>
      </w:r>
    </w:p>
    <w:p>
      <w:r>
        <w:t>Loss function value: 0.95</w:t>
      </w:r>
    </w:p>
    <w:p>
      <w:r>
        <w:t>Action path: NORTH</w:t>
      </w:r>
    </w:p>
    <w:p>
      <w:r>
        <w:t>Statement: Given that in state 348 the agent chose to travel WEST on row 3 in what state would it have travelled WEST on row 2 instead?</w:t>
        <w:br/>
        <w:t xml:space="preserve">  In state [2,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348, 348, 448</w:t>
      </w:r>
    </w:p>
    <w:p>
      <w:r>
        <w:t>Loss function value: 0.95</w:t>
      </w:r>
    </w:p>
    <w:p>
      <w:r>
        <w:t>Action path: SOUTH</w:t>
      </w:r>
    </w:p>
    <w:p>
      <w:r>
        <w:t>Statement: Given that in state 348 the agent chose to travel WEST on row 3 in what state would it have travelled WEST on row 4 instead?</w:t>
        <w:br/>
        <w:t xml:space="preserve">  In state [4,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349, 349, 249</w:t>
      </w:r>
    </w:p>
    <w:p>
      <w:r>
        <w:t>Loss function value: 0.95</w:t>
      </w:r>
    </w:p>
    <w:p>
      <w:r>
        <w:t>Action path: NORTH</w:t>
      </w:r>
    </w:p>
    <w:p>
      <w:r>
        <w:t>Statement: Given that in state 349 the agent chose to travel WEST on row 3 in what state would it have travelled WEST on row 2 instead?</w:t>
        <w:br/>
        <w:t xml:space="preserve">  In state [2, 2,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349, 349, 449</w:t>
      </w:r>
    </w:p>
    <w:p>
      <w:r>
        <w:t>Loss function value: 0.95</w:t>
      </w:r>
    </w:p>
    <w:p>
      <w:r>
        <w:t>Action path: SOUTH</w:t>
      </w:r>
    </w:p>
    <w:p>
      <w:r>
        <w:t>Statement: Given that in state 349 the agent chose to travel WEST on row 3 in what state would it have travelled WEST on row 4 instead?</w:t>
        <w:br/>
        <w:t xml:space="preserve">  In state [4, 2,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251</w:t>
      </w:r>
    </w:p>
    <w:p>
      <w:r>
        <w:t>Loss function value: 0.95</w:t>
      </w:r>
    </w:p>
    <w:p>
      <w:r>
        <w:t>Action path: NORTH</w:t>
      </w:r>
    </w:p>
    <w:p>
      <w:r>
        <w:t>Statement: Given that in state 351 the agent chose to travel WEST on row 3 in what state would it have travelled WEST on row 2 instead?</w:t>
        <w:br/>
        <w:t xml:space="preserve">  In state [2,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251</w:t>
      </w:r>
    </w:p>
    <w:p>
      <w:r>
        <w:t>Loss function value: 0.95</w:t>
      </w:r>
    </w:p>
    <w:p>
      <w:r>
        <w:t>Action path: NORTH</w:t>
      </w:r>
    </w:p>
    <w:p>
      <w:r>
        <w:t>Statement: Given that in state 351 the agent chose to travel WEST on row 3 in what state would it have travelled WEST on row 2 instead?</w:t>
        <w:br/>
        <w:t xml:space="preserve">  In state [2,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332</w:t>
      </w:r>
    </w:p>
    <w:p>
      <w:r>
        <w:t>Loss function value: 0.95</w:t>
      </w:r>
    </w:p>
    <w:p>
      <w:r>
        <w:t>Action path: WEST</w:t>
      </w:r>
    </w:p>
    <w:p>
      <w:r>
        <w:t>Statement: Given that in state 352 the agent chose to travel NORTH on column 2 in what state would it have travelled NORTH on column 1 instead?</w:t>
        <w:br/>
        <w:t xml:space="preserve">  In state [3,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332</w:t>
      </w:r>
    </w:p>
    <w:p>
      <w:r>
        <w:t>Loss function value: 0.95</w:t>
      </w:r>
    </w:p>
    <w:p>
      <w:r>
        <w:t>Action path: WEST</w:t>
      </w:r>
    </w:p>
    <w:p>
      <w:r>
        <w:t>Statement: Given that in state 352 the agent chose to travel NORTH on column 2 in what state would it have travelled NORTH on column 1 instead?</w:t>
        <w:br/>
        <w:t xml:space="preserve">  In state [3,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333</w:t>
      </w:r>
    </w:p>
    <w:p>
      <w:r>
        <w:t>Loss function value: 0.95</w:t>
      </w:r>
    </w:p>
    <w:p>
      <w:r>
        <w:t>Action path: WEST</w:t>
      </w:r>
    </w:p>
    <w:p>
      <w:r>
        <w:t>Statement: Given that in state 353 the agent chose to travel NORTH on column 2 in what state would it have travelled NORTH on column 1 instead?</w:t>
        <w:br/>
        <w:t xml:space="preserve">  In state [3,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333</w:t>
      </w:r>
    </w:p>
    <w:p>
      <w:r>
        <w:t>Loss function value: 0.95</w:t>
      </w:r>
    </w:p>
    <w:p>
      <w:r>
        <w:t>Action path: WEST</w:t>
      </w:r>
    </w:p>
    <w:p>
      <w:r>
        <w:t>Statement: Given that in state 353 the agent chose to travel NORTH on column 2 in what state would it have travelled NORTH on column 1 instead?</w:t>
        <w:br/>
        <w:t xml:space="preserve">  In state [3,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334</w:t>
      </w:r>
    </w:p>
    <w:p>
      <w:r>
        <w:t>Loss function value: 0.95</w:t>
      </w:r>
    </w:p>
    <w:p>
      <w:r>
        <w:t>Action path: WEST</w:t>
      </w:r>
    </w:p>
    <w:p>
      <w:r>
        <w:t>Statement: Given that in state 354 the agent chose to travel NORTH on column 2 in what state would it have travelled NORTH on column 1 instead?</w:t>
        <w:br/>
        <w:t xml:space="preserve">  In state [3,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334</w:t>
      </w:r>
    </w:p>
    <w:p>
      <w:r>
        <w:t>Loss function value: 0.95</w:t>
      </w:r>
    </w:p>
    <w:p>
      <w:r>
        <w:t>Action path: WEST</w:t>
      </w:r>
    </w:p>
    <w:p>
      <w:r>
        <w:t>Statement: Given that in state 354 the agent chose to travel NORTH on column 2 in what state would it have travelled NORTH on column 1 instead?</w:t>
        <w:br/>
        <w:t xml:space="preserve">  In state [3,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356, 356, 256</w:t>
      </w:r>
    </w:p>
    <w:p>
      <w:r>
        <w:t>Loss function value: 0.95</w:t>
      </w:r>
    </w:p>
    <w:p>
      <w:r>
        <w:t>Action path: NORTH</w:t>
      </w:r>
    </w:p>
    <w:p>
      <w:r>
        <w:t>Statement: Given that in state 356 the agent chose to travel WEST on row 3 in what state would it have travelled WEST on row 2 instead?</w:t>
        <w:br/>
        <w:t xml:space="preserve">  In state [2,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356, 356, 256</w:t>
      </w:r>
    </w:p>
    <w:p>
      <w:r>
        <w:t>Loss function value: 0.95</w:t>
      </w:r>
    </w:p>
    <w:p>
      <w:r>
        <w:t>Action path: NORTH</w:t>
      </w:r>
    </w:p>
    <w:p>
      <w:r>
        <w:t>Statement: Given that in state 356 the agent chose to travel WEST on row 3 in what state would it have travelled WEST on row 2 instead?</w:t>
        <w:br/>
        <w:t xml:space="preserve">  In state [2,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337</w:t>
      </w:r>
    </w:p>
    <w:p>
      <w:r>
        <w:t>Loss function value: 0.95</w:t>
      </w:r>
    </w:p>
    <w:p>
      <w:r>
        <w:t>Action path: WEST</w:t>
      </w:r>
    </w:p>
    <w:p>
      <w:r>
        <w:t>Statement: Given that in state 357 the agent chose to travel NORTH on column 2 in what state would it have travelled NORTH on column 1 instead?</w:t>
        <w:br/>
        <w:t xml:space="preserve">  In state [3,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337</w:t>
      </w:r>
    </w:p>
    <w:p>
      <w:r>
        <w:t>Loss function value: 0.95</w:t>
      </w:r>
    </w:p>
    <w:p>
      <w:r>
        <w:t>Action path: WEST</w:t>
      </w:r>
    </w:p>
    <w:p>
      <w:r>
        <w:t>Statement: Given that in state 357 the agent chose to travel NORTH on column 2 in what state would it have travelled NORTH on column 1 instead?</w:t>
        <w:br/>
        <w:t xml:space="preserve">  In state [3,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338</w:t>
      </w:r>
    </w:p>
    <w:p>
      <w:r>
        <w:t>Loss function value: 0.95</w:t>
      </w:r>
    </w:p>
    <w:p>
      <w:r>
        <w:t>Action path: WEST</w:t>
      </w:r>
    </w:p>
    <w:p>
      <w:r>
        <w:t>Statement: Given that in state 358 the agent chose to travel NORTH on column 2 in what state would it have travelled NORTH on column 1 instead?</w:t>
        <w:br/>
        <w:t xml:space="preserve">  In state [3,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338</w:t>
      </w:r>
    </w:p>
    <w:p>
      <w:r>
        <w:t>Loss function value: 0.95</w:t>
      </w:r>
    </w:p>
    <w:p>
      <w:r>
        <w:t>Action path: WEST</w:t>
      </w:r>
    </w:p>
    <w:p>
      <w:r>
        <w:t>Statement: Given that in state 358 the agent chose to travel NORTH on column 2 in what state would it have travelled NORTH on column 1 instead?</w:t>
        <w:br/>
        <w:t xml:space="preserve">  In state [3,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359, 359, 339</w:t>
      </w:r>
    </w:p>
    <w:p>
      <w:r>
        <w:t>Loss function value: 0.95</w:t>
      </w:r>
    </w:p>
    <w:p>
      <w:r>
        <w:t>Action path: WEST</w:t>
      </w:r>
    </w:p>
    <w:p>
      <w:r>
        <w:t>Statement: Given that in state 359 the agent chose to travel NORTH on column 2 in what state would it have travelled NORTH on column 1 instead?</w:t>
        <w:br/>
        <w:t xml:space="preserve">  In state [3,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359, 359, 339</w:t>
      </w:r>
    </w:p>
    <w:p>
      <w:r>
        <w:t>Loss function value: 0.95</w:t>
      </w:r>
    </w:p>
    <w:p>
      <w:r>
        <w:t>Action path: WEST</w:t>
      </w:r>
    </w:p>
    <w:p>
      <w:r>
        <w:t>Statement: Given that in state 359 the agent chose to travel NORTH on column 2 in what state would it have travelled NORTH on column 1 instead?</w:t>
        <w:br/>
        <w:t xml:space="preserve">  In state [3,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361, 361, 461, 481</w:t>
      </w:r>
    </w:p>
    <w:p>
      <w:r>
        <w:t>Loss function value: 0.9</w:t>
      </w:r>
    </w:p>
    <w:p>
      <w:r>
        <w:t>Action path: SOUTH, EAST</w:t>
      </w:r>
    </w:p>
    <w:p>
      <w:r>
        <w:t>Statement: Given that in state 361 the agent chose to travel NORTH on column 3 in what state would it have travelled NORTH on column 4 instead?</w:t>
        <w:br/>
        <w:t xml:space="preserve">  In state [4,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361, 361, 461, 481</w:t>
      </w:r>
    </w:p>
    <w:p>
      <w:r>
        <w:t>Loss function value: 0.9</w:t>
      </w:r>
    </w:p>
    <w:p>
      <w:r>
        <w:t>Action path: SOUTH, EAST</w:t>
      </w:r>
    </w:p>
    <w:p>
      <w:r>
        <w:t>Statement: Given that in state 361 the agent chose to travel NORTH on column 3 in what state would it have travelled NORTH on column 4 instead?</w:t>
        <w:br/>
        <w:t xml:space="preserve">  In state [4,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362, 362, 382, 482</w:t>
      </w:r>
    </w:p>
    <w:p>
      <w:r>
        <w:t>Loss function value: 0.9</w:t>
      </w:r>
    </w:p>
    <w:p>
      <w:r>
        <w:t>Action path: EAST, SOUTH</w:t>
      </w:r>
    </w:p>
    <w:p>
      <w:r>
        <w:t>Statement: Given that in state 362 the agent chose to travel NORTH on column 3 in what state would it have travelled NORTH on column 4 instead?</w:t>
        <w:br/>
        <w:t xml:space="preserve">  In state [4,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362, 362, 462, 482</w:t>
      </w:r>
    </w:p>
    <w:p>
      <w:r>
        <w:t>Loss function value: 0.9</w:t>
      </w:r>
    </w:p>
    <w:p>
      <w:r>
        <w:t>Action path: SOUTH, EAST</w:t>
      </w:r>
    </w:p>
    <w:p>
      <w:r>
        <w:t>Statement: Given that in state 362 the agent chose to travel NORTH on column 3 in what state would it have travelled NORTH on column 4 instead?</w:t>
        <w:br/>
        <w:t xml:space="preserve">  In state [4,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383</w:t>
      </w:r>
    </w:p>
    <w:p>
      <w:r>
        <w:t>Loss function value: 0.95</w:t>
      </w:r>
    </w:p>
    <w:p>
      <w:r>
        <w:t>Action path: EAST</w:t>
      </w:r>
    </w:p>
    <w:p>
      <w:r>
        <w:t>Statement: Given that in state 363 the agent chose to travel NORTH on column 3 in what state would it have travelled NORTH on column 4 instead?</w:t>
        <w:br/>
        <w:t xml:space="preserve">  In state [3,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383</w:t>
      </w:r>
    </w:p>
    <w:p>
      <w:r>
        <w:t>Loss function value: 0.95</w:t>
      </w:r>
    </w:p>
    <w:p>
      <w:r>
        <w:t>Action path: EAST</w:t>
      </w:r>
    </w:p>
    <w:p>
      <w:r>
        <w:t>Statement: Given that in state 363 the agent chose to travel NORTH on column 3 in what state would it have travelled NORTH on column 4 instead?</w:t>
        <w:br/>
        <w:t xml:space="preserve">  In state [3,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364, 364, 264</w:t>
      </w:r>
    </w:p>
    <w:p>
      <w:r>
        <w:t>Loss function value: 0.95</w:t>
      </w:r>
    </w:p>
    <w:p>
      <w:r>
        <w:t>Action path: NORTH</w:t>
      </w:r>
    </w:p>
    <w:p>
      <w:r>
        <w:t>Statement: Given that in state 364 the agent chose to travel EAST on row 3 in what state would it have travelled EAST on row 2 instead?</w:t>
        <w:br/>
        <w:t xml:space="preserve">  In state [2,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364, 364, 264</w:t>
      </w:r>
    </w:p>
    <w:p>
      <w:r>
        <w:t>Loss function value: 0.95</w:t>
      </w:r>
    </w:p>
    <w:p>
      <w:r>
        <w:t>Action path: NORTH</w:t>
      </w:r>
    </w:p>
    <w:p>
      <w:r>
        <w:t>Statement: Given that in state 364 the agent chose to travel EAST on row 3 in what state would it have travelled EAST on row 2 instead?</w:t>
        <w:br/>
        <w:t xml:space="preserve">  In state [2,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366, 366, 386</w:t>
      </w:r>
    </w:p>
    <w:p>
      <w:r>
        <w:t>Loss function value: 0.95</w:t>
      </w:r>
    </w:p>
    <w:p>
      <w:r>
        <w:t>Action path: EAST</w:t>
      </w:r>
    </w:p>
    <w:p>
      <w:r>
        <w:t>Statement: Given that in state 366 the agent chose to travel NORTH on column 3 in what state would it have travelled NORTH on column 4 instead?</w:t>
        <w:br/>
        <w:t xml:space="preserve">  In state [3, 4,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366, 366, 386</w:t>
      </w:r>
    </w:p>
    <w:p>
      <w:r>
        <w:t>Loss function value: 0.95</w:t>
      </w:r>
    </w:p>
    <w:p>
      <w:r>
        <w:t>Action path: EAST</w:t>
      </w:r>
    </w:p>
    <w:p>
      <w:r>
        <w:t>Statement: Given that in state 366 the agent chose to travel NORTH on column 3 in what state would it have travelled NORTH on column 4 instead?</w:t>
        <w:br/>
        <w:t xml:space="preserve">  In state [3, 4,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367, 367, 387</w:t>
      </w:r>
    </w:p>
    <w:p>
      <w:r>
        <w:t>Loss function value: 0.95</w:t>
      </w:r>
    </w:p>
    <w:p>
      <w:r>
        <w:t>Action path: EAST</w:t>
      </w:r>
    </w:p>
    <w:p>
      <w:r>
        <w:t>Statement: Given that in state 367 the agent chose to travel NORTH on column 3 in what state would it have travelled NORTH on column 4 instead?</w:t>
        <w:br/>
        <w:t xml:space="preserve">  In state [3, 4,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367, 367, 387</w:t>
      </w:r>
    </w:p>
    <w:p>
      <w:r>
        <w:t>Loss function value: 0.95</w:t>
      </w:r>
    </w:p>
    <w:p>
      <w:r>
        <w:t>Action path: EAST</w:t>
      </w:r>
    </w:p>
    <w:p>
      <w:r>
        <w:t>Statement: Given that in state 367 the agent chose to travel NORTH on column 3 in what state would it have travelled NORTH on column 4 instead?</w:t>
        <w:br/>
        <w:t xml:space="preserve">  In state [3, 4,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368, 368, 388</w:t>
      </w:r>
    </w:p>
    <w:p>
      <w:r>
        <w:t>Loss function value: 0.95</w:t>
      </w:r>
    </w:p>
    <w:p>
      <w:r>
        <w:t>Action path: EAST</w:t>
      </w:r>
    </w:p>
    <w:p>
      <w:r>
        <w:t>Statement: Given that in state 368 the agent chose to travel NORTH on column 3 in what state would it have travelled NORTH on column 4 instead?</w:t>
        <w:br/>
        <w:t xml:space="preserve">  In state [3,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368, 368, 388</w:t>
      </w:r>
    </w:p>
    <w:p>
      <w:r>
        <w:t>Loss function value: 0.95</w:t>
      </w:r>
    </w:p>
    <w:p>
      <w:r>
        <w:t>Action path: EAST</w:t>
      </w:r>
    </w:p>
    <w:p>
      <w:r>
        <w:t>Statement: Given that in state 368 the agent chose to travel NORTH on column 3 in what state would it have travelled NORTH on column 4 instead?</w:t>
        <w:br/>
        <w:t xml:space="preserve">  In state [3,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249, 229, 329</w:t>
      </w:r>
    </w:p>
    <w:p>
      <w:r>
        <w:t>Loss function value: 0.8</w:t>
      </w:r>
    </w:p>
    <w:p>
      <w:r>
        <w:t>Action path: NORTH, WEST, WEST, SOUTH</w:t>
      </w:r>
    </w:p>
    <w:p>
      <w:r>
        <w:t>Statement: Given that in state 369 the agent chose to travel NORTH on column 3 in what state would it have travelled NORTH on column 1 instead?</w:t>
        <w:br/>
        <w:t xml:space="preserve">  In state [3,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249, 349, 329</w:t>
      </w:r>
    </w:p>
    <w:p>
      <w:r>
        <w:t>Loss function value: 0.8</w:t>
      </w:r>
    </w:p>
    <w:p>
      <w:r>
        <w:t>Action path: NORTH, WEST, SOUTH, WEST</w:t>
      </w:r>
    </w:p>
    <w:p>
      <w:r>
        <w:t>Statement: Given that in state 369 the agent chose to travel NORTH on column 3 in what state would it have travelled NORTH on column 1 instead?</w:t>
        <w:br/>
        <w:t xml:space="preserve">  In state [3,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391</w:t>
      </w:r>
    </w:p>
    <w:p>
      <w:r>
        <w:t>Loss function value: 0.95</w:t>
      </w:r>
    </w:p>
    <w:p>
      <w:r>
        <w:t>Action path: EAST</w:t>
      </w:r>
    </w:p>
    <w:p>
      <w:r>
        <w:t>Statement: Given that in state 371 the agent chose to travel NORTH on column 3 in what state would it have travelled NORTH on column 4 instead?</w:t>
        <w:br/>
        <w:t xml:space="preserve">  In state [3,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391</w:t>
      </w:r>
    </w:p>
    <w:p>
      <w:r>
        <w:t>Loss function value: 0.95</w:t>
      </w:r>
    </w:p>
    <w:p>
      <w:r>
        <w:t>Action path: EAST</w:t>
      </w:r>
    </w:p>
    <w:p>
      <w:r>
        <w:t>Statement: Given that in state 371 the agent chose to travel NORTH on column 3 in what state would it have travelled NORTH on column 4 instead?</w:t>
        <w:br/>
        <w:t xml:space="preserve">  In state [3,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272, 292</w:t>
      </w:r>
    </w:p>
    <w:p>
      <w:r>
        <w:t>Loss function value: 0.9</w:t>
      </w:r>
    </w:p>
    <w:p>
      <w:r>
        <w:t>Action path: NORTH, EAST</w:t>
      </w:r>
    </w:p>
    <w:p>
      <w:r>
        <w:t>Statement: Given that in state 372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272, 292</w:t>
      </w:r>
    </w:p>
    <w:p>
      <w:r>
        <w:t>Loss function value: 0.9</w:t>
      </w:r>
    </w:p>
    <w:p>
      <w:r>
        <w:t>Action path: NORTH, EAST</w:t>
      </w:r>
    </w:p>
    <w:p>
      <w:r>
        <w:t>Statement: Given that in state 372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373, 373, 393</w:t>
      </w:r>
    </w:p>
    <w:p>
      <w:r>
        <w:t>Loss function value: 0.95</w:t>
      </w:r>
    </w:p>
    <w:p>
      <w:r>
        <w:t>Action path: EAST</w:t>
      </w:r>
    </w:p>
    <w:p>
      <w:r>
        <w:t>Statement: Given that in state 373 the agent chose to travel SOUTH on column 3 in what state would it have travelled SOUTH on column 4 instead?</w:t>
        <w:br/>
        <w:t xml:space="preserve">  In state [3,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373, 373, 393</w:t>
      </w:r>
    </w:p>
    <w:p>
      <w:r>
        <w:t>Loss function value: 0.95</w:t>
      </w:r>
    </w:p>
    <w:p>
      <w:r>
        <w:t>Action path: EAST</w:t>
      </w:r>
    </w:p>
    <w:p>
      <w:r>
        <w:t>Statement: Given that in state 373 the agent chose to travel SOUTH on column 3 in what state would it have travelled SOUTH on column 4 instead?</w:t>
        <w:br/>
        <w:t xml:space="preserve">  In state [3,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394</w:t>
      </w:r>
    </w:p>
    <w:p>
      <w:r>
        <w:t>Loss function value: 0.95</w:t>
      </w:r>
    </w:p>
    <w:p>
      <w:r>
        <w:t>Action path: EAST</w:t>
      </w:r>
    </w:p>
    <w:p>
      <w:r>
        <w:t>Statement: Given that in state 374 the agent chose to travel SOUTH on column 3 in what state would it have travelled SOUTH on column 4 instead?</w:t>
        <w:br/>
        <w:t xml:space="preserve">  In state [3,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394</w:t>
      </w:r>
    </w:p>
    <w:p>
      <w:r>
        <w:t>Loss function value: 0.95</w:t>
      </w:r>
    </w:p>
    <w:p>
      <w:r>
        <w:t>Action path: EAST</w:t>
      </w:r>
    </w:p>
    <w:p>
      <w:r>
        <w:t>Statement: Given that in state 374 the agent chose to travel SOUTH on column 3 in what state would it have travelled SOUTH on column 4 instead?</w:t>
        <w:br/>
        <w:t xml:space="preserve">  In state [3,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376, 376, 476, 496</w:t>
      </w:r>
    </w:p>
    <w:p>
      <w:r>
        <w:t>Loss function value: 0.9</w:t>
      </w:r>
    </w:p>
    <w:p>
      <w:r>
        <w:t>Action path: SOUTH, EAST</w:t>
      </w:r>
    </w:p>
    <w:p>
      <w:r>
        <w:t>Statement: Given that in state 376 the agent chose to travel NORTH on column 3 in what state would it have travelled NORTH on column 4 instead?</w:t>
        <w:br/>
        <w:t xml:space="preserve">  In state [4,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376, 376, 476, 496</w:t>
      </w:r>
    </w:p>
    <w:p>
      <w:r>
        <w:t>Loss function value: 0.9</w:t>
      </w:r>
    </w:p>
    <w:p>
      <w:r>
        <w:t>Action path: SOUTH, EAST</w:t>
      </w:r>
    </w:p>
    <w:p>
      <w:r>
        <w:t>Statement: Given that in state 376 the agent chose to travel NORTH on column 3 in what state would it have travelled NORTH on column 4 instead?</w:t>
        <w:br/>
        <w:t xml:space="preserve">  In state [4,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377, 377, 277</w:t>
      </w:r>
    </w:p>
    <w:p>
      <w:r>
        <w:t>Loss function value: 0.95</w:t>
      </w:r>
    </w:p>
    <w:p>
      <w:r>
        <w:t>Action path: NORTH</w:t>
      </w:r>
    </w:p>
    <w:p>
      <w:r>
        <w:t>Statement: Given that in state 377 the agent chose to travel EAST on row 3 in what state would it have travelled EAST on row 2 instead?</w:t>
        <w:br/>
        <w:t xml:space="preserve">  In state [2,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377, 377, 477</w:t>
      </w:r>
    </w:p>
    <w:p>
      <w:r>
        <w:t>Loss function value: 0.95</w:t>
      </w:r>
    </w:p>
    <w:p>
      <w:r>
        <w:t>Action path: SOUTH</w:t>
      </w:r>
    </w:p>
    <w:p>
      <w:r>
        <w:t>Statement: Given that in state 377 the agent chose to travel EAST on row 3 in what state would it have travelled EAST on row 4 instead?</w:t>
        <w:br/>
        <w:t xml:space="preserve">  In state [4,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378, 378, 398</w:t>
      </w:r>
    </w:p>
    <w:p>
      <w:r>
        <w:t>Loss function value: 0.95</w:t>
      </w:r>
    </w:p>
    <w:p>
      <w:r>
        <w:t>Action path: EAST</w:t>
      </w:r>
    </w:p>
    <w:p>
      <w:r>
        <w:t>Statement: Given that in state 378 the agent chose to travel NORTH on column 3 in what state would it have travelled NORTH on column 4 instead?</w:t>
        <w:br/>
        <w:t xml:space="preserve">  In state [3,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378, 378, 398</w:t>
      </w:r>
    </w:p>
    <w:p>
      <w:r>
        <w:t>Loss function value: 0.95</w:t>
      </w:r>
    </w:p>
    <w:p>
      <w:r>
        <w:t>Action path: EAST</w:t>
      </w:r>
    </w:p>
    <w:p>
      <w:r>
        <w:t>Statement: Given that in state 378 the agent chose to travel NORTH on column 3 in what state would it have travelled NORTH on column 4 instead?</w:t>
        <w:br/>
        <w:t xml:space="preserve">  In state [3,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379, 379, 399</w:t>
      </w:r>
    </w:p>
    <w:p>
      <w:r>
        <w:t>Loss function value: 0.95</w:t>
      </w:r>
    </w:p>
    <w:p>
      <w:r>
        <w:t>Action path: EAST</w:t>
      </w:r>
    </w:p>
    <w:p>
      <w:r>
        <w:t>Statement: Given that in state 379 the agent chose to travel SOUTH on column 3 in what state would it have travelled SOUTH on column 4 instead?</w:t>
        <w:br/>
        <w:t xml:space="preserve">  In state [3,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379, 379, 399</w:t>
      </w:r>
    </w:p>
    <w:p>
      <w:r>
        <w:t>Loss function value: 0.95</w:t>
      </w:r>
    </w:p>
    <w:p>
      <w:r>
        <w:t>Action path: EAST</w:t>
      </w:r>
    </w:p>
    <w:p>
      <w:r>
        <w:t>Statement: Given that in state 379 the agent chose to travel SOUTH on column 3 in what state would it have travelled SOUTH on column 4 instead?</w:t>
        <w:br/>
        <w:t xml:space="preserve">  In state [3,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</w:t>
      </w:r>
    </w:p>
    <w:p>
      <w:r>
        <w:t>Loss function value: 0.95</w:t>
      </w:r>
    </w:p>
    <w:p>
      <w:r>
        <w:t>Action path: NORTH</w:t>
      </w:r>
    </w:p>
    <w:p>
      <w:r>
        <w:t>Statement: Given that in state 381 the agent chose to travel WEST on row 3 in what state would it have travelled WEST on row 2 instead?</w:t>
        <w:br/>
        <w:t xml:space="preserve">  In state [2,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</w:t>
      </w:r>
    </w:p>
    <w:p>
      <w:r>
        <w:t>Loss function value: 0.95</w:t>
      </w:r>
    </w:p>
    <w:p>
      <w:r>
        <w:t>Action path: NORTH</w:t>
      </w:r>
    </w:p>
    <w:p>
      <w:r>
        <w:t>Statement: Given that in state 381 the agent chose to travel WEST on row 3 in what state would it have travelled WEST on row 2 instead?</w:t>
        <w:br/>
        <w:t xml:space="preserve">  In state [2,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382, 382, 282</w:t>
      </w:r>
    </w:p>
    <w:p>
      <w:r>
        <w:t>Loss function value: 0.95</w:t>
      </w:r>
    </w:p>
    <w:p>
      <w:r>
        <w:t>Action path: NORTH</w:t>
      </w:r>
    </w:p>
    <w:p>
      <w:r>
        <w:t>Statement: Given that in state 382 the agent chose to travel WEST on row 3 in what state would it have travelled WEST on row 2 instead?</w:t>
        <w:br/>
        <w:t xml:space="preserve">  In state [2,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382, 382, 282</w:t>
      </w:r>
    </w:p>
    <w:p>
      <w:r>
        <w:t>Loss function value: 0.95</w:t>
      </w:r>
    </w:p>
    <w:p>
      <w:r>
        <w:t>Action path: NORTH</w:t>
      </w:r>
    </w:p>
    <w:p>
      <w:r>
        <w:t>Statement: Given that in state 382 the agent chose to travel WEST on row 3 in what state would it have travelled WEST on row 2 instead?</w:t>
        <w:br/>
        <w:t xml:space="preserve">  In state [2,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363</w:t>
      </w:r>
    </w:p>
    <w:p>
      <w:r>
        <w:t>Loss function value: 0.95</w:t>
      </w:r>
    </w:p>
    <w:p>
      <w:r>
        <w:t>Action path: WEST</w:t>
      </w:r>
    </w:p>
    <w:p>
      <w:r>
        <w:t>Statement: Given that in state 383 the agent chose to travel NORTH on column 4 in what state would it have travelled NORTH on column 3 instead?</w:t>
        <w:br/>
        <w:t xml:space="preserve">  In state [3,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363</w:t>
      </w:r>
    </w:p>
    <w:p>
      <w:r>
        <w:t>Loss function value: 0.95</w:t>
      </w:r>
    </w:p>
    <w:p>
      <w:r>
        <w:t>Action path: WEST</w:t>
      </w:r>
    </w:p>
    <w:p>
      <w:r>
        <w:t>Statement: Given that in state 383 the agent chose to travel NORTH on column 4 in what state would it have travelled NORTH on column 3 instead?</w:t>
        <w:br/>
        <w:t xml:space="preserve">  In state [3,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384, 384, 484, 464</w:t>
      </w:r>
    </w:p>
    <w:p>
      <w:r>
        <w:t>Loss function value: 0.9</w:t>
      </w:r>
    </w:p>
    <w:p>
      <w:r>
        <w:t>Action path: SOUTH, WEST</w:t>
      </w:r>
    </w:p>
    <w:p>
      <w:r>
        <w:t>Statement: Given that in state 384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384, 384, 364, 464</w:t>
      </w:r>
    </w:p>
    <w:p>
      <w:r>
        <w:t>Loss function value: 0.9</w:t>
      </w:r>
    </w:p>
    <w:p>
      <w:r>
        <w:t>Action path: WEST, SOUTH</w:t>
      </w:r>
    </w:p>
    <w:p>
      <w:r>
        <w:t>Statement: Given that in state 384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386, 386, 366</w:t>
      </w:r>
    </w:p>
    <w:p>
      <w:r>
        <w:t>Loss function value: 0.95</w:t>
      </w:r>
    </w:p>
    <w:p>
      <w:r>
        <w:t>Action path: WEST</w:t>
      </w:r>
    </w:p>
    <w:p>
      <w:r>
        <w:t>Statement: Given that in state 386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386, 386, 366</w:t>
      </w:r>
    </w:p>
    <w:p>
      <w:r>
        <w:t>Loss function value: 0.95</w:t>
      </w:r>
    </w:p>
    <w:p>
      <w:r>
        <w:t>Action path: WEST</w:t>
      </w:r>
    </w:p>
    <w:p>
      <w:r>
        <w:t>Statement: Given that in state 386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387, 387, 367</w:t>
      </w:r>
    </w:p>
    <w:p>
      <w:r>
        <w:t>Loss function value: 0.95</w:t>
      </w:r>
    </w:p>
    <w:p>
      <w:r>
        <w:t>Action path: WEST</w:t>
      </w:r>
    </w:p>
    <w:p>
      <w:r>
        <w:t>Statement: Given that in state 387 the agent chose to travel NORTH on column 4 in what state would it have travelled NORTH on column 3 instead?</w:t>
        <w:br/>
        <w:t xml:space="preserve">  In state [3,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387, 387, 367</w:t>
      </w:r>
    </w:p>
    <w:p>
      <w:r>
        <w:t>Loss function value: 0.95</w:t>
      </w:r>
    </w:p>
    <w:p>
      <w:r>
        <w:t>Action path: WEST</w:t>
      </w:r>
    </w:p>
    <w:p>
      <w:r>
        <w:t>Statement: Given that in state 387 the agent chose to travel NORTH on column 4 in what state would it have travelled NORTH on column 3 instead?</w:t>
        <w:br/>
        <w:t xml:space="preserve">  In state [3,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368</w:t>
      </w:r>
    </w:p>
    <w:p>
      <w:r>
        <w:t>Loss function value: 0.95</w:t>
      </w:r>
    </w:p>
    <w:p>
      <w:r>
        <w:t>Action path: WEST</w:t>
      </w:r>
    </w:p>
    <w:p>
      <w:r>
        <w:t>Statement: Given that in state 388 the agent chose to travel NORTH on column 4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368</w:t>
      </w:r>
    </w:p>
    <w:p>
      <w:r>
        <w:t>Loss function value: 0.95</w:t>
      </w:r>
    </w:p>
    <w:p>
      <w:r>
        <w:t>Action path: WEST</w:t>
      </w:r>
    </w:p>
    <w:p>
      <w:r>
        <w:t>Statement: Given that in state 388 the agent chose to travel NORTH on column 4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389, 389, 289</w:t>
      </w:r>
    </w:p>
    <w:p>
      <w:r>
        <w:t>Loss function value: 0.95</w:t>
      </w:r>
    </w:p>
    <w:p>
      <w:r>
        <w:t>Action path: NORTH</w:t>
      </w:r>
    </w:p>
    <w:p>
      <w:r>
        <w:t>Statement: Given that in state 389 the agent chose to travel WEST on row 3 in what state would it have travelled WEST on row 2 instead?</w:t>
        <w:br/>
        <w:t xml:space="preserve">  In state [2,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389, 389, 489</w:t>
      </w:r>
    </w:p>
    <w:p>
      <w:r>
        <w:t>Loss function value: 0.95</w:t>
      </w:r>
    </w:p>
    <w:p>
      <w:r>
        <w:t>Action path: SOUTH</w:t>
      </w:r>
    </w:p>
    <w:p>
      <w:r>
        <w:t>Statement: Given that in state 389 the agent chose to travel WEST on row 3 in what state would it have travelled WEST on row 4 instead?</w:t>
        <w:br/>
        <w:t xml:space="preserve">  In state [4,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391, 391, 371</w:t>
      </w:r>
    </w:p>
    <w:p>
      <w:r>
        <w:t>Loss function value: 0.95</w:t>
      </w:r>
    </w:p>
    <w:p>
      <w:r>
        <w:t>Action path: WEST</w:t>
      </w:r>
    </w:p>
    <w:p>
      <w:r>
        <w:t>Statement: Given that in state 391 the agent chose to travel NORTH on column 4 in what state would it have travelled NORTH on column 3 instead?</w:t>
        <w:br/>
        <w:t xml:space="preserve">  In state [3,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391, 391, 371</w:t>
      </w:r>
    </w:p>
    <w:p>
      <w:r>
        <w:t>Loss function value: 0.95</w:t>
      </w:r>
    </w:p>
    <w:p>
      <w:r>
        <w:t>Action path: WEST</w:t>
      </w:r>
    </w:p>
    <w:p>
      <w:r>
        <w:t>Statement: Given that in state 391 the agent chose to travel NORTH on column 4 in what state would it have travelled NORTH on column 3 instead?</w:t>
        <w:br/>
        <w:t xml:space="preserve">  In state [3,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492</w:t>
      </w:r>
    </w:p>
    <w:p>
      <w:r>
        <w:t>Loss function value: 0.95</w:t>
      </w:r>
    </w:p>
    <w:p>
      <w:r>
        <w:t>Action path: SOUTH</w:t>
      </w:r>
    </w:p>
    <w:p>
      <w:r>
        <w:t>Statement: Given that in state 392 the agent chose to travel WEST on row 3 in what state would it have travelled WEST on row 4 instead?</w:t>
        <w:br/>
        <w:t xml:space="preserve">  In state [4,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492</w:t>
      </w:r>
    </w:p>
    <w:p>
      <w:r>
        <w:t>Loss function value: 0.95</w:t>
      </w:r>
    </w:p>
    <w:p>
      <w:r>
        <w:t>Action path: SOUTH</w:t>
      </w:r>
    </w:p>
    <w:p>
      <w:r>
        <w:t>Statement: Given that in state 392 the agent chose to travel WEST on row 3 in what state would it have travelled WEST on row 4 instead?</w:t>
        <w:br/>
        <w:t xml:space="preserve">  In state [4,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393, 393, 373</w:t>
      </w:r>
    </w:p>
    <w:p>
      <w:r>
        <w:t>Loss function value: 0.95</w:t>
      </w:r>
    </w:p>
    <w:p>
      <w:r>
        <w:t>Action path: WEST</w:t>
      </w:r>
    </w:p>
    <w:p>
      <w:r>
        <w:t>Statement: Given that in state 393 the agent chose to travel SOUTH on column 4 in what state would it have travelled SOUTH on column 3 instead?</w:t>
        <w:br/>
        <w:t xml:space="preserve">  In state [3,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393, 393, 373</w:t>
      </w:r>
    </w:p>
    <w:p>
      <w:r>
        <w:t>Loss function value: 0.95</w:t>
      </w:r>
    </w:p>
    <w:p>
      <w:r>
        <w:t>Action path: WEST</w:t>
      </w:r>
    </w:p>
    <w:p>
      <w:r>
        <w:t>Statement: Given that in state 393 the agent chose to travel SOUTH on column 4 in what state would it have travelled SOUTH on column 3 instead?</w:t>
        <w:br/>
        <w:t xml:space="preserve">  In state [3,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394, 394, 374</w:t>
      </w:r>
    </w:p>
    <w:p>
      <w:r>
        <w:t>Loss function value: 0.95</w:t>
      </w:r>
    </w:p>
    <w:p>
      <w:r>
        <w:t>Action path: WEST</w:t>
      </w:r>
    </w:p>
    <w:p>
      <w:r>
        <w:t>Statement: Given that in state 394 the agent chose to travel SOUTH on column 4 in what state would it have travelled SOUTH on column 3 instead?</w:t>
        <w:br/>
        <w:t xml:space="preserve">  In state [3,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394, 394, 374</w:t>
      </w:r>
    </w:p>
    <w:p>
      <w:r>
        <w:t>Loss function value: 0.95</w:t>
      </w:r>
    </w:p>
    <w:p>
      <w:r>
        <w:t>Action path: WEST</w:t>
      </w:r>
    </w:p>
    <w:p>
      <w:r>
        <w:t>Statement: Given that in state 394 the agent chose to travel SOUTH on column 4 in what state would it have travelled SOUTH on column 3 instead?</w:t>
        <w:br/>
        <w:t xml:space="preserve">  In state [3,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</w:t>
      </w:r>
    </w:p>
    <w:p>
      <w:r>
        <w:t>Loss function value: 0.95</w:t>
      </w:r>
    </w:p>
    <w:p>
      <w:r>
        <w:t>Action path: NORTH</w:t>
      </w:r>
    </w:p>
    <w:p>
      <w:r>
        <w:t>Statement: Given that in state 396 the agent chose to travel WEST on row 3 in what state would it have travelled WEST on row 2 instead?</w:t>
        <w:br/>
        <w:t xml:space="preserve">  In state [2,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</w:t>
      </w:r>
    </w:p>
    <w:p>
      <w:r>
        <w:t>Loss function value: 0.95</w:t>
      </w:r>
    </w:p>
    <w:p>
      <w:r>
        <w:t>Action path: NORTH</w:t>
      </w:r>
    </w:p>
    <w:p>
      <w:r>
        <w:t>Statement: Given that in state 396 the agent chose to travel WEST on row 3 in what state would it have travelled WEST on row 2 instead?</w:t>
        <w:br/>
        <w:t xml:space="preserve">  In state [2,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277, 257, 357</w:t>
      </w:r>
    </w:p>
    <w:p>
      <w:r>
        <w:t>Loss function value: 0.8</w:t>
      </w:r>
    </w:p>
    <w:p>
      <w:r>
        <w:t>Action path: NORTH, WEST, WEST, SOUTH</w:t>
      </w:r>
    </w:p>
    <w:p>
      <w:r>
        <w:t>Statement: Given that in state 397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277, 257, 357</w:t>
      </w:r>
    </w:p>
    <w:p>
      <w:r>
        <w:t>Loss function value: 0.8</w:t>
      </w:r>
    </w:p>
    <w:p>
      <w:r>
        <w:t>Action path: NORTH, WEST, WEST, SOUTH</w:t>
      </w:r>
    </w:p>
    <w:p>
      <w:r>
        <w:t>Statement: Given that in state 397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378</w:t>
      </w:r>
    </w:p>
    <w:p>
      <w:r>
        <w:t>Loss function value: 0.95</w:t>
      </w:r>
    </w:p>
    <w:p>
      <w:r>
        <w:t>Action path: WEST</w:t>
      </w:r>
    </w:p>
    <w:p>
      <w:r>
        <w:t>Statement: Given that in state 398 the agent chose to travel NORTH on column 4 in what state would it have travelled NORTH on column 3 instead?</w:t>
        <w:br/>
        <w:t xml:space="preserve">  In state [3,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378</w:t>
      </w:r>
    </w:p>
    <w:p>
      <w:r>
        <w:t>Loss function value: 0.95</w:t>
      </w:r>
    </w:p>
    <w:p>
      <w:r>
        <w:t>Action path: WEST</w:t>
      </w:r>
    </w:p>
    <w:p>
      <w:r>
        <w:t>Statement: Given that in state 398 the agent chose to travel NORTH on column 4 in what state would it have travelled NORTH on column 3 instead?</w:t>
        <w:br/>
        <w:t xml:space="preserve">  In state [3,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399, 399, 379</w:t>
      </w:r>
    </w:p>
    <w:p>
      <w:r>
        <w:t>Loss function value: 0.95</w:t>
      </w:r>
    </w:p>
    <w:p>
      <w:r>
        <w:t>Action path: WEST</w:t>
      </w:r>
    </w:p>
    <w:p>
      <w:r>
        <w:t>Statement: Given that in state 399 the agent chose to travel SOUTH on column 4 in what state would it have travelled SOUTH on column 3 instead?</w:t>
        <w:br/>
        <w:t xml:space="preserve">  In state [3,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399, 399, 379</w:t>
      </w:r>
    </w:p>
    <w:p>
      <w:r>
        <w:t>Loss function value: 0.95</w:t>
      </w:r>
    </w:p>
    <w:p>
      <w:r>
        <w:t>Action path: WEST</w:t>
      </w:r>
    </w:p>
    <w:p>
      <w:r>
        <w:t>Statement: Given that in state 399 the agent chose to travel SOUTH on column 4 in what state would it have travelled SOUTH on column 3 instead?</w:t>
        <w:br/>
        <w:t xml:space="preserve">  In state [3,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421, 421, 441, 341</w:t>
      </w:r>
    </w:p>
    <w:p>
      <w:r>
        <w:t>Loss function value: 0.9</w:t>
      </w:r>
    </w:p>
    <w:p>
      <w:r>
        <w:t>Action path: EAST, NORTH</w:t>
      </w:r>
    </w:p>
    <w:p>
      <w:r>
        <w:t>Statement: Given that in state 421 the agent chose to travel NORTH on column 1 in what state would it have travelled NORTH on column 2 instead?</w:t>
        <w:br/>
        <w:t xml:space="preserve">  In state [3,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422, 422, 442</w:t>
      </w:r>
    </w:p>
    <w:p>
      <w:r>
        <w:t>Loss function value: 0.95</w:t>
      </w:r>
    </w:p>
    <w:p>
      <w:r>
        <w:t>Action path: EAST</w:t>
      </w:r>
    </w:p>
    <w:p>
      <w:r>
        <w:t>Statement: Given that in state 422 the agent chose to travel NORTH on column 1 in what state would it have travelled NORTH on column 2 instead?</w:t>
        <w:br/>
        <w:t xml:space="preserve">  In state [4,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423, 423, 443</w:t>
      </w:r>
    </w:p>
    <w:p>
      <w:r>
        <w:t>Loss function value: 0.95</w:t>
      </w:r>
    </w:p>
    <w:p>
      <w:r>
        <w:t>Action path: EAST</w:t>
      </w:r>
    </w:p>
    <w:p>
      <w:r>
        <w:t>Statement: Given that in state 423 the agent chose to travel NORTH on column 1 in what state would it have travelled NORTH on column 2 instead?</w:t>
        <w:br/>
        <w:t xml:space="preserve">  In state [4, 2,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424, 424, 324</w:t>
      </w:r>
    </w:p>
    <w:p>
      <w:r>
        <w:t>Loss function value: 0.95</w:t>
      </w:r>
    </w:p>
    <w:p>
      <w:r>
        <w:t>Action path: NORTH</w:t>
      </w:r>
    </w:p>
    <w:p>
      <w:r>
        <w:t>Statement: Given that in state 424 the agent chose to travel EAST on row 4 in what state would it have travelled EAST on row 3 instead?</w:t>
        <w:br/>
        <w:t xml:space="preserve">  In state [3,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426, 426, 326</w:t>
      </w:r>
    </w:p>
    <w:p>
      <w:r>
        <w:t>Loss function value: 0.95</w:t>
      </w:r>
    </w:p>
    <w:p>
      <w:r>
        <w:t>Action path: NORTH</w:t>
      </w:r>
    </w:p>
    <w:p>
      <w:r>
        <w:t>Statement: Given that in state 426 the agent chose to travel EAST on row 4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447</w:t>
      </w:r>
    </w:p>
    <w:p>
      <w:r>
        <w:t>Loss function value: 0.95</w:t>
      </w:r>
    </w:p>
    <w:p>
      <w:r>
        <w:t>Action path: EAST</w:t>
      </w:r>
    </w:p>
    <w:p>
      <w:r>
        <w:t>Statement: Given that in state 427 the agent chose to travel NORTH on column 1 in what state would it have travelled NORTH on column 2 instead?</w:t>
        <w:br/>
        <w:t xml:space="preserve">  In state [4,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428, 428, 328, 348, 248, 268, 368</w:t>
      </w:r>
    </w:p>
    <w:p>
      <w:r>
        <w:t>Loss function value: 0.75</w:t>
      </w:r>
    </w:p>
    <w:p>
      <w:r>
        <w:t>Action path: NORTH, EAST, NORTH, EAST, SOUTH</w:t>
      </w:r>
    </w:p>
    <w:p>
      <w:r>
        <w:t>Statement: Given that in state 428 the agent chose to travel NORTH on column 1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429, 429, 329, 229, 249, 269, 369</w:t>
      </w:r>
    </w:p>
    <w:p>
      <w:r>
        <w:t>Loss function value: 0.75</w:t>
      </w:r>
    </w:p>
    <w:p>
      <w:r>
        <w:t>Action path: NORTH, NORTH, EAST, EAST, SOUTH</w:t>
      </w:r>
    </w:p>
    <w:p>
      <w:r>
        <w:t>Statement: Given that in state 429 the agent chose to travel NORTH on column 1 in what state would it have travelled NORTH on column 3 instead?</w:t>
        <w:br/>
        <w:t xml:space="preserve">  In state [3,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431, 431, 451</w:t>
      </w:r>
    </w:p>
    <w:p>
      <w:r>
        <w:t>Loss function value: 0.95</w:t>
      </w:r>
    </w:p>
    <w:p>
      <w:r>
        <w:t>Action path: EAST</w:t>
      </w:r>
    </w:p>
    <w:p>
      <w:r>
        <w:t>Statement: Given that in state 431 the agent chose to travel NORTH on column 1 in what state would it have travelled NORTH on column 2 instead?</w:t>
        <w:br/>
        <w:t xml:space="preserve">  In state [4,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432, 432, 332, 232</w:t>
      </w:r>
    </w:p>
    <w:p>
      <w:r>
        <w:t>Loss function value: 0.9</w:t>
      </w:r>
    </w:p>
    <w:p>
      <w:r>
        <w:t>Action path: NORTH, NORTH</w:t>
      </w:r>
    </w:p>
    <w:p>
      <w:r>
        <w:t>Statement: Given that in state 432 the agent chose to travel EAST on row 4 in what state would it have travelled EAST on row 2 instead?</w:t>
        <w:br/>
        <w:t xml:space="preserve">  In state [2,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433, 433, 453</w:t>
      </w:r>
    </w:p>
    <w:p>
      <w:r>
        <w:t>Loss function value: 0.95</w:t>
      </w:r>
    </w:p>
    <w:p>
      <w:r>
        <w:t>Action path: EAST</w:t>
      </w:r>
    </w:p>
    <w:p>
      <w:r>
        <w:t>Statement: Given that in state 433 the agent chose to travel NORTH on column 1 in what state would it have travelled NORTH on column 2 instead?</w:t>
        <w:br/>
        <w:t xml:space="preserve">  In state [4,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434, 434, 334, 234</w:t>
      </w:r>
    </w:p>
    <w:p>
      <w:r>
        <w:t>Loss function value: 0.9</w:t>
      </w:r>
    </w:p>
    <w:p>
      <w:r>
        <w:t>Action path: NORTH, NORTH</w:t>
      </w:r>
    </w:p>
    <w:p>
      <w:r>
        <w:t>Statement: Given that in state 434 the agent chose to travel EAST on row 4 in what state would it have travelled EAST on row 2 instead?</w:t>
        <w:br/>
        <w:t xml:space="preserve">  In state [2,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436, 436, 456</w:t>
      </w:r>
    </w:p>
    <w:p>
      <w:r>
        <w:t>Loss function value: 0.95</w:t>
      </w:r>
    </w:p>
    <w:p>
      <w:r>
        <w:t>Action path: EAST</w:t>
      </w:r>
    </w:p>
    <w:p>
      <w:r>
        <w:t>Statement: Given that in state 436 the agent chose to travel NORTH on column 1 in what state would it have travelled NORTH on column 2 instead?</w:t>
        <w:br/>
        <w:t xml:space="preserve">  In state [4, 2,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437, 437, 457</w:t>
      </w:r>
    </w:p>
    <w:p>
      <w:r>
        <w:t>Loss function value: 0.95</w:t>
      </w:r>
    </w:p>
    <w:p>
      <w:r>
        <w:t>Action path: EAST</w:t>
      </w:r>
    </w:p>
    <w:p>
      <w:r>
        <w:t>Statement: Given that in state 437 the agent chose to travel NORTH on column 1 in what state would it have travelled NORTH on column 2 instead?</w:t>
        <w:br/>
        <w:t xml:space="preserve">  In state [4,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438, 438, 458</w:t>
      </w:r>
    </w:p>
    <w:p>
      <w:r>
        <w:t>Loss function value: 0.95</w:t>
      </w:r>
    </w:p>
    <w:p>
      <w:r>
        <w:t>Action path: EAST</w:t>
      </w:r>
    </w:p>
    <w:p>
      <w:r>
        <w:t>Statement: Given that in state 438 the agent chose to travel NORTH on column 1 in what state would it have travelled NORTH on column 2 instead?</w:t>
        <w:br/>
        <w:t xml:space="preserve">  In state [4,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439, 439, 339, 239</w:t>
      </w:r>
    </w:p>
    <w:p>
      <w:r>
        <w:t>Loss function value: 0.9</w:t>
      </w:r>
    </w:p>
    <w:p>
      <w:r>
        <w:t>Action path: NORTH, NORTH</w:t>
      </w:r>
    </w:p>
    <w:p>
      <w:r>
        <w:t>Statement: Given that in state 439 the agent chose to travel EAST on row 4 in what state would it have travelled EAST on row 2 instead?</w:t>
        <w:br/>
        <w:t xml:space="preserve">  In state [2,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441, 441, 341, 241</w:t>
      </w:r>
    </w:p>
    <w:p>
      <w:r>
        <w:t>Loss function value: 0.9</w:t>
      </w:r>
    </w:p>
    <w:p>
      <w:r>
        <w:t>Action path: NORTH, NORTH</w:t>
      </w:r>
    </w:p>
    <w:p>
      <w:r>
        <w:t>Statement: Given that in state 441 the agent chose to travel WEST on row 4 in what state would it have travelled WEST on row 2 instead?</w:t>
        <w:br/>
        <w:t xml:space="preserve">  In state [2,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442, 442, 422</w:t>
      </w:r>
    </w:p>
    <w:p>
      <w:r>
        <w:t>Loss function value: 0.95</w:t>
      </w:r>
    </w:p>
    <w:p>
      <w:r>
        <w:t>Action path: WEST</w:t>
      </w:r>
    </w:p>
    <w:p>
      <w:r>
        <w:t>Statement: Given that in state 442 the agent chose to travel NORTH on column 2 in what state would it have travelled NORTH on column 1 instead?</w:t>
        <w:br/>
        <w:t xml:space="preserve">  In state [4,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443, 443, 423</w:t>
      </w:r>
    </w:p>
    <w:p>
      <w:r>
        <w:t>Loss function value: 0.95</w:t>
      </w:r>
    </w:p>
    <w:p>
      <w:r>
        <w:t>Action path: WEST</w:t>
      </w:r>
    </w:p>
    <w:p>
      <w:r>
        <w:t>Statement: Given that in state 443 the agent chose to travel NORTH on column 2 in what state would it have travelled NORTH on column 1 instead?</w:t>
        <w:br/>
        <w:t xml:space="preserve">  In state [4,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444, 444, 344, 244, 264, 284</w:t>
      </w:r>
    </w:p>
    <w:p>
      <w:r>
        <w:t>Loss function value: 0.8</w:t>
      </w:r>
    </w:p>
    <w:p>
      <w:r>
        <w:t>Action path: NORTH, NORTH, EAST, EAST</w:t>
      </w:r>
    </w:p>
    <w:p>
      <w:r>
        <w:t>Statement: Given that in state 444 the agent chose to travel NORTH on column 2 in what state would it have travelled NORTH on column 4 instead?</w:t>
        <w:br/>
        <w:t xml:space="preserve">  In state [2, 4,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446, 446, 346, 246, 266, 366</w:t>
      </w:r>
    </w:p>
    <w:p>
      <w:r>
        <w:t>Loss function value: 0.8</w:t>
      </w:r>
    </w:p>
    <w:p>
      <w:r>
        <w:t>Action path: NORTH, NORTH, EAST, SOUTH</w:t>
      </w:r>
    </w:p>
    <w:p>
      <w:r>
        <w:t>Statement: Given that in state 446 the agent chose to travel NORTH on column 2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447, 447, 427</w:t>
      </w:r>
    </w:p>
    <w:p>
      <w:r>
        <w:t>Loss function value: 0.95</w:t>
      </w:r>
    </w:p>
    <w:p>
      <w:r>
        <w:t>Action path: WEST</w:t>
      </w:r>
    </w:p>
    <w:p>
      <w:r>
        <w:t>Statement: Given that in state 447 the agent chose to travel NORTH on column 2 in what state would it have travelled NORTH on column 1 instead?</w:t>
        <w:br/>
        <w:t xml:space="preserve">  In state [4,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448, 448, 348</w:t>
      </w:r>
    </w:p>
    <w:p>
      <w:r>
        <w:t>Loss function value: 0.95</w:t>
      </w:r>
    </w:p>
    <w:p>
      <w:r>
        <w:t>Action path: NORTH</w:t>
      </w:r>
    </w:p>
    <w:p>
      <w:r>
        <w:t>Statement: Given that in state 448 the agent chose to travel WEST on row 4 in what state would it have travelled WEST on row 3 instead?</w:t>
        <w:br/>
        <w:t xml:space="preserve">  In state [3, 2,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449, 449, 349</w:t>
      </w:r>
    </w:p>
    <w:p>
      <w:r>
        <w:t>Loss function value: 0.95</w:t>
      </w:r>
    </w:p>
    <w:p>
      <w:r>
        <w:t>Action path: NORTH</w:t>
      </w:r>
    </w:p>
    <w:p>
      <w:r>
        <w:t>Statement: Given that in state 449 the agent chose to travel WEST on row 4 in what state would it have travelled WEST on row 3 instead?</w:t>
        <w:br/>
        <w:t xml:space="preserve">  In state [3, 2,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451, 451, 431</w:t>
      </w:r>
    </w:p>
    <w:p>
      <w:r>
        <w:t>Loss function value: 0.95</w:t>
      </w:r>
    </w:p>
    <w:p>
      <w:r>
        <w:t>Action path: WEST</w:t>
      </w:r>
    </w:p>
    <w:p>
      <w:r>
        <w:t>Statement: Given that in state 451 the agent chose to travel NORTH on column 2 in what state would it have travelled NORTH on column 1 instead?</w:t>
        <w:br/>
        <w:t xml:space="preserve">  In state [4,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452, 452, 432, 332</w:t>
      </w:r>
    </w:p>
    <w:p>
      <w:r>
        <w:t>Loss function value: 0.9</w:t>
      </w:r>
    </w:p>
    <w:p>
      <w:r>
        <w:t>Action path: WEST, NORTH</w:t>
      </w:r>
    </w:p>
    <w:p>
      <w:r>
        <w:t>Statement: Given that in state 452 the agent chose to travel NORTH on column 2 in what state would it have travelled NORTH on column 1 instead?</w:t>
        <w:br/>
        <w:t xml:space="preserve">  In state [3,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453, 453, 433</w:t>
      </w:r>
    </w:p>
    <w:p>
      <w:r>
        <w:t>Loss function value: 0.95</w:t>
      </w:r>
    </w:p>
    <w:p>
      <w:r>
        <w:t>Action path: WEST</w:t>
      </w:r>
    </w:p>
    <w:p>
      <w:r>
        <w:t>Statement: Given that in state 453 the agent chose to travel NORTH on column 2 in what state would it have travelled NORTH on column 1 instead?</w:t>
        <w:br/>
        <w:t xml:space="preserve">  In state [4,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454, 454, 434, 334</w:t>
      </w:r>
    </w:p>
    <w:p>
      <w:r>
        <w:t>Loss function value: 0.9</w:t>
      </w:r>
    </w:p>
    <w:p>
      <w:r>
        <w:t>Action path: WEST, NORTH</w:t>
      </w:r>
    </w:p>
    <w:p>
      <w:r>
        <w:t>Statement: Given that in state 454 the agent chose to travel NORTH on column 2 in what state would it have travelled NORTH on column 1 instead?</w:t>
        <w:br/>
        <w:t xml:space="preserve">  In state [3,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456, 456, 436</w:t>
      </w:r>
    </w:p>
    <w:p>
      <w:r>
        <w:t>Loss function value: 0.95</w:t>
      </w:r>
    </w:p>
    <w:p>
      <w:r>
        <w:t>Action path: WEST</w:t>
      </w:r>
    </w:p>
    <w:p>
      <w:r>
        <w:t>Statement: Given that in state 456 the agent chose to travel NORTH on column 2 in what state would it have travelled NORTH on column 1 instead?</w:t>
        <w:br/>
        <w:t xml:space="preserve">  In state [4,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457, 457, 437</w:t>
      </w:r>
    </w:p>
    <w:p>
      <w:r>
        <w:t>Loss function value: 0.95</w:t>
      </w:r>
    </w:p>
    <w:p>
      <w:r>
        <w:t>Action path: WEST</w:t>
      </w:r>
    </w:p>
    <w:p>
      <w:r>
        <w:t>Statement: Given that in state 457 the agent chose to travel NORTH on column 2 in what state would it have travelled NORTH on column 1 instead?</w:t>
        <w:br/>
        <w:t xml:space="preserve">  In state [4,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438</w:t>
      </w:r>
    </w:p>
    <w:p>
      <w:r>
        <w:t>Loss function value: 0.95</w:t>
      </w:r>
    </w:p>
    <w:p>
      <w:r>
        <w:t>Action path: WEST</w:t>
      </w:r>
    </w:p>
    <w:p>
      <w:r>
        <w:t>Statement: Given that in state 458 the agent chose to travel NORTH on column 2 in what state would it have travelled NORTH on column 1 instead?</w:t>
        <w:br/>
        <w:t xml:space="preserve">  In state [4,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339</w:t>
      </w:r>
    </w:p>
    <w:p>
      <w:r>
        <w:t>Loss function value: 0.9</w:t>
      </w:r>
    </w:p>
    <w:p>
      <w:r>
        <w:t>Action path: NORTH, WEST</w:t>
      </w:r>
    </w:p>
    <w:p>
      <w:r>
        <w:t>Statement: Given that in state 459 the agent chose to travel NORTH on column 2 in what state would it have travelled NORTH on column 1 instead?</w:t>
        <w:br/>
        <w:t xml:space="preserve">  In state [3,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461, 461, 481</w:t>
      </w:r>
    </w:p>
    <w:p>
      <w:r>
        <w:t>Loss function value: 0.95</w:t>
      </w:r>
    </w:p>
    <w:p>
      <w:r>
        <w:t>Action path: EAST</w:t>
      </w:r>
    </w:p>
    <w:p>
      <w:r>
        <w:t>Statement: Given that in state 461 the agent chose to travel NORTH on column 3 in what state would it have travelled NORTH on column 4 instead?</w:t>
        <w:br/>
        <w:t xml:space="preserve">  In state [4,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462, 462, 482</w:t>
      </w:r>
    </w:p>
    <w:p>
      <w:r>
        <w:t>Loss function value: 0.95</w:t>
      </w:r>
    </w:p>
    <w:p>
      <w:r>
        <w:t>Action path: EAST</w:t>
      </w:r>
    </w:p>
    <w:p>
      <w:r>
        <w:t>Statement: Given that in state 462 the agent chose to travel NORTH on column 3 in what state would it have travelled NORTH on column 4 instead?</w:t>
        <w:br/>
        <w:t xml:space="preserve">  In state [4,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463, 463, 363, 383</w:t>
      </w:r>
    </w:p>
    <w:p>
      <w:r>
        <w:t>Loss function value: 0.9</w:t>
      </w:r>
    </w:p>
    <w:p>
      <w:r>
        <w:t>Action path: NORTH, EAST</w:t>
      </w:r>
    </w:p>
    <w:p>
      <w:r>
        <w:t>Statement: Given that in state 463 the agent chose to travel NORTH on column 3 in what state would it have travelled NORTH on column 4 instead?</w:t>
        <w:br/>
        <w:t xml:space="preserve">  In state [3,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464, 464, 484</w:t>
      </w:r>
    </w:p>
    <w:p>
      <w:r>
        <w:t>Loss function value: 0.95</w:t>
      </w:r>
    </w:p>
    <w:p>
      <w:r>
        <w:t>Action path: EAST</w:t>
      </w:r>
    </w:p>
    <w:p>
      <w:r>
        <w:t>Statement: Given that in state 464 the agent chose to travel NORTH on column 3 in what state would it have travelled NORTH on column 4 instead?</w:t>
        <w:br/>
        <w:t xml:space="preserve">  In state [4, 4,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466, 466, 486</w:t>
      </w:r>
    </w:p>
    <w:p>
      <w:r>
        <w:t>Loss function value: 0.95</w:t>
      </w:r>
    </w:p>
    <w:p>
      <w:r>
        <w:t>Action path: EAST</w:t>
      </w:r>
    </w:p>
    <w:p>
      <w:r>
        <w:t>Statement: Given that in state 466 the agent chose to travel NORTH on column 3 in what state would it have travelled NORTH on column 4 instead?</w:t>
        <w:br/>
        <w:t xml:space="preserve">  In state [4, 4,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487</w:t>
      </w:r>
    </w:p>
    <w:p>
      <w:r>
        <w:t>Loss function value: 0.95</w:t>
      </w:r>
    </w:p>
    <w:p>
      <w:r>
        <w:t>Action path: EAST</w:t>
      </w:r>
    </w:p>
    <w:p>
      <w:r>
        <w:t>Statement: Given that in state 467 the agent chose to travel NORTH on column 3 in what state would it have travelled NORTH on column 4 instead?</w:t>
        <w:br/>
        <w:t xml:space="preserve">  In state [4, 4,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468, 468, 368, 388</w:t>
      </w:r>
    </w:p>
    <w:p>
      <w:r>
        <w:t>Loss function value: 0.9</w:t>
      </w:r>
    </w:p>
    <w:p>
      <w:r>
        <w:t>Action path: NORTH, EAST</w:t>
      </w:r>
    </w:p>
    <w:p>
      <w:r>
        <w:t>Statement: Given that in state 468 the agent chose to travel NORTH on column 3 in what state would it have travelled NORTH on column 4 instead?</w:t>
        <w:br/>
        <w:t xml:space="preserve">  In state [3,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469, 469, 369, 269, 249, 229, 329</w:t>
      </w:r>
    </w:p>
    <w:p>
      <w:r>
        <w:t>Loss function value: 0.75</w:t>
      </w:r>
    </w:p>
    <w:p>
      <w:r>
        <w:t>Action path: NORTH, NORTH, WEST, WEST, SOUTH</w:t>
      </w:r>
    </w:p>
    <w:p>
      <w:r>
        <w:t>Statement: Given that in state 469 the agent chose to travel NORTH on column 3 in what state would it have travelled NORTH on column 1 instead?</w:t>
        <w:br/>
        <w:t xml:space="preserve">  In state [3,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471, 471, 491</w:t>
      </w:r>
    </w:p>
    <w:p>
      <w:r>
        <w:t>Loss function value: 0.95</w:t>
      </w:r>
    </w:p>
    <w:p>
      <w:r>
        <w:t>Action path: EAST</w:t>
      </w:r>
    </w:p>
    <w:p>
      <w:r>
        <w:t>Statement: Given that in state 471 the agent chose to travel NORTH on column 3 in what state would it have travelled NORTH on column 4 instead?</w:t>
        <w:br/>
        <w:t xml:space="preserve">  In state [4,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476, 476, 496</w:t>
      </w:r>
    </w:p>
    <w:p>
      <w:r>
        <w:t>Loss function value: 0.95</w:t>
      </w:r>
    </w:p>
    <w:p>
      <w:r>
        <w:t>Action path: EAST</w:t>
      </w:r>
    </w:p>
    <w:p>
      <w:r>
        <w:t>Statement: Given that in state 476 the agent chose to travel NORTH on column 3 in what state would it have travelled NORTH on column 4 instead?</w:t>
        <w:br/>
        <w:t xml:space="preserve">  In state [4,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377</w:t>
      </w:r>
    </w:p>
    <w:p>
      <w:r>
        <w:t>Loss function value: 0.95</w:t>
      </w:r>
    </w:p>
    <w:p>
      <w:r>
        <w:t>Action path: NORTH</w:t>
      </w:r>
    </w:p>
    <w:p>
      <w:r>
        <w:t>Statement: Given that in state 477 the agent chose to travel EAST on row 4 in what state would it have travelled EAST on row 3 instead?</w:t>
        <w:br/>
        <w:t xml:space="preserve">  In state [3,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478, 478, 498, 398</w:t>
      </w:r>
    </w:p>
    <w:p>
      <w:r>
        <w:t>Loss function value: 0.9</w:t>
      </w:r>
    </w:p>
    <w:p>
      <w:r>
        <w:t>Action path: EAST, NORTH</w:t>
      </w:r>
    </w:p>
    <w:p>
      <w:r>
        <w:t>Statement: Given that in state 478 the agent chose to travel NORTH on column 3 in what state would it have travelled NORTH on column 4 instead?</w:t>
        <w:br/>
        <w:t xml:space="preserve">  In state [3,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481, 481, 461</w:t>
      </w:r>
    </w:p>
    <w:p>
      <w:r>
        <w:t>Loss function value: 0.95</w:t>
      </w:r>
    </w:p>
    <w:p>
      <w:r>
        <w:t>Action path: WEST</w:t>
      </w:r>
    </w:p>
    <w:p>
      <w:r>
        <w:t>Statement: Given that in state 481 the agent chose to travel NORTH on column 4 in what state would it have travelled NORTH on column 3 instead?</w:t>
        <w:br/>
        <w:t xml:space="preserve">  In state [4,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482, 482, 462</w:t>
      </w:r>
    </w:p>
    <w:p>
      <w:r>
        <w:t>Loss function value: 0.95</w:t>
      </w:r>
    </w:p>
    <w:p>
      <w:r>
        <w:t>Action path: WEST</w:t>
      </w:r>
    </w:p>
    <w:p>
      <w:r>
        <w:t>Statement: Given that in state 482 the agent chose to travel NORTH on column 4 in what state would it have travelled NORTH on column 3 instead?</w:t>
        <w:br/>
        <w:t xml:space="preserve">  In state [4,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483, 483, 383, 283</w:t>
      </w:r>
    </w:p>
    <w:p>
      <w:r>
        <w:t>Loss function value: 0.9</w:t>
      </w:r>
    </w:p>
    <w:p>
      <w:r>
        <w:t>Action path: NORTH, NORTH</w:t>
      </w:r>
    </w:p>
    <w:p>
      <w:r>
        <w:t>Statement: Given that in state 483 the agent chose to travel WEST on row 4 in what state would it have travelled WEST on row 2 instead?</w:t>
        <w:br/>
        <w:t xml:space="preserve">  In state [2,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484, 484, 464</w:t>
      </w:r>
    </w:p>
    <w:p>
      <w:r>
        <w:t>Loss function value: 0.95</w:t>
      </w:r>
    </w:p>
    <w:p>
      <w:r>
        <w:t>Action path: WEST</w:t>
      </w:r>
    </w:p>
    <w:p>
      <w:r>
        <w:t>Statement: Given that in state 484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486, 486, 466</w:t>
      </w:r>
    </w:p>
    <w:p>
      <w:r>
        <w:t>Loss function value: 0.95</w:t>
      </w:r>
    </w:p>
    <w:p>
      <w:r>
        <w:t>Action path: WEST</w:t>
      </w:r>
    </w:p>
    <w:p>
      <w:r>
        <w:t>Statement: Given that in state 486 the agent chose to travel NORTH on column 4 in what state would it have travelled NORTH on column 3 instead?</w:t>
        <w:br/>
        <w:t xml:space="preserve">  In state [4,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487, 487, 467</w:t>
      </w:r>
    </w:p>
    <w:p>
      <w:r>
        <w:t>Loss function value: 0.95</w:t>
      </w:r>
    </w:p>
    <w:p>
      <w:r>
        <w:t>Action path: WEST</w:t>
      </w:r>
    </w:p>
    <w:p>
      <w:r>
        <w:t>Statement: Given that in state 487 the agent chose to travel NORTH on column 4 in what state would it have travelled NORTH on column 3 instead?</w:t>
        <w:br/>
        <w:t xml:space="preserve">  In state [4,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488, 488, 388, 288</w:t>
      </w:r>
    </w:p>
    <w:p>
      <w:r>
        <w:t>Loss function value: 0.9</w:t>
      </w:r>
    </w:p>
    <w:p>
      <w:r>
        <w:t>Action path: NORTH, NORTH</w:t>
      </w:r>
    </w:p>
    <w:p>
      <w:r>
        <w:t>Statement: Given that in state 488 the agent chose to travel WEST on row 4 in what state would it have travelled WEST on row 2 instead?</w:t>
        <w:br/>
        <w:t xml:space="preserve">  In state [2, 4,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489, 489, 389</w:t>
      </w:r>
    </w:p>
    <w:p>
      <w:r>
        <w:t>Loss function value: 0.95</w:t>
      </w:r>
    </w:p>
    <w:p>
      <w:r>
        <w:t>Action path: NORTH</w:t>
      </w:r>
    </w:p>
    <w:p>
      <w:r>
        <w:t>Statement: Given that in state 489 the agent chose to travel WEST on row 4 in what state would it have travelled WEST on row 3 instead?</w:t>
        <w:br/>
        <w:t xml:space="preserve">  In state [3, 4,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491, 491, 471</w:t>
      </w:r>
    </w:p>
    <w:p>
      <w:r>
        <w:t>Loss function value: 0.95</w:t>
      </w:r>
    </w:p>
    <w:p>
      <w:r>
        <w:t>Action path: WEST</w:t>
      </w:r>
    </w:p>
    <w:p>
      <w:r>
        <w:t>Statement: Given that in state 491 the agent chose to travel NORTH on column 4 in what state would it have travelled NORTH on column 3 instead?</w:t>
        <w:br/>
        <w:t xml:space="preserve">  In state [4,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492, 492, 392</w:t>
      </w:r>
    </w:p>
    <w:p>
      <w:r>
        <w:t>Loss function value: 0.95</w:t>
      </w:r>
    </w:p>
    <w:p>
      <w:r>
        <w:t>Action path: NORTH</w:t>
      </w:r>
    </w:p>
    <w:p>
      <w:r>
        <w:t>Statement: Given that in state 492 the agent chose to travel WEST on row 4 in what state would it have travelled WEST on row 3 instead?</w:t>
        <w:br/>
        <w:t xml:space="preserve">  In state [3,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493, 493, 393, 293</w:t>
      </w:r>
    </w:p>
    <w:p>
      <w:r>
        <w:t>Loss function value: 0.9</w:t>
      </w:r>
    </w:p>
    <w:p>
      <w:r>
        <w:t>Action path: NORTH, NORTH</w:t>
      </w:r>
    </w:p>
    <w:p>
      <w:r>
        <w:t>Statement: Given that in state 493 the agent chose to travel WEST on row 4 in what state would it have travelled WEST on row 2 instead?</w:t>
        <w:br/>
        <w:t xml:space="preserve">  In state [2,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494, 494, 394, 294</w:t>
      </w:r>
    </w:p>
    <w:p>
      <w:r>
        <w:t>Loss function value: 0.9</w:t>
      </w:r>
    </w:p>
    <w:p>
      <w:r>
        <w:t>Action path: NORTH, NORTH</w:t>
      </w:r>
    </w:p>
    <w:p>
      <w:r>
        <w:t>Statement: Given that in state 494 the agent chose to travel WEST on row 4 in what state would it have travelled WEST on row 2 instead?</w:t>
        <w:br/>
        <w:t xml:space="preserve">  In state [2,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496, 496, 476</w:t>
      </w:r>
    </w:p>
    <w:p>
      <w:r>
        <w:t>Loss function value: 0.95</w:t>
      </w:r>
    </w:p>
    <w:p>
      <w:r>
        <w:t>Action path: WEST</w:t>
      </w:r>
    </w:p>
    <w:p>
      <w:r>
        <w:t>Statement: Given that in state 496 the agent chose to travel NORTH on column 4 in what state would it have travelled NORTH on column 3 instead?</w:t>
        <w:br/>
        <w:t xml:space="preserve">  In state [4,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497, 497, 397, 297, 277, 257, 357</w:t>
      </w:r>
    </w:p>
    <w:p>
      <w:r>
        <w:t>Loss function value: 0.75</w:t>
      </w:r>
    </w:p>
    <w:p>
      <w:r>
        <w:t>Action path: NORTH, NORTH, WEST, WEST, SOUTH</w:t>
      </w:r>
    </w:p>
    <w:p>
      <w:r>
        <w:t>Statement: Given that in state 497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398, 298</w:t>
      </w:r>
    </w:p>
    <w:p>
      <w:r>
        <w:t>Loss function value: 0.9</w:t>
      </w:r>
    </w:p>
    <w:p>
      <w:r>
        <w:t>Action path: NORTH, NORTH</w:t>
      </w:r>
    </w:p>
    <w:p>
      <w:r>
        <w:t>Statement: Given that in state 498 the agent chose to travel WEST on row 4 in what state would it have travelled WEST on row 2 instead?</w:t>
        <w:br/>
        <w:t xml:space="preserve">  In state [2,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399, 299, 199</w:t>
      </w:r>
    </w:p>
    <w:p>
      <w:r>
        <w:t>Loss function value: 0.85</w:t>
      </w:r>
    </w:p>
    <w:p>
      <w:r>
        <w:t>Action path: NORTH, NORTH, NORTH</w:t>
      </w:r>
    </w:p>
    <w:p>
      <w:r>
        <w:t>Statement: Given that in state 499 the agent chose to travel WEST on row 4 in what state would it have travelled WEST on row 1 instead?</w:t>
        <w:br/>
        <w:t xml:space="preserve">  In state [1,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t>CF Accuracy: 0.9410112359550562in mode NETACTION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