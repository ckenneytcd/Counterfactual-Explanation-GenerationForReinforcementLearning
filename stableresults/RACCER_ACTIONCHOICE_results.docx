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427, 427, 327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427 the agent chose NORTH in what state would it chose EAST? </w:t>
        <w:br/>
        <w:t>In state 327: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467, 467, 367, 267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467 the agent chose NORTH in what state would it chose EAST? </w:t>
        <w:br/>
        <w:t>In state 267: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176, 156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276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376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276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186, 186, 86, 98, 78, 58</w:t>
      </w:r>
    </w:p>
    <w:p>
      <w:r>
        <w:t>Loss function value: 0.84</w:t>
      </w:r>
    </w:p>
    <w:p>
      <w:r>
        <w:t>Action path: NORTH, PICKUP, WEST, WEST</w:t>
      </w:r>
    </w:p>
    <w:p>
      <w:r>
        <w:t xml:space="preserve">Statement: Given that in state 186 the agent chose NORTH in what state would it chose SOUTH? </w:t>
        <w:br/>
        <w:t>In state 58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186, 186, 86, 98</w:t>
      </w:r>
    </w:p>
    <w:p>
      <w:r>
        <w:t>Loss function value: 0.92</w:t>
      </w:r>
    </w:p>
    <w:p>
      <w:r>
        <w:t>Action path: NORTH, PICKUP</w:t>
      </w:r>
    </w:p>
    <w:p>
      <w:r>
        <w:t xml:space="preserve">Statement: Given that in state 186 the agent chose NORTH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318, 318, 218, 238, 338</w:t>
      </w:r>
    </w:p>
    <w:p>
      <w:r>
        <w:t>Loss function value: 0.88</w:t>
      </w:r>
    </w:p>
    <w:p>
      <w:r>
        <w:t>Action path: NORTH, EAST, SOUTH</w:t>
      </w:r>
    </w:p>
    <w:p>
      <w:r>
        <w:t xml:space="preserve">Statement: Given that in state 318 the agent chose SOUTH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372, 372, 472, 476</w:t>
      </w:r>
    </w:p>
    <w:p>
      <w:r>
        <w:t>Loss function value: 0.92</w:t>
      </w:r>
    </w:p>
    <w:p>
      <w:r>
        <w:t>Action path: SOUTH, PICKUP</w:t>
      </w:r>
    </w:p>
    <w:p>
      <w:r>
        <w:t xml:space="preserve">Statement: Given that in state 372 the agent chose SOUTH in what state would it chose NORTH? </w:t>
        <w:br/>
        <w:t>In state 476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372, 372, 272, 252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372 the agent chose SOUTH in what state would it chose EAST? </w:t>
        <w:br/>
        <w:t>In state 252: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66, 66, 86, 98, 78, 58</w:t>
      </w:r>
    </w:p>
    <w:p>
      <w:r>
        <w:t>Loss function value: 0.84</w:t>
      </w:r>
    </w:p>
    <w:p>
      <w:r>
        <w:t>Action path: EAST, PICKUP, WEST, WEST</w:t>
      </w:r>
    </w:p>
    <w:p>
      <w:r>
        <w:t xml:space="preserve">Statement: Given that in state 66 the agent chose EAST in what state would it chose SOUTH? </w:t>
        <w:br/>
        <w:t>In state 58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66, 66, 86, 98</w:t>
      </w:r>
    </w:p>
    <w:p>
      <w:r>
        <w:t>Loss function value: 0.92</w:t>
      </w:r>
    </w:p>
    <w:p>
      <w:r>
        <w:t>Action path: EAST, PICKUP</w:t>
      </w:r>
    </w:p>
    <w:p>
      <w:r>
        <w:t xml:space="preserve">Statement: Given that in state 66 the agent chose EAST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388, 388, 288, 188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388 the agent chose NORTH in what state would it chose SOUTH? </w:t>
        <w:br/>
        <w:t>In state 188: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388, 388, 488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388 the agent chose NORTH in what state would it chose WEST? </w:t>
        <w:br/>
        <w:t>In state 488: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194, 194, 174, 274, 254, 354</w:t>
      </w:r>
    </w:p>
    <w:p>
      <w:r>
        <w:t>Loss function value: 0.84</w:t>
      </w:r>
    </w:p>
    <w:p>
      <w:r>
        <w:t>Action path: WEST, SOUTH, WEST, SOUTH</w:t>
      </w:r>
    </w:p>
    <w:p>
      <w:r>
        <w:t xml:space="preserve">Statement: Given that in state 194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194, 194, 294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194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119, 119, 139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119 the agent chose EAST in what state would it chose SOUTH? </w:t>
        <w:br/>
        <w:t>In state 139: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119, 119, 219, 319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119 the agent chose EAST in what state would it chose NORTH? </w:t>
        <w:br/>
        <w:t>In state 319: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237, 137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337 the agent chose NORTH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237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337 the agent chose NORTH in what state would it chose EAST? </w:t>
        <w:br/>
        <w:t>In state 237: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101, 101, 1, 17, 37</w:t>
      </w:r>
    </w:p>
    <w:p>
      <w:r>
        <w:t>Loss function value: 0.88</w:t>
      </w:r>
    </w:p>
    <w:p>
      <w:r>
        <w:t>Action path: NORTH, PICKUP, EAST</w:t>
      </w:r>
    </w:p>
    <w:p>
      <w:r>
        <w:t xml:space="preserve">Statement: Given that in state 101 the agent chose NORTH in what state would it chose SOUTH? </w:t>
        <w:br/>
        <w:t>In state 37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101, 101, 1, 17</w:t>
      </w:r>
    </w:p>
    <w:p>
      <w:r>
        <w:t>Loss function value: 0.92</w:t>
      </w:r>
    </w:p>
    <w:p>
      <w:r>
        <w:t>Action path: NORTH, PICKUP</w:t>
      </w:r>
    </w:p>
    <w:p>
      <w:r>
        <w:t xml:space="preserve">Statement: Given that in state 101 the agent chose NORTH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252, 352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152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252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152 the agent chose SOUTH in what state would it chose EAST? </w:t>
        <w:br/>
        <w:t>In state 252: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158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178 the agent chose WEST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278, 378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178 the agent chose WEST in what state would it chose NORTH? </w:t>
        <w:br/>
        <w:t>In state 378: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308, 308, 408, 416</w:t>
      </w:r>
    </w:p>
    <w:p>
      <w:r>
        <w:t>Loss function value: 0.92</w:t>
      </w:r>
    </w:p>
    <w:p>
      <w:r>
        <w:t>Action path: SOUTH, PICKUP</w:t>
      </w:r>
    </w:p>
    <w:p>
      <w:r>
        <w:t xml:space="preserve">Statement: Given that in state 308 the agent chose SOUTH in what state would it chose NORTH? </w:t>
        <w:br/>
        <w:t>In state 416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286, 286, 266, 246, 226, 126</w:t>
      </w:r>
    </w:p>
    <w:p>
      <w:r>
        <w:t>Loss function value: 0.84</w:t>
      </w:r>
    </w:p>
    <w:p>
      <w:r>
        <w:t>Action path: WEST, WEST, WEST, NORTH</w:t>
      </w:r>
    </w:p>
    <w:p>
      <w:r>
        <w:t xml:space="preserve">Statement: Given that in state 286 the agent chose NORTH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286, 286, 186, 86, 98</w:t>
      </w:r>
    </w:p>
    <w:p>
      <w:r>
        <w:t>Loss function value: 0.88</w:t>
      </w:r>
    </w:p>
    <w:p>
      <w:r>
        <w:t>Action path: NORTH, NORTH, PICKUP</w:t>
      </w:r>
    </w:p>
    <w:p>
      <w:r>
        <w:t xml:space="preserve">Statement: Given that in state 286 the agent chose NORTH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397, 397, 297, 197, 97, 77, 57</w:t>
      </w:r>
    </w:p>
    <w:p>
      <w:r>
        <w:t>Loss function value: 0.8</w:t>
      </w:r>
    </w:p>
    <w:p>
      <w:r>
        <w:t>Action path: NORTH, NORTH, NORTH, WEST, WEST</w:t>
      </w:r>
    </w:p>
    <w:p>
      <w:r>
        <w:t xml:space="preserve">Statement: Given that in state 397 the agent chose NORTH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16, 16, 36, 136, 236, 256, 156</w:t>
      </w:r>
    </w:p>
    <w:p>
      <w:r>
        <w:t>Loss function value: 0.8</w:t>
      </w:r>
    </w:p>
    <w:p>
      <w:r>
        <w:t>Action path: EAST, SOUTH, SOUTH, EAST, NORTH</w:t>
      </w:r>
    </w:p>
    <w:p>
      <w:r>
        <w:t xml:space="preserve">Statement: Given that in state 16 the agent chose DROPOFF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284, 284, 264, 244, 224, 124</w:t>
      </w:r>
    </w:p>
    <w:p>
      <w:r>
        <w:t>Loss function value: 0.84</w:t>
      </w:r>
    </w:p>
    <w:p>
      <w:r>
        <w:t>Action path: WEST, WEST, WEST, NORTH</w:t>
      </w:r>
    </w:p>
    <w:p>
      <w:r>
        <w:t xml:space="preserve">Statement: Given that in state 284 the agent chose NORTH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284, 284, 184, 84, 96</w:t>
      </w:r>
    </w:p>
    <w:p>
      <w:r>
        <w:t>Loss function value: 0.88</w:t>
      </w:r>
    </w:p>
    <w:p>
      <w:r>
        <w:t>Action path: NORTH, NORTH, PICKUP</w:t>
      </w:r>
    </w:p>
    <w:p>
      <w:r>
        <w:t xml:space="preserve">Statement: Given that in state 284 the agent chose NORTH in what state would it chose WEST? </w:t>
        <w:br/>
        <w:t>In state 96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177, 77, 57</w:t>
      </w:r>
    </w:p>
    <w:p>
      <w:r>
        <w:t>Loss function value: 0.88</w:t>
      </w:r>
    </w:p>
    <w:p>
      <w:r>
        <w:t>Action path: NORTH, NORTH, WEST</w:t>
      </w:r>
    </w:p>
    <w:p>
      <w:r>
        <w:t xml:space="preserve">Statement: Given that in state 277 the agent chose EAST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297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277 the agent chose EAST in what state would it chose NORTH? </w:t>
        <w:br/>
        <w:t>In state 297: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7, 7, 107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7 the agent chose SOUTH in what state would it chose EAST? </w:t>
        <w:br/>
        <w:t>In state 107: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149, 149, 249, 349, 329</w:t>
      </w:r>
    </w:p>
    <w:p>
      <w:r>
        <w:t>Loss function value: 0.88</w:t>
      </w:r>
    </w:p>
    <w:p>
      <w:r>
        <w:t>Action path: SOUTH, SOUTH, WEST</w:t>
      </w:r>
    </w:p>
    <w:p>
      <w:r>
        <w:t xml:space="preserve">Statement: Given that in state 149 the agent chose SOUTH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149, 149, 249, 229, 209, 309, 409, 417, 317, 217</w:t>
      </w:r>
    </w:p>
    <w:p>
      <w:r>
        <w:t>Loss function value: 0.6799999999999999</w:t>
      </w:r>
    </w:p>
    <w:p>
      <w:r>
        <w:t>Action path: SOUTH, WEST, WEST, SOUTH, SOUTH, PICKUP, NORTH, NORTH</w:t>
      </w:r>
    </w:p>
    <w:p>
      <w:r>
        <w:t xml:space="preserve">Statement: Given that in state 149 the agent chose SOUTH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393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293 the agent chose WEST in what state would it chose SOUTH? </w:t>
        <w:br/>
        <w:t>In state 393: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273, 253, 353</w:t>
      </w:r>
    </w:p>
    <w:p>
      <w:r>
        <w:t>Loss function value: 0.88</w:t>
      </w:r>
    </w:p>
    <w:p>
      <w:r>
        <w:t>Action path: WEST, WEST, SOUTH</w:t>
      </w:r>
    </w:p>
    <w:p>
      <w:r>
        <w:t xml:space="preserve">Statement: Given that in state 293 the agent chose WEST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62, 62, 162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62 the agent chose SOUTH in what state would it chose WEST? </w:t>
        <w:br/>
        <w:t>In state 162: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243, 143</w:t>
      </w:r>
    </w:p>
    <w:p>
      <w:r>
        <w:t>Loss function value: 0.92</w:t>
      </w:r>
    </w:p>
    <w:p>
      <w:r>
        <w:t>Action path: EAST, NORTH</w:t>
      </w:r>
    </w:p>
    <w:p>
      <w:r>
        <w:t xml:space="preserve">Statement: Given that in state 223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203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223 the agent chose WEST in what state would it chose NORTH? </w:t>
        <w:br/>
        <w:t>In state 203: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223, 223, 123, 23, 3, 19</w:t>
      </w:r>
    </w:p>
    <w:p>
      <w:r>
        <w:t>Loss function value: 0.84</w:t>
      </w:r>
    </w:p>
    <w:p>
      <w:r>
        <w:t>Action path: NORTH, NORTH, WEST, PICKUP</w:t>
      </w:r>
    </w:p>
    <w:p>
      <w:r>
        <w:t xml:space="preserve">Statement: Given that in state 223 the agent chose WEST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223, 243, 143</w:t>
      </w:r>
    </w:p>
    <w:p>
      <w:r>
        <w:t>Loss function value: 0.88</w:t>
      </w:r>
    </w:p>
    <w:p>
      <w:r>
        <w:t>Action path: SOUTH, EAST, NORTH</w:t>
      </w:r>
    </w:p>
    <w:p>
      <w:r>
        <w:t xml:space="preserve">Statement: Given that in state 123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103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123 the agent chose WEST in what state would it chose NORTH? </w:t>
        <w:br/>
        <w:t>In state 103: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44, 44, 144, 244, 224, 124</w:t>
      </w:r>
    </w:p>
    <w:p>
      <w:r>
        <w:t>Loss function value: 0.84</w:t>
      </w:r>
    </w:p>
    <w:p>
      <w:r>
        <w:t>Action path: SOUTH, SOUTH, WEST, NORTH</w:t>
      </w:r>
    </w:p>
    <w:p>
      <w:r>
        <w:t xml:space="preserve">Statement: Given that in state 44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227, 127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327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427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327 the agent chose EAST in what state would it chose NORTH? </w:t>
        <w:br/>
        <w:t>In state 427: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211, 211, 231, 331</w:t>
      </w:r>
    </w:p>
    <w:p>
      <w:r>
        <w:t>Loss function value: 0.92</w:t>
      </w:r>
    </w:p>
    <w:p>
      <w:r>
        <w:t>Action path: EAST, SOUTH</w:t>
      </w:r>
    </w:p>
    <w:p>
      <w:r>
        <w:t xml:space="preserve">Statement: Given that in state 211 the agent chose SOUTH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211, 211, 311, 411, 419, 319, 219</w:t>
      </w:r>
    </w:p>
    <w:p>
      <w:r>
        <w:t>Loss function value: 0.8</w:t>
      </w:r>
    </w:p>
    <w:p>
      <w:r>
        <w:t>Action path: SOUTH, SOUTH, PICKUP, NORTH, NORTH</w:t>
      </w:r>
    </w:p>
    <w:p>
      <w:r>
        <w:t xml:space="preserve">Statement: Given that in state 211 the agent chose SOUTH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226, 126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326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346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326 the agent chose EAST in what state would it chose NORTH? </w:t>
        <w:br/>
        <w:t>In state 346: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369, 369, 269, 169, 149</w:t>
      </w:r>
    </w:p>
    <w:p>
      <w:r>
        <w:t>Loss function value: 0.88</w:t>
      </w:r>
    </w:p>
    <w:p>
      <w:r>
        <w:t>Action path: NORTH, NORTH, WEST</w:t>
      </w:r>
    </w:p>
    <w:p>
      <w:r>
        <w:t xml:space="preserve">Statement: Given that in state 369 the agent chose NORTH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369, 369, 269, 249, 229, 209, 309, 409, 417, 317, 217</w:t>
      </w:r>
    </w:p>
    <w:p>
      <w:r>
        <w:t>Loss function value: 0.64</w:t>
      </w:r>
    </w:p>
    <w:p>
      <w:r>
        <w:t>Action path: NORTH, WEST, WEST, WEST, SOUTH, SOUTH, PICKUP, NORTH, NORTH</w:t>
      </w:r>
    </w:p>
    <w:p>
      <w:r>
        <w:t xml:space="preserve">Statement: Given that in state 369 the agent chose NORTH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98, 98, 78, 58</w:t>
      </w:r>
    </w:p>
    <w:p>
      <w:r>
        <w:t>Loss function value: 0.92</w:t>
      </w:r>
    </w:p>
    <w:p>
      <w:r>
        <w:t>Action path: WEST, WEST</w:t>
      </w:r>
    </w:p>
    <w:p>
      <w:r>
        <w:t xml:space="preserve">Statement: Given that in state 98 the agent chose WEST in what state would it chose SOUTH? </w:t>
        <w:br/>
        <w:t>In state 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398, 398, 378, 278, 258, 158</w:t>
      </w:r>
    </w:p>
    <w:p>
      <w:r>
        <w:t>Loss function value: 0.84</w:t>
      </w:r>
    </w:p>
    <w:p>
      <w:r>
        <w:t>Action path: WEST, NORTH, WEST, NORTH</w:t>
      </w:r>
    </w:p>
    <w:p>
      <w:r>
        <w:t xml:space="preserve">Statement: Given that in state 398 the agent chose NORTH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398, 398, 298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398 the agent chose NORTH in what state would it chose WEST? </w:t>
        <w:br/>
        <w:t>In state 298: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357, 357, 257, 237, 137</w:t>
      </w:r>
    </w:p>
    <w:p>
      <w:r>
        <w:t>Loss function value: 0.88</w:t>
      </w:r>
    </w:p>
    <w:p>
      <w:r>
        <w:t>Action path: NORTH, WEST, NORTH</w:t>
      </w:r>
    </w:p>
    <w:p>
      <w:r>
        <w:t xml:space="preserve">Statement: Given that in state 357 the agent chose NORTH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247, 227, 127</w:t>
      </w:r>
    </w:p>
    <w:p>
      <w:r>
        <w:t>Loss function value: 0.88</w:t>
      </w:r>
    </w:p>
    <w:p>
      <w:r>
        <w:t>Action path: WEST, WEST, NORTH</w:t>
      </w:r>
    </w:p>
    <w:p>
      <w:r>
        <w:t xml:space="preserve">Statement: Given that in state 267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367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267 the agent chose EAST in what state would it chose NORTH? </w:t>
        <w:br/>
        <w:t>In state 367: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267, 267, 167, 67, 87, 99</w:t>
      </w:r>
    </w:p>
    <w:p>
      <w:r>
        <w:t>Loss function value: 0.84</w:t>
      </w:r>
    </w:p>
    <w:p>
      <w:r>
        <w:t>Action path: NORTH, NORTH, EAST, PICKUP</w:t>
      </w:r>
    </w:p>
    <w:p>
      <w:r>
        <w:t xml:space="preserve">Statement: Given that in state 267 the agent chose EAST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499, 499, 399, 379, 279, 259, 359</w:t>
      </w:r>
    </w:p>
    <w:p>
      <w:r>
        <w:t>Loss function value: 0.8</w:t>
      </w:r>
    </w:p>
    <w:p>
      <w:r>
        <w:t>Action path: NORTH, WEST, NORTH, WEST, SOUTH</w:t>
      </w:r>
    </w:p>
    <w:p>
      <w:r>
        <w:t xml:space="preserve">Statement: Given that in state 499 the agent chose WEST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374, 374, 474, 478</w:t>
      </w:r>
    </w:p>
    <w:p>
      <w:r>
        <w:t>Loss function value: 0.92</w:t>
      </w:r>
    </w:p>
    <w:p>
      <w:r>
        <w:t>Action path: SOUTH, PICKUP</w:t>
      </w:r>
    </w:p>
    <w:p>
      <w:r>
        <w:t xml:space="preserve">Statement: Given that in state 374 the agent chose SOUTH in what state would it chose NORTH? </w:t>
        <w:br/>
        <w:t>In state 478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374, 374, 274, 254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374 the agent chose SOUTH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299, 299, 279, 259, 359</w:t>
      </w:r>
    </w:p>
    <w:p>
      <w:r>
        <w:t>Loss function value: 0.88</w:t>
      </w:r>
    </w:p>
    <w:p>
      <w:r>
        <w:t>Action path: WEST, WEST, SOUTH</w:t>
      </w:r>
    </w:p>
    <w:p>
      <w:r>
        <w:t xml:space="preserve">Statement: Given that in state 299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299, 299, 199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299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67, 67, 87, 99, 79</w:t>
      </w:r>
    </w:p>
    <w:p>
      <w:r>
        <w:t>Loss function value: 0.88</w:t>
      </w:r>
    </w:p>
    <w:p>
      <w:r>
        <w:t>Action path: EAST, PICKUP, WEST</w:t>
      </w:r>
    </w:p>
    <w:p>
      <w:r>
        <w:t xml:space="preserve">Statement: Given that in state 67 the agent chose EAST in what state would it chose SOUTH? </w:t>
        <w:br/>
        <w:t>In state 79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67, 67, 87, 99</w:t>
      </w:r>
    </w:p>
    <w:p>
      <w:r>
        <w:t>Loss function value: 0.92</w:t>
      </w:r>
    </w:p>
    <w:p>
      <w:r>
        <w:t>Action path: EAST, PICKUP</w:t>
      </w:r>
    </w:p>
    <w:p>
      <w:r>
        <w:t xml:space="preserve">Statement: Given that in state 67 the agent chose EAST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251, 151</w:t>
      </w:r>
    </w:p>
    <w:p>
      <w:r>
        <w:t>Loss function value: 0.92</w:t>
      </w:r>
    </w:p>
    <w:p>
      <w:r>
        <w:t>Action path: WEST, NORTH</w:t>
      </w:r>
    </w:p>
    <w:p>
      <w:r>
        <w:t xml:space="preserve">Statement: Given that in state 271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371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271 the agent chose WEST in what state would it chose NORTH? </w:t>
        <w:br/>
        <w:t>In state 371: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271, 271, 251, 231, 211, 311, 411, 419, 319, 219</w:t>
      </w:r>
    </w:p>
    <w:p>
      <w:r>
        <w:t>Loss function value: 0.6799999999999999</w:t>
      </w:r>
    </w:p>
    <w:p>
      <w:r>
        <w:t>Action path: WEST, WEST, WEST, SOUTH, SOUTH, PICKUP, NORTH, NORTH</w:t>
      </w:r>
    </w:p>
    <w:p>
      <w:r>
        <w:t xml:space="preserve">Statement: Given that in state 271 the agent chose WEST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363, 363, 263, 163, 143</w:t>
      </w:r>
    </w:p>
    <w:p>
      <w:r>
        <w:t>Loss function value: 0.88</w:t>
      </w:r>
    </w:p>
    <w:p>
      <w:r>
        <w:t>Action path: NORTH, NORTH, WEST</w:t>
      </w:r>
    </w:p>
    <w:p>
      <w:r>
        <w:t xml:space="preserve">Statement: Given that in state 363 the agent chose NORTH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363, 363, 263, 243, 223, 123, 103, 3, 19</w:t>
      </w:r>
    </w:p>
    <w:p>
      <w:r>
        <w:t>Loss function value: 0.72</w:t>
      </w:r>
    </w:p>
    <w:p>
      <w:r>
        <w:t>Action path: NORTH, WEST, WEST, NORTH, WEST, NORTH, PICKUP</w:t>
      </w:r>
    </w:p>
    <w:p>
      <w:r>
        <w:t xml:space="preserve">Statement: Given that in state 363 the agent chose NORTH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381, 381, 281, 181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381 the agent chose WEST in what state would it chose SOUTH? </w:t>
        <w:br/>
        <w:t>In state 181: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381, 381, 361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381 the agent chose WEST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396, 396, 296, 276, 256, 156</w:t>
      </w:r>
    </w:p>
    <w:p>
      <w:r>
        <w:t>Loss function value: 0.84</w:t>
      </w:r>
    </w:p>
    <w:p>
      <w:r>
        <w:t>Action path: NORTH, WEST, WEST, NORTH</w:t>
      </w:r>
    </w:p>
    <w:p>
      <w:r>
        <w:t xml:space="preserve">Statement: Given that in state 396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396, 396, 376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396 the agent chose WEST in what state would it chose NORTH? </w:t>
        <w:br/>
        <w:t>In state 376: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111, 111, 131, 231, 331</w:t>
      </w:r>
    </w:p>
    <w:p>
      <w:r>
        <w:t>Loss function value: 0.88</w:t>
      </w:r>
    </w:p>
    <w:p>
      <w:r>
        <w:t>Action path: EAST, SOUTH, SOUTH</w:t>
      </w:r>
    </w:p>
    <w:p>
      <w:r>
        <w:t xml:space="preserve">Statement: Given that in state 111 the agent chose SOUTH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111, 111, 211, 311, 411, 419, 319, 219</w:t>
      </w:r>
    </w:p>
    <w:p>
      <w:r>
        <w:t>Loss function value: 0.76</w:t>
      </w:r>
    </w:p>
    <w:p>
      <w:r>
        <w:t>Action path: SOUTH, SOUTH, SOUTH, PICKUP, NORTH, NORTH</w:t>
      </w:r>
    </w:p>
    <w:p>
      <w:r>
        <w:t xml:space="preserve">Statement: Given that in state 111 the agent chose SOUTH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141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241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341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241 the agent chose WEST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241, 241, 221, 121, 101, 1, 17</w:t>
      </w:r>
    </w:p>
    <w:p>
      <w:r>
        <w:t>Loss function value: 0.8</w:t>
      </w:r>
    </w:p>
    <w:p>
      <w:r>
        <w:t>Action path: WEST, NORTH, WEST, NORTH, PICKUP</w:t>
      </w:r>
    </w:p>
    <w:p>
      <w:r>
        <w:t xml:space="preserve">Statement: Given that in state 241 the agent chose WEST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117, 117, 217, 317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117 the agent chose SOUTH in what state would it chose NORTH? </w:t>
        <w:br/>
        <w:t>In state 317: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117, 117, 217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117 the agent chose SOUTH in what state would it chose EAST? </w:t>
        <w:br/>
        <w:t>In state 217: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97, 97, 77, 57</w:t>
      </w:r>
    </w:p>
    <w:p>
      <w:r>
        <w:t>Loss function value: 0.92</w:t>
      </w:r>
    </w:p>
    <w:p>
      <w:r>
        <w:t>Action path: WEST, WEST</w:t>
      </w:r>
    </w:p>
    <w:p>
      <w:r>
        <w:t xml:space="preserve">Statement: Given that in state 97 the agent chose DROPOFF in what state would it chose SOUTH? </w:t>
        <w:br/>
        <w:t>In state 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409, 409, 417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409 the agent chose PICKUP in what state would it chose NORTH? </w:t>
        <w:br/>
        <w:t>In state 417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41, 41, 141, 241, 221, 121, 21, 1, 17</w:t>
      </w:r>
    </w:p>
    <w:p>
      <w:r>
        <w:t>Loss function value: 0.72</w:t>
      </w:r>
    </w:p>
    <w:p>
      <w:r>
        <w:t>Action path: SOUTH, SOUTH, WEST, NORTH, NORTH, WEST, PICKUP</w:t>
      </w:r>
    </w:p>
    <w:p>
      <w:r>
        <w:t xml:space="preserve">Statement: Given that in state 41 the agent chose SOUTH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383, 383, 283, 263, 163, 143</w:t>
      </w:r>
    </w:p>
    <w:p>
      <w:r>
        <w:t>Loss function value: 0.84</w:t>
      </w:r>
    </w:p>
    <w:p>
      <w:r>
        <w:t>Action path: NORTH, WEST, NORTH, WEST</w:t>
      </w:r>
    </w:p>
    <w:p>
      <w:r>
        <w:t xml:space="preserve">Statement: Given that in state 383 the agent chose NORTH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383, 383, 483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383 the agent chose NORTH in what state would it chose WEST? </w:t>
        <w:br/>
        <w:t>In state 483: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447, 447, 347, 247, 147, 47, 67, 87, 99</w:t>
      </w:r>
    </w:p>
    <w:p>
      <w:r>
        <w:t>Loss function value: 0.72</w:t>
      </w:r>
    </w:p>
    <w:p>
      <w:r>
        <w:t>Action path: NORTH, NORTH, NORTH, NORTH, EAST, EAST, PICKUP</w:t>
      </w:r>
    </w:p>
    <w:p>
      <w:r>
        <w:t xml:space="preserve">Statement: Given that in state 447 the agent chose NORTH in what state would it chose WEST? </w:t>
        <w:br/>
        <w:t>In state 99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211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231 the agent chose WEST in what state would it chose SOUTH? </w:t>
        <w:br/>
        <w:t>In state 211: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331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231 the agent chose WEST in what state would it chose NORTH? </w:t>
        <w:br/>
        <w:t>In state 331: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231, 231, 211, 311, 411, 419, 319, 219</w:t>
      </w:r>
    </w:p>
    <w:p>
      <w:r>
        <w:t>Loss function value: 0.76</w:t>
      </w:r>
    </w:p>
    <w:p>
      <w:r>
        <w:t>Action path: WEST, SOUTH, SOUTH, PICKUP, NORTH, NORTH</w:t>
      </w:r>
    </w:p>
    <w:p>
      <w:r>
        <w:t xml:space="preserve">Statement: Given that in state 231 the agent chose WEST in what state would it chose EAST? </w:t>
        <w:br/>
        <w:t>In state 219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241, 141</w:t>
      </w:r>
    </w:p>
    <w:p>
      <w:r>
        <w:t>Loss function value: 0.92</w:t>
      </w:r>
    </w:p>
    <w:p>
      <w:r>
        <w:t>Action path: EAST, NORTH</w:t>
      </w:r>
    </w:p>
    <w:p>
      <w:r>
        <w:t xml:space="preserve">Statement: Given that in state 221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201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221 the agent chose WEST in what state would it chose NORTH? </w:t>
        <w:br/>
        <w:t>In state 201: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221, 221, 121, 21, 1, 17</w:t>
      </w:r>
    </w:p>
    <w:p>
      <w:r>
        <w:t>Loss function value: 0.84</w:t>
      </w:r>
    </w:p>
    <w:p>
      <w:r>
        <w:t>Action path: NORTH, NORTH, WEST, PICKUP</w:t>
      </w:r>
    </w:p>
    <w:p>
      <w:r>
        <w:t xml:space="preserve">Statement: Given that in state 221 the agent chose WEST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341, 341, 241, 141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341 the agent chose NORTH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341, 341, 241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341 the agent chose NORTH in what state would it chose WEST? </w:t>
        <w:br/>
        <w:t>In state 241: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49, 49, 149, 249, 229, 209, 309, 409, 417, 317, 217</w:t>
      </w:r>
    </w:p>
    <w:p>
      <w:r>
        <w:t>Loss function value: 0.64</w:t>
      </w:r>
    </w:p>
    <w:p>
      <w:r>
        <w:t>Action path: SOUTH, SOUTH, WEST, WEST, SOUTH, SOUTH, PICKUP, NORTH, NORTH</w:t>
      </w:r>
    </w:p>
    <w:p>
      <w:r>
        <w:t xml:space="preserve">Statement: Given that in state 49 the agent chose SOUTH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6, 6, 106, 206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6 the agent chose SOUTH in what state would it chose EAST? </w:t>
        <w:br/>
        <w:t>In state 206: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153, 253, 353</w:t>
      </w:r>
    </w:p>
    <w:p>
      <w:r>
        <w:t>Loss function value: 0.88</w:t>
      </w:r>
    </w:p>
    <w:p>
      <w:r>
        <w:t>Action path: WEST, SOUTH, SOUTH</w:t>
      </w:r>
    </w:p>
    <w:p>
      <w:r>
        <w:t xml:space="preserve">Statement: Given that in state 173 the agent chose SOUTH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153, 253</w:t>
      </w:r>
    </w:p>
    <w:p>
      <w:r>
        <w:t>Loss function value: 0.92</w:t>
      </w:r>
    </w:p>
    <w:p>
      <w:r>
        <w:t>Action path: WEST, SOUTH</w:t>
      </w:r>
    </w:p>
    <w:p>
      <w:r>
        <w:t xml:space="preserve">Statement: Given that in state 173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273, 293</w:t>
      </w:r>
    </w:p>
    <w:p>
      <w:r>
        <w:t>Loss function value: 0.92</w:t>
      </w:r>
    </w:p>
    <w:p>
      <w:r>
        <w:t>Action path: SOUTH, EAST</w:t>
      </w:r>
    </w:p>
    <w:p>
      <w:r>
        <w:t xml:space="preserve">Statement: Given that in state 173 the agent chose SOUTH in what state would it chose WEST? </w:t>
        <w:br/>
        <w:t>In state 293: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392, 392, 372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392 the agent chose WEST in what state would it chose SOUTH? </w:t>
        <w:br/>
        <w:t>In state 372: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392, 392, 372, 472, 476</w:t>
      </w:r>
    </w:p>
    <w:p>
      <w:r>
        <w:t>Loss function value: 0.88</w:t>
      </w:r>
    </w:p>
    <w:p>
      <w:r>
        <w:t>Action path: WEST, SOUTH, PICKUP</w:t>
      </w:r>
    </w:p>
    <w:p>
      <w:r>
        <w:t xml:space="preserve">Statement: Given that in state 392 the agent chose WEST in what state would it chose NORTH? </w:t>
        <w:br/>
        <w:t>In state 476 where the passanger location is now In Taxi: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53, 53, 153, 253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53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274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254 the agent chose EAST in what state would it chose SOUTH? </w:t>
        <w:br/>
        <w:t>In state 274: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254 the agent chose EAST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274, 294</w:t>
      </w:r>
    </w:p>
    <w:p>
      <w:r>
        <w:t>Loss function value: 0.92</w:t>
      </w:r>
    </w:p>
    <w:p>
      <w:r>
        <w:t>Action path: EAST, EAST</w:t>
      </w:r>
    </w:p>
    <w:p>
      <w:r>
        <w:t xml:space="preserve">Statement: Given that in state 254 the agent chose EAST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34, 34, 134, 234, 254, 274, 294</w:t>
      </w:r>
    </w:p>
    <w:p>
      <w:r>
        <w:t>Loss function value: 0.8</w:t>
      </w:r>
    </w:p>
    <w:p>
      <w:r>
        <w:t>Action path: SOUTH, SOUTH, EAST, EAST, EAST</w:t>
      </w:r>
    </w:p>
    <w:p>
      <w:r>
        <w:t xml:space="preserve">Statement: Given that in state 34 the agent chose SOUTH in what state would it chose WEST? </w:t>
        <w:br/>
        <w:t>In state 294: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259, 359</w:t>
      </w:r>
    </w:p>
    <w:p>
      <w:r>
        <w:t>Loss function value: 0.92</w:t>
      </w:r>
    </w:p>
    <w:p>
      <w:r>
        <w:t>Action path: WEST, SOUTH</w:t>
      </w:r>
    </w:p>
    <w:p>
      <w:r>
        <w:t xml:space="preserve">Statement: Given that in state 279 the agent chose SOUTH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259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279 the agent chose SOUTH in what state would it chose EAST? </w:t>
        <w:br/>
        <w:t>In state 259: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179, 199</w:t>
      </w:r>
    </w:p>
    <w:p>
      <w:r>
        <w:t>Loss function value: 0.92</w:t>
      </w:r>
    </w:p>
    <w:p>
      <w:r>
        <w:t>Action path: NORTH, EAST</w:t>
      </w:r>
    </w:p>
    <w:p>
      <w:r>
        <w:t xml:space="preserve">Statement: Given that in state 279 the agent chose SOUTH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104, 124</w:t>
      </w:r>
    </w:p>
    <w:p>
      <w:r>
        <w:t>Loss function value: 0.92</w:t>
      </w:r>
    </w:p>
    <w:p>
      <w:r>
        <w:t>Action path: NORTH, EAST</w:t>
      </w:r>
    </w:p>
    <w:p>
      <w:r>
        <w:t xml:space="preserve">Statement: Given that in state 204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304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204 the agent chose EAST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202, 202, 222, 242, 142</w:t>
      </w:r>
    </w:p>
    <w:p>
      <w:r>
        <w:t>Loss function value: 0.88</w:t>
      </w:r>
    </w:p>
    <w:p>
      <w:r>
        <w:t>Action path: EAST, EAST, NORTH</w:t>
      </w:r>
    </w:p>
    <w:p>
      <w:r>
        <w:t xml:space="preserve">Statement: Given that in state 202 the agent chose NORTH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242, 142</w:t>
      </w:r>
    </w:p>
    <w:p>
      <w:r>
        <w:t>Loss function value: 0.92</w:t>
      </w:r>
    </w:p>
    <w:p>
      <w:r>
        <w:t>Action path: EAST, NORTH</w:t>
      </w:r>
    </w:p>
    <w:p>
      <w:r>
        <w:t xml:space="preserve">Statement: Given that in state 222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202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222 the agent chose WEST in what state would it chose NORTH? </w:t>
        <w:br/>
        <w:t>In state 202: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232, 332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132 the agent chose SOUTH in what state would it chose NORTH? </w:t>
        <w:br/>
        <w:t>In state 332: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232, 252, 272, 292, 392</w:t>
      </w:r>
    </w:p>
    <w:p>
      <w:r>
        <w:t>Loss function value: 0.8</w:t>
      </w:r>
    </w:p>
    <w:p>
      <w:r>
        <w:t>Action path: SOUTH, EAST, EAST, EAST, SOUTH</w:t>
      </w:r>
    </w:p>
    <w:p>
      <w:r>
        <w:t xml:space="preserve">Statement: Given that in state 132 the agent chose SOUTH in what state would it chose WEST? </w:t>
        <w:br/>
        <w:t>In state 392: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114, 114, 14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114 the agent chose EAST in what state would it chose SOUTH? </w:t>
        <w:br/>
        <w:t>In state 14: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114, 114, 214, 314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114 the agent chose EAST in what state would it chose NORTH? </w:t>
        <w:br/>
        <w:t>In state 314: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474, 474, 478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474 the agent chose PICKUP in what state would it chose NORTH? </w:t>
        <w:br/>
        <w:t>In state 478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474, 474, 374, 274, 254</w:t>
      </w:r>
    </w:p>
    <w:p>
      <w:r>
        <w:t>Loss function value: 0.88</w:t>
      </w:r>
    </w:p>
    <w:p>
      <w:r>
        <w:t>Action path: NORTH, NORTH, WEST</w:t>
      </w:r>
    </w:p>
    <w:p>
      <w:r>
        <w:t xml:space="preserve">Statement: Given that in state 474 the agent chose PICKUP in what state would it chose EAST? </w:t>
        <w:br/>
        <w:t>In state 254: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252, 152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352 the agent chose NORTH in what state would it chose SOUTH? </w:t>
        <w:br/>
        <w:t>In state 152: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252, 272, 172, 192</w:t>
      </w:r>
    </w:p>
    <w:p>
      <w:r>
        <w:t>Loss function value: 0.84</w:t>
      </w:r>
    </w:p>
    <w:p>
      <w:r>
        <w:t>Action path: NORTH, EAST, NORTH, EAST</w:t>
      </w:r>
    </w:p>
    <w:p>
      <w:r>
        <w:t xml:space="preserve">Statement: Given that in state 352 the agent chose NORTH in what state would it chose WEST? </w:t>
        <w:br/>
        <w:t>In state 192: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217, 217, 117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217 the agent chose EAST in what state would it chose SOUTH? </w:t>
        <w:br/>
        <w:t>In state 117: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217, 217, 317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217 the agent chose EAST in what state would it chose NORTH? </w:t>
        <w:br/>
        <w:t>In state 317: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113, 113, 213, 313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113 the agent chose SOUTH in what state would it chose NORTH? </w:t>
        <w:br/>
        <w:t>In state 313: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113, 113, 213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113 the agent chose SOUTH in what state would it chose EAST? </w:t>
        <w:br/>
        <w:t>In state 213: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282, 282, 182, 82, 62</w:t>
      </w:r>
    </w:p>
    <w:p>
      <w:r>
        <w:t>Loss function value: 0.88</w:t>
      </w:r>
    </w:p>
    <w:p>
      <w:r>
        <w:t>Action path: NORTH, NORTH, WEST</w:t>
      </w:r>
    </w:p>
    <w:p>
      <w:r>
        <w:t xml:space="preserve">Statement: Given that in state 282 the agent chose WEST in what state would it chose SOUTH? </w:t>
        <w:br/>
        <w:t>In state 62: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282, 282, 382, 482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282 the agent chose WEST in what state would it chose NORTH? </w:t>
        <w:br/>
        <w:t>In state 482: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216, 216, 236, 256, 156</w:t>
      </w:r>
    </w:p>
    <w:p>
      <w:r>
        <w:t>Loss function value: 0.88</w:t>
      </w:r>
    </w:p>
    <w:p>
      <w:r>
        <w:t>Action path: EAST, EAST, NORTH</w:t>
      </w:r>
    </w:p>
    <w:p>
      <w:r>
        <w:t xml:space="preserve">Statement: Given that in state 216 the agent chose NORTH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477, 477, 497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477 the agent chose EAST in what state would it chose NORTH? </w:t>
        <w:br/>
        <w:t>In state 497: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311, 311, 411, 419</w:t>
      </w:r>
    </w:p>
    <w:p>
      <w:r>
        <w:t>Loss function value: 0.92</w:t>
      </w:r>
    </w:p>
    <w:p>
      <w:r>
        <w:t>Action path: SOUTH, PICKUP</w:t>
      </w:r>
    </w:p>
    <w:p>
      <w:r>
        <w:t xml:space="preserve">Statement: Given that in state 311 the agent chose SOUTH in what state would it chose NORTH? </w:t>
        <w:br/>
        <w:t>In state 419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122, 122, 22, 2, 18</w:t>
      </w:r>
    </w:p>
    <w:p>
      <w:r>
        <w:t>Loss function value: 0.88</w:t>
      </w:r>
    </w:p>
    <w:p>
      <w:r>
        <w:t>Action path: NORTH, WEST, PICKUP</w:t>
      </w:r>
    </w:p>
    <w:p>
      <w:r>
        <w:t xml:space="preserve">Statement: Given that in state 122 the agent chose WEST in what state would it chose SOUTH? </w:t>
        <w:br/>
        <w:t>In state 18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102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122 the agent chose WEST in what state would it chose NORTH? </w:t>
        <w:br/>
        <w:t>In state 102: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142, 142, 242, 342, 442</w:t>
      </w:r>
    </w:p>
    <w:p>
      <w:r>
        <w:t>Loss function value: 0.88</w:t>
      </w:r>
    </w:p>
    <w:p>
      <w:r>
        <w:t>Action path: SOUTH, SOUTH, SOUTH</w:t>
      </w:r>
    </w:p>
    <w:p>
      <w:r>
        <w:t xml:space="preserve">Statement: Given that in state 142 the agent chose SOUTH in what state would it chose NORTH? </w:t>
        <w:br/>
        <w:t>In state 442: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169, 149</w:t>
      </w:r>
    </w:p>
    <w:p>
      <w:r>
        <w:t>Loss function value: 0.92</w:t>
      </w:r>
    </w:p>
    <w:p>
      <w:r>
        <w:t>Action path: NORTH, WEST</w:t>
      </w:r>
    </w:p>
    <w:p>
      <w:r>
        <w:t xml:space="preserve">Statement: Given that in state 269 the agent chose WEST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369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269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269, 269, 249, 229, 209, 309, 409, 417, 317, 217</w:t>
      </w:r>
    </w:p>
    <w:p>
      <w:r>
        <w:t>Loss function value: 0.6799999999999999</w:t>
      </w:r>
    </w:p>
    <w:p>
      <w:r>
        <w:t>Action path: WEST, WEST, WEST, SOUTH, SOUTH, PICKUP, NORTH, NORTH</w:t>
      </w:r>
    </w:p>
    <w:p>
      <w:r>
        <w:t xml:space="preserve">Statement: Given that in state 269 the agent chose WEST in what state would it chose EAST? </w:t>
        <w:br/>
        <w:t>In state 217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138, 138, 118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138 the agent chose WEST in what state would it chose SOUTH? </w:t>
        <w:br/>
        <w:t>In state 118: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138, 138, 238, 338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138 the agent chose WEST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191, 91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291 the agent chose WEST in what state would it chose SOUTH? </w:t>
        <w:br/>
        <w:t>In state 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391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291 the agent chose WEST in what state would it chose NORTH? </w:t>
        <w:br/>
        <w:t>In state 391: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498, 498, 478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498 the agent chose WEST in what state would it chose NORTH? </w:t>
        <w:br/>
        <w:t>In state 478: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86, 86, 98, 78, 58</w:t>
      </w:r>
    </w:p>
    <w:p>
      <w:r>
        <w:t>Loss function value: 0.88</w:t>
      </w:r>
    </w:p>
    <w:p>
      <w:r>
        <w:t>Action path: PICKUP, WEST, WEST</w:t>
      </w:r>
    </w:p>
    <w:p>
      <w:r>
        <w:t xml:space="preserve">Statement: Given that in state 86 the agent chose PICKUP in what state would it chose SOUTH? </w:t>
        <w:br/>
        <w:t>In state 58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86, 86, 98</w:t>
      </w:r>
    </w:p>
    <w:p>
      <w:r>
        <w:t>Loss function value: 0.96</w:t>
      </w:r>
    </w:p>
    <w:p>
      <w:r>
        <w:t>Action path: PICKUP</w:t>
      </w:r>
    </w:p>
    <w:p>
      <w:r>
        <w:t xml:space="preserve">Statement: Given that in state 86 the agent chose PICKUP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179</w:t>
      </w:r>
    </w:p>
    <w:p>
      <w:r>
        <w:t>Loss function value: 0.96</w:t>
      </w:r>
    </w:p>
    <w:p>
      <w:r>
        <w:t>Action path: WEST</w:t>
      </w:r>
    </w:p>
    <w:p>
      <w:r>
        <w:t xml:space="preserve">Statement: Given that in state 199 the agent chose WEST in what state would it chose SOUTH? </w:t>
        <w:br/>
        <w:t>In state 179: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179, 159, 259, 359</w:t>
      </w:r>
    </w:p>
    <w:p>
      <w:r>
        <w:t>Loss function value: 0.84</w:t>
      </w:r>
    </w:p>
    <w:p>
      <w:r>
        <w:t>Action path: WEST, WEST, SOUTH, SOUTH</w:t>
      </w:r>
    </w:p>
    <w:p>
      <w:r>
        <w:t xml:space="preserve">Statement: Given that in state 199 the agent chose WEST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424, 424, 444</w:t>
      </w:r>
    </w:p>
    <w:p>
      <w:r>
        <w:t>Loss function value: 0.96</w:t>
      </w:r>
    </w:p>
    <w:p>
      <w:r>
        <w:t>Action path: EAST</w:t>
      </w:r>
    </w:p>
    <w:p>
      <w:r>
        <w:t xml:space="preserve">Statement: Given that in state 424 the agent chose EAST in what state would it chose NORTH? </w:t>
        <w:br/>
        <w:t>In state 444: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458, 458, 358, 258</w:t>
      </w:r>
    </w:p>
    <w:p>
      <w:r>
        <w:t>Loss function value: 0.92</w:t>
      </w:r>
    </w:p>
    <w:p>
      <w:r>
        <w:t>Action path: NORTH, NORTH</w:t>
      </w:r>
    </w:p>
    <w:p>
      <w:r>
        <w:t xml:space="preserve">Statement: Given that in state 458 the agent chose NORTH in what state would it chose WEST? </w:t>
        <w:br/>
        <w:t>In state 258: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459, 459, 359, 259, 279, 299, 199</w:t>
      </w:r>
    </w:p>
    <w:p>
      <w:r>
        <w:t>Loss function value: 0.8</w:t>
      </w:r>
    </w:p>
    <w:p>
      <w:r>
        <w:t>Action path: NORTH, NORTH, EAST, EAST, NORTH</w:t>
      </w:r>
    </w:p>
    <w:p>
      <w:r>
        <w:t xml:space="preserve">Statement: Given that in state 459 the agent chose NORTH in what state would it chose WEST? </w:t>
        <w:br/>
        <w:t>In state 199: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191, 191, 91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191 the agent chose WEST in what state would it chose SOUTH? </w:t>
        <w:br/>
        <w:t>In state 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191, 191, 291, 391</w:t>
      </w:r>
    </w:p>
    <w:p>
      <w:r>
        <w:t>Loss function value: 0.92</w:t>
      </w:r>
    </w:p>
    <w:p>
      <w:r>
        <w:t>Action path: SOUTH, SOUTH</w:t>
      </w:r>
    </w:p>
    <w:p>
      <w:r>
        <w:t xml:space="preserve">Statement: Given that in state 191 the agent chose WEST in what state would it chose NORTH? </w:t>
        <w:br/>
        <w:t>In state 391: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441, 441, 341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441 the agent chose WEST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421, 421, 321, 221, 121, 21, 1, 17</w:t>
      </w:r>
    </w:p>
    <w:p>
      <w:r>
        <w:t>Loss function value: 0.76</w:t>
      </w:r>
    </w:p>
    <w:p>
      <w:r>
        <w:t>Action path: NORTH, NORTH, NORTH, NORTH, WEST, PICKUP</w:t>
      </w:r>
    </w:p>
    <w:p>
      <w:r>
        <w:t xml:space="preserve">Statement: Given that in state 421 the agent chose NORTH in what state would it chose EAST? </w:t>
        <w:br/>
        <w:t>In state 17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106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206 the agent chose EAST in what state would it chose SOUTH? </w:t>
        <w:br/>
        <w:t>In state 106: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306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206 the agent chose EAST in what state would it chose NORTH? </w:t>
        <w:br/>
        <w:t>In state 306: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481, 481, 381</w:t>
      </w:r>
    </w:p>
    <w:p>
      <w:r>
        <w:t>Loss function value: 0.96</w:t>
      </w:r>
    </w:p>
    <w:p>
      <w:r>
        <w:t>Action path: NORTH</w:t>
      </w:r>
    </w:p>
    <w:p>
      <w:r>
        <w:t xml:space="preserve">Statement: Given that in state 481 the agent chose NORTH in what state would it chose WEST? </w:t>
        <w:br/>
        <w:t>In state 381: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246, 226, 126</w:t>
      </w:r>
    </w:p>
    <w:p>
      <w:r>
        <w:t>Loss function value: 0.88</w:t>
      </w:r>
    </w:p>
    <w:p>
      <w:r>
        <w:t>Action path: WEST, WEST, NORTH</w:t>
      </w:r>
    </w:p>
    <w:p>
      <w:r>
        <w:t xml:space="preserve">Statement: Given that in state 266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366</w:t>
      </w:r>
    </w:p>
    <w:p>
      <w:r>
        <w:t>Loss function value: 0.96</w:t>
      </w:r>
    </w:p>
    <w:p>
      <w:r>
        <w:t>Action path: SOUTH</w:t>
      </w:r>
    </w:p>
    <w:p>
      <w:r>
        <w:t xml:space="preserve">Statement: Given that in state 266 the agent chose EAST in what state would it chose NORTH? </w:t>
        <w:br/>
        <w:t>In state 366: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266, 266, 166, 66, 86, 98</w:t>
      </w:r>
    </w:p>
    <w:p>
      <w:r>
        <w:t>Loss function value: 0.84</w:t>
      </w:r>
    </w:p>
    <w:p>
      <w:r>
        <w:t>Action path: NORTH, NORTH, EAST, PICKUP</w:t>
      </w:r>
    </w:p>
    <w:p>
      <w:r>
        <w:t xml:space="preserve">Statement: Given that in state 266 the agent chose EAST in what state would it chose WEST? </w:t>
        <w:br/>
        <w:t>In state 98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t>CF Accuracy: 0.9106145251396648in mode 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