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427, 427, 447</w:t>
      </w:r>
    </w:p>
    <w:p>
      <w:r>
        <w:t>Loss function value: 0.95</w:t>
      </w:r>
    </w:p>
    <w:p>
      <w:r>
        <w:t>Action path: EAST</w:t>
      </w:r>
    </w:p>
    <w:p>
      <w:r>
        <w:t>Statement: Given that in state 427 the agent chose to travel NORTH on column 1 in what state would it have travelled NORTH on column 2 instead?</w:t>
        <w:br/>
        <w:t xml:space="preserve">  In state [4, 2, 1,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467, 467, 487</w:t>
      </w:r>
    </w:p>
    <w:p>
      <w:r>
        <w:t>Loss function value: 0.95</w:t>
      </w:r>
    </w:p>
    <w:p>
      <w:r>
        <w:t>Action path: EAST</w:t>
      </w:r>
    </w:p>
    <w:p>
      <w:r>
        <w:t>Statement: Given that in state 467 the agent chose to travel NORTH on column 3 in what state would it have travelled NORTH on column 4 instead?</w:t>
        <w:br/>
        <w:t xml:space="preserve">  In state [4, 4, 1,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276, 276, 176</w:t>
      </w:r>
    </w:p>
    <w:p>
      <w:r>
        <w:t>Loss function value: 0.95</w:t>
      </w:r>
    </w:p>
    <w:p>
      <w:r>
        <w:t>Action path: NORTH</w:t>
      </w:r>
    </w:p>
    <w:p>
      <w:r>
        <w:t>Statement: Given that in state 276 the agent chose to travel WEST on row 2 in what state would it have travelled WEST on row 1 instead?</w:t>
        <w:br/>
        <w:t xml:space="preserve">  In state [1, 3, 4,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276, 276, 176</w:t>
      </w:r>
    </w:p>
    <w:p>
      <w:r>
        <w:t>Loss function value: 0.95</w:t>
      </w:r>
    </w:p>
    <w:p>
      <w:r>
        <w:t>Action path: NORTH</w:t>
      </w:r>
    </w:p>
    <w:p>
      <w:r>
        <w:t>Statement: Given that in state 276 the agent chose to travel WEST on row 2 in what state would it have travelled WEST on row 1 instead?</w:t>
        <w:br/>
        <w:t xml:space="preserve">  In state [1, 3, 4,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276, 276, 176</w:t>
      </w:r>
    </w:p>
    <w:p>
      <w:r>
        <w:t>Loss function value: 0.95</w:t>
      </w:r>
    </w:p>
    <w:p>
      <w:r>
        <w:t>Action path: NORTH</w:t>
      </w:r>
    </w:p>
    <w:p>
      <w:r>
        <w:t>Statement: Given that in state 276 the agent chose to travel WEST on row 2 in what state would it have travelled WEST on row 1 instead?</w:t>
        <w:br/>
        <w:t xml:space="preserve">  In state [1, 3, 4,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186, 186, 286, 386, 366</w:t>
      </w:r>
    </w:p>
    <w:p>
      <w:r>
        <w:t>Loss function value: 0.85</w:t>
      </w:r>
    </w:p>
    <w:p>
      <w:r>
        <w:t>Action path: SOUTH, SOUTH, WEST</w:t>
      </w:r>
    </w:p>
    <w:p>
      <w:r>
        <w:t>Statement: Given that in state 186 the agent chose to travel NORTH on column 4 in what state would it have travelled NORTH on column 3 instead?</w:t>
        <w:br/>
        <w:t xml:space="preserve">  In state [3, 3, 1,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186, 186, 286, 386, 366</w:t>
      </w:r>
    </w:p>
    <w:p>
      <w:r>
        <w:t>Loss function value: 0.85</w:t>
      </w:r>
    </w:p>
    <w:p>
      <w:r>
        <w:t>Action path: SOUTH, SOUTH, WEST</w:t>
      </w:r>
    </w:p>
    <w:p>
      <w:r>
        <w:t>Statement: Given that in state 186 the agent chose to travel NORTH on column 4 in what state would it have travelled NORTH on column 3 instead?</w:t>
        <w:br/>
        <w:t xml:space="preserve">  In state [3, 3, 1,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318, 318, 218, 238, 258, 158</w:t>
      </w:r>
    </w:p>
    <w:p>
      <w:r>
        <w:t>Loss function value: 0.8</w:t>
      </w:r>
    </w:p>
    <w:p>
      <w:r>
        <w:t>Action path: NORTH, EAST, EAST, NORTH</w:t>
      </w:r>
    </w:p>
    <w:p>
      <w:r>
        <w:t>Statement: Given that in state 318 the agent chose to travel SOUTH on column 0 in what state would it have travelled SOUTH on column 2 instead?</w:t>
        <w:br/>
        <w:t xml:space="preserve">  In state [1, 2, 4,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372, 372, 392, 292</w:t>
      </w:r>
    </w:p>
    <w:p>
      <w:r>
        <w:t>Loss function value: 0.9</w:t>
      </w:r>
    </w:p>
    <w:p>
      <w:r>
        <w:t>Action path: EAST, NORTH</w:t>
      </w:r>
    </w:p>
    <w:p>
      <w:r>
        <w:t>Statement: Given that in state 372 the agent chose to travel SOUTH on column 3 in what state would it have travelled SOUTH on column 4 instead?</w:t>
        <w:br/>
        <w:t xml:space="preserve">  In state [2, 4, 3,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372, 372, 272, 292</w:t>
      </w:r>
    </w:p>
    <w:p>
      <w:r>
        <w:t>Loss function value: 0.9</w:t>
      </w:r>
    </w:p>
    <w:p>
      <w:r>
        <w:t>Action path: NORTH, EAST</w:t>
      </w:r>
    </w:p>
    <w:p>
      <w:r>
        <w:t>Statement: Given that in state 372 the agent chose to travel SOUTH on column 3 in what state would it have travelled SOUTH on column 4 instead?</w:t>
        <w:br/>
        <w:t xml:space="preserve">  In state [2, 4, 3,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66, 66, 166</w:t>
      </w:r>
    </w:p>
    <w:p>
      <w:r>
        <w:t>Loss function value: 0.95</w:t>
      </w:r>
    </w:p>
    <w:p>
      <w:r>
        <w:t>Action path: SOUTH</w:t>
      </w:r>
    </w:p>
    <w:p>
      <w:r>
        <w:t>Statement: Given that in state 66 the agent chose to travel EAST on row 0 in what state would it have travelled EAST on row 1 instead?</w:t>
        <w:br/>
        <w:t xml:space="preserve">  In state [1, 3, 1,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66, 66, 166</w:t>
      </w:r>
    </w:p>
    <w:p>
      <w:r>
        <w:t>Loss function value: 0.95</w:t>
      </w:r>
    </w:p>
    <w:p>
      <w:r>
        <w:t>Action path: SOUTH</w:t>
      </w:r>
    </w:p>
    <w:p>
      <w:r>
        <w:t>Statement: Given that in state 66 the agent chose to travel EAST on row 0 in what state would it have travelled EAST on row 1 instead?</w:t>
        <w:br/>
        <w:t xml:space="preserve">  In state [1, 3, 1,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388, 388, 368</w:t>
      </w:r>
    </w:p>
    <w:p>
      <w:r>
        <w:t>Loss function value: 0.95</w:t>
      </w:r>
    </w:p>
    <w:p>
      <w:r>
        <w:t>Action path: WEST</w:t>
      </w:r>
    </w:p>
    <w:p>
      <w:r>
        <w:t>Statement: Given that in state 388 the agent chose to travel NORTH on column 4 in what state would it have travelled NORTH on column 3 instead?</w:t>
        <w:br/>
        <w:t xml:space="preserve">  In state [3, 3, 2,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388, 388, 368</w:t>
      </w:r>
    </w:p>
    <w:p>
      <w:r>
        <w:t>Loss function value: 0.95</w:t>
      </w:r>
    </w:p>
    <w:p>
      <w:r>
        <w:t>Action path: WEST</w:t>
      </w:r>
    </w:p>
    <w:p>
      <w:r>
        <w:t>Statement: Given that in state 388 the agent chose to travel NORTH on column 4 in what state would it have travelled NORTH on column 3 instead?</w:t>
        <w:br/>
        <w:t xml:space="preserve">  In state [3, 3, 2,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194, 194, 174</w:t>
      </w:r>
    </w:p>
    <w:p>
      <w:r>
        <w:t>Loss function value: 0.95</w:t>
      </w:r>
    </w:p>
    <w:p>
      <w:r>
        <w:t>Action path: WEST</w:t>
      </w:r>
    </w:p>
    <w:p>
      <w:r>
        <w:t>Statement: Given that in state 194 the agent chose to travel SOUTH on column 4 in what state would it have travelled SOUTH on column 3 instead?</w:t>
        <w:br/>
        <w:t xml:space="preserve">  In state [1, 3, 3,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194, 194, 174</w:t>
      </w:r>
    </w:p>
    <w:p>
      <w:r>
        <w:t>Loss function value: 0.95</w:t>
      </w:r>
    </w:p>
    <w:p>
      <w:r>
        <w:t>Action path: WEST</w:t>
      </w:r>
    </w:p>
    <w:p>
      <w:r>
        <w:t>Statement: Given that in state 194 the agent chose to travel SOUTH on column 4 in what state would it have travelled SOUTH on column 3 instead?</w:t>
        <w:br/>
        <w:t xml:space="preserve">  In state [1, 3, 3,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119, 119, 19</w:t>
      </w:r>
    </w:p>
    <w:p>
      <w:r>
        <w:t>Loss function value: 0.95</w:t>
      </w:r>
    </w:p>
    <w:p>
      <w:r>
        <w:t>Action path: NORTH</w:t>
      </w:r>
    </w:p>
    <w:p>
      <w:r>
        <w:t>Statement: Given that in state 119 the agent chose to travel EAST on row 1 in what state would it have travelled EAST on row 0 instead?</w:t>
        <w:br/>
        <w:t xml:space="preserve">  In state [0, 0, 4, 3]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119, 119, 19</w:t>
      </w:r>
    </w:p>
    <w:p>
      <w:r>
        <w:t>Loss function value: 0.95</w:t>
      </w:r>
    </w:p>
    <w:p>
      <w:r>
        <w:t>Action path: NORTH</w:t>
      </w:r>
    </w:p>
    <w:p>
      <w:r>
        <w:t>Statement: Given that in state 119 the agent chose to travel EAST on row 1 in what state would it have travelled EAST on row 0 instead?</w:t>
        <w:br/>
        <w:t xml:space="preserve">  In state [0, 0, 4, 3]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337, 337, 357</w:t>
      </w:r>
    </w:p>
    <w:p>
      <w:r>
        <w:t>Loss function value: 0.95</w:t>
      </w:r>
    </w:p>
    <w:p>
      <w:r>
        <w:t>Action path: EAST</w:t>
      </w:r>
    </w:p>
    <w:p>
      <w:r>
        <w:t>Statement: Given that in state 337 the agent chose to travel NORTH on column 1 in what state would it have travelled NORTH on column 2 instead?</w:t>
        <w:br/>
        <w:t xml:space="preserve">  In state [3, 2, 4,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337, 337, 357</w:t>
      </w:r>
    </w:p>
    <w:p>
      <w:r>
        <w:t>Loss function value: 0.95</w:t>
      </w:r>
    </w:p>
    <w:p>
      <w:r>
        <w:t>Action path: EAST</w:t>
      </w:r>
    </w:p>
    <w:p>
      <w:r>
        <w:t>Statement: Given that in state 337 the agent chose to travel NORTH on column 1 in what state would it have travelled NORTH on column 2 instead?</w:t>
        <w:br/>
        <w:t xml:space="preserve">  In state [3, 2, 4,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101, 101, 201, 221, 321</w:t>
      </w:r>
    </w:p>
    <w:p>
      <w:r>
        <w:t>Loss function value: 0.85</w:t>
      </w:r>
    </w:p>
    <w:p>
      <w:r>
        <w:t>Action path: SOUTH, EAST, SOUTH</w:t>
      </w:r>
    </w:p>
    <w:p>
      <w:r>
        <w:t>Statement: Given that in state 101 the agent chose to travel NORTH on column 0 in what state would it have travelled NORTH on column 1 instead?</w:t>
        <w:br/>
        <w:t xml:space="preserve">  In state [3, 1, 0, 1]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101, 101, 201, 221, 321</w:t>
      </w:r>
    </w:p>
    <w:p>
      <w:r>
        <w:t>Loss function value: 0.85</w:t>
      </w:r>
    </w:p>
    <w:p>
      <w:r>
        <w:t>Action path: SOUTH, EAST, SOUTH</w:t>
      </w:r>
    </w:p>
    <w:p>
      <w:r>
        <w:t>Statement: Given that in state 101 the agent chose to travel NORTH on column 0 in what state would it have travelled NORTH on column 1 instead?</w:t>
        <w:br/>
        <w:t xml:space="preserve">  In state [3, 1, 0, 1]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152, 152, 172</w:t>
      </w:r>
    </w:p>
    <w:p>
      <w:r>
        <w:t>Loss function value: 0.95</w:t>
      </w:r>
    </w:p>
    <w:p>
      <w:r>
        <w:t>Action path: EAST</w:t>
      </w:r>
    </w:p>
    <w:p>
      <w:r>
        <w:t>Statement: Given that in state 152 the agent chose to travel SOUTH on column 2 in what state would it have travelled SOUTH on column 3 instead?</w:t>
        <w:br/>
        <w:t xml:space="preserve">  In state [1, 3, 3,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152, 152, 172</w:t>
      </w:r>
    </w:p>
    <w:p>
      <w:r>
        <w:t>Loss function value: 0.95</w:t>
      </w:r>
    </w:p>
    <w:p>
      <w:r>
        <w:t>Action path: EAST</w:t>
      </w:r>
    </w:p>
    <w:p>
      <w:r>
        <w:t>Statement: Given that in state 152 the agent chose to travel SOUTH on column 2 in what state would it have travelled SOUTH on column 3 instead?</w:t>
        <w:br/>
        <w:t xml:space="preserve">  In state [1, 3, 3,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178, 178, 78</w:t>
      </w:r>
    </w:p>
    <w:p>
      <w:r>
        <w:t>Loss function value: 0.95</w:t>
      </w:r>
    </w:p>
    <w:p>
      <w:r>
        <w:t>Action path: NORTH</w:t>
      </w:r>
    </w:p>
    <w:p>
      <w:r>
        <w:t>Statement: Given that in state 178 the agent chose to travel WEST on row 1 in what state would it have travelled WEST on row 0 instead?</w:t>
        <w:br/>
        <w:t xml:space="preserve">  In state [0, 3, 4,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178, 178, 278</w:t>
      </w:r>
    </w:p>
    <w:p>
      <w:r>
        <w:t>Loss function value: 0.95</w:t>
      </w:r>
    </w:p>
    <w:p>
      <w:r>
        <w:t>Action path: SOUTH</w:t>
      </w:r>
    </w:p>
    <w:p>
      <w:r>
        <w:t>Statement: Given that in state 178 the agent chose to travel WEST on row 1 in what state would it have travelled WEST on row 2 instead?</w:t>
        <w:br/>
        <w:t xml:space="preserve">  In state [2, 3, 4,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178, 178, 78</w:t>
      </w:r>
    </w:p>
    <w:p>
      <w:r>
        <w:t>Loss function value: 0.95</w:t>
      </w:r>
    </w:p>
    <w:p>
      <w:r>
        <w:t>Action path: NORTH</w:t>
      </w:r>
    </w:p>
    <w:p>
      <w:r>
        <w:t>Statement: Given that in state 178 the agent chose to travel WEST on row 1 in what state would it have travelled WEST on row 0 instead?</w:t>
        <w:br/>
        <w:t xml:space="preserve">  In state [0, 3, 4,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308, 308, 208, 108, 8, 28</w:t>
      </w:r>
    </w:p>
    <w:p>
      <w:r>
        <w:t>Loss function value: 0.8</w:t>
      </w:r>
    </w:p>
    <w:p>
      <w:r>
        <w:t>Action path: NORTH, NORTH, NORTH, EAST</w:t>
      </w:r>
    </w:p>
    <w:p>
      <w:r>
        <w:t>Statement: Given that in state 308 the agent chose to travel SOUTH on column 0 in what state would it have travelled SOUTH on column 1 instead?</w:t>
        <w:br/>
        <w:t xml:space="preserve">  In state [0, 1, 2,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286, 286, 266, 366</w:t>
      </w:r>
    </w:p>
    <w:p>
      <w:r>
        <w:t>Loss function value: 0.9</w:t>
      </w:r>
    </w:p>
    <w:p>
      <w:r>
        <w:t>Action path: WEST, SOUTH</w:t>
      </w:r>
    </w:p>
    <w:p>
      <w:r>
        <w:t>Statement: Given that in state 286 the agent chose to travel NORTH on column 4 in what state would it have travelled NORTH on column 3 instead?</w:t>
        <w:br/>
        <w:t xml:space="preserve">  In state [3, 3, 1,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286, 286, 266, 366</w:t>
      </w:r>
    </w:p>
    <w:p>
      <w:r>
        <w:t>Loss function value: 0.9</w:t>
      </w:r>
    </w:p>
    <w:p>
      <w:r>
        <w:t>Action path: WEST, SOUTH</w:t>
      </w:r>
    </w:p>
    <w:p>
      <w:r>
        <w:t>Statement: Given that in state 286 the agent chose to travel NORTH on column 4 in what state would it have travelled NORTH on column 3 instead?</w:t>
        <w:br/>
        <w:t xml:space="preserve">  In state [3, 3, 1,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397, 397, 377, 277, 257, 357</w:t>
      </w:r>
    </w:p>
    <w:p>
      <w:r>
        <w:t>Loss function value: 0.8</w:t>
      </w:r>
    </w:p>
    <w:p>
      <w:r>
        <w:t>Action path: WEST, NORTH, WEST, SOUTH</w:t>
      </w:r>
    </w:p>
    <w:p>
      <w:r>
        <w:t>Statement: Given that in state 397 the agent chose to travel NORTH on column 4 in what state would it have travelled NORTH on column 2 instead?</w:t>
        <w:br/>
        <w:t xml:space="preserve">  In state [3, 2, 4,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397, 397, 297, 277, 257, 357</w:t>
      </w:r>
    </w:p>
    <w:p>
      <w:r>
        <w:t>Loss function value: 0.8</w:t>
      </w:r>
    </w:p>
    <w:p>
      <w:r>
        <w:t>Action path: NORTH, WEST, WEST, SOUTH</w:t>
      </w:r>
    </w:p>
    <w:p>
      <w:r>
        <w:t>Statement: Given that in state 397 the agent chose to travel NORTH on column 4 in what state would it have travelled NORTH on column 2 instead?</w:t>
        <w:br/>
        <w:t xml:space="preserve">  In state [3, 2, 4,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37, 37, 17, 117</w:t>
      </w:r>
    </w:p>
    <w:p>
      <w:r>
        <w:t>Loss function value: 0.9</w:t>
      </w:r>
    </w:p>
    <w:p>
      <w:r>
        <w:t>Action path: WEST, SOUTH</w:t>
      </w:r>
    </w:p>
    <w:p>
      <w:r>
        <w:t>Statement: Given that in state 37 the agent chose to travel SOUTH on column 1 in what state would it have travelled SOUTH on column 0 instead?</w:t>
        <w:br/>
        <w:t xml:space="preserve">  In state [1, 0, 4,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284, 284, 264, 244, 344</w:t>
      </w:r>
    </w:p>
    <w:p>
      <w:r>
        <w:t>Loss function value: 0.85</w:t>
      </w:r>
    </w:p>
    <w:p>
      <w:r>
        <w:t>Action path: WEST, WEST, SOUTH</w:t>
      </w:r>
    </w:p>
    <w:p>
      <w:r>
        <w:t>Statement: Given that in state 284 the agent chose to travel NORTH on column 4 in what state would it have travelled NORTH on column 2 instead?</w:t>
        <w:br/>
        <w:t xml:space="preserve">  In state [3, 2, 1,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284, 284, 384, 484, 464</w:t>
      </w:r>
    </w:p>
    <w:p>
      <w:r>
        <w:t>Loss function value: 0.85</w:t>
      </w:r>
    </w:p>
    <w:p>
      <w:r>
        <w:t>Action path: SOUTH, SOUTH, WEST</w:t>
      </w:r>
    </w:p>
    <w:p>
      <w:r>
        <w:t>Statement: Given that in state 284 the agent chose to travel NORTH on column 4 in what state would it have travelled NORTH on column 3 instead?</w:t>
        <w:br/>
        <w:t xml:space="preserve">  In state [4, 3, 1,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0</w:t>
      </w:r>
    </w:p>
    <w:p>
      <w:r>
        <w:t>State Path: 48, 48, 68</w:t>
      </w:r>
    </w:p>
    <w:p>
      <w:r>
        <w:t>Loss function value: 0.95</w:t>
      </w:r>
    </w:p>
    <w:p>
      <w:r>
        <w:t>Action path: EAST</w:t>
      </w:r>
    </w:p>
    <w:p>
      <w:r>
        <w:t>Statement: Given that in state 48 the agent chose to travel SOUTH on column 2 in what state would it have travelled SOUTH on column 3 instead?</w:t>
        <w:br/>
        <w:t xml:space="preserve">  In state [0, 3, 2,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277, 277, 377</w:t>
      </w:r>
    </w:p>
    <w:p>
      <w:r>
        <w:t>Loss function value: 0.95</w:t>
      </w:r>
    </w:p>
    <w:p>
      <w:r>
        <w:t>Action path: SOUTH</w:t>
      </w:r>
    </w:p>
    <w:p>
      <w:r>
        <w:t>Statement: Given that in state 277 the agent chose to travel EAST on row 2 in what state would it have travelled EAST on row 3 instead?</w:t>
        <w:br/>
        <w:t xml:space="preserve">  In state [3, 3, 4,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277, 277, 177</w:t>
      </w:r>
    </w:p>
    <w:p>
      <w:r>
        <w:t>Loss function value: 0.95</w:t>
      </w:r>
    </w:p>
    <w:p>
      <w:r>
        <w:t>Action path: NORTH</w:t>
      </w:r>
    </w:p>
    <w:p>
      <w:r>
        <w:t>Statement: Given that in state 277 the agent chose to travel EAST on row 2 in what state would it have travelled EAST on row 1 instead?</w:t>
        <w:br/>
        <w:t xml:space="preserve">  In state [1, 3, 4,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277, 277, 177</w:t>
      </w:r>
    </w:p>
    <w:p>
      <w:r>
        <w:t>Loss function value: 0.95</w:t>
      </w:r>
    </w:p>
    <w:p>
      <w:r>
        <w:t>Action path: NORTH</w:t>
      </w:r>
    </w:p>
    <w:p>
      <w:r>
        <w:t>Statement: Given that in state 277 the agent chose to travel EAST on row 2 in what state would it have travelled EAST on row 1 instead?</w:t>
        <w:br/>
        <w:t xml:space="preserve">  In state [1, 3, 4,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7, 7, 27</w:t>
      </w:r>
    </w:p>
    <w:p>
      <w:r>
        <w:t>Loss function value: 0.95</w:t>
      </w:r>
    </w:p>
    <w:p>
      <w:r>
        <w:t>Action path: EAST</w:t>
      </w:r>
    </w:p>
    <w:p>
      <w:r>
        <w:t>Statement: Given that in state 7 the agent chose to travel SOUTH on column 0 in what state would it have travelled SOUTH on column 1 instead?</w:t>
        <w:br/>
        <w:t xml:space="preserve">  In state [0, 1, 1,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149, 149, 249, 229, 209</w:t>
      </w:r>
    </w:p>
    <w:p>
      <w:r>
        <w:t>Loss function value: 0.85</w:t>
      </w:r>
    </w:p>
    <w:p>
      <w:r>
        <w:t>Action path: SOUTH, WEST, WEST</w:t>
      </w:r>
    </w:p>
    <w:p>
      <w:r>
        <w:t>Statement: Given that in state 149 the agent chose to travel SOUTH on column 2 in what state would it have travelled SOUTH on column 0 instead?</w:t>
        <w:br/>
        <w:t xml:space="preserve">  In state [2, 0, 2,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149, 149, 249, 229, 209</w:t>
      </w:r>
    </w:p>
    <w:p>
      <w:r>
        <w:t>Loss function value: 0.85</w:t>
      </w:r>
    </w:p>
    <w:p>
      <w:r>
        <w:t>Action path: SOUTH, WEST, WEST</w:t>
      </w:r>
    </w:p>
    <w:p>
      <w:r>
        <w:t>Statement: Given that in state 149 the agent chose to travel SOUTH on column 2 in what state would it have travelled SOUTH on column 0 instead?</w:t>
        <w:br/>
        <w:t xml:space="preserve">  In state [2, 0, 2,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293, 293, 393, 493</w:t>
      </w:r>
    </w:p>
    <w:p>
      <w:r>
        <w:t>Loss function value: 0.9</w:t>
      </w:r>
    </w:p>
    <w:p>
      <w:r>
        <w:t>Action path: SOUTH, SOUTH</w:t>
      </w:r>
    </w:p>
    <w:p>
      <w:r>
        <w:t>Statement: Given that in state 293 the agent chose to travel WEST on row 2 in what state would it have travelled WEST on row 4 instead?</w:t>
        <w:br/>
        <w:t xml:space="preserve">  In state [4, 4, 3,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293, 293, 393, 493</w:t>
      </w:r>
    </w:p>
    <w:p>
      <w:r>
        <w:t>Loss function value: 0.9</w:t>
      </w:r>
    </w:p>
    <w:p>
      <w:r>
        <w:t>Action path: SOUTH, SOUTH</w:t>
      </w:r>
    </w:p>
    <w:p>
      <w:r>
        <w:t>Statement: Given that in state 293 the agent chose to travel WEST on row 2 in what state would it have travelled WEST on row 4 instead?</w:t>
        <w:br/>
        <w:t xml:space="preserve">  In state [4, 4, 3,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62, 62, 42</w:t>
      </w:r>
    </w:p>
    <w:p>
      <w:r>
        <w:t>Loss function value: 0.95</w:t>
      </w:r>
    </w:p>
    <w:p>
      <w:r>
        <w:t>Action path: WEST</w:t>
      </w:r>
    </w:p>
    <w:p>
      <w:r>
        <w:t>Statement: Given that in state 62 the agent chose to travel SOUTH on column 3 in what state would it have travelled SOUTH on column 2 instead?</w:t>
        <w:br/>
        <w:t xml:space="preserve">  In state [0, 2, 0, 2]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62, 62, 42</w:t>
      </w:r>
    </w:p>
    <w:p>
      <w:r>
        <w:t>Loss function value: 0.95</w:t>
      </w:r>
    </w:p>
    <w:p>
      <w:r>
        <w:t>Action path: WEST</w:t>
      </w:r>
    </w:p>
    <w:p>
      <w:r>
        <w:t>Statement: Given that in state 62 the agent chose to travel SOUTH on column 3 in what state would it have travelled SOUTH on column 2 instead?</w:t>
        <w:br/>
        <w:t xml:space="preserve">  In state [0, 2, 0, 2]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223, 223, 123</w:t>
      </w:r>
    </w:p>
    <w:p>
      <w:r>
        <w:t>Loss function value: 0.95</w:t>
      </w:r>
    </w:p>
    <w:p>
      <w:r>
        <w:t>Action path: NORTH</w:t>
      </w:r>
    </w:p>
    <w:p>
      <w:r>
        <w:t>Statement: Given that in state 223 the agent chose to travel WEST on row 2 in what state would it have travelled WEST on row 1 instead?</w:t>
        <w:br/>
        <w:t xml:space="preserve">  In state [1, 1, 0, 3]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223, 223, 123</w:t>
      </w:r>
    </w:p>
    <w:p>
      <w:r>
        <w:t>Loss function value: 0.95</w:t>
      </w:r>
    </w:p>
    <w:p>
      <w:r>
        <w:t>Action path: NORTH</w:t>
      </w:r>
    </w:p>
    <w:p>
      <w:r>
        <w:t>Statement: Given that in state 223 the agent chose to travel WEST on row 2 in what state would it have travelled WEST on row 1 instead?</w:t>
        <w:br/>
        <w:t xml:space="preserve">  In state [1, 1, 0, 3]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223, 223, 123</w:t>
      </w:r>
    </w:p>
    <w:p>
      <w:r>
        <w:t>Loss function value: 0.95</w:t>
      </w:r>
    </w:p>
    <w:p>
      <w:r>
        <w:t>Action path: NORTH</w:t>
      </w:r>
    </w:p>
    <w:p>
      <w:r>
        <w:t>Statement: Given that in state 223 the agent chose to travel WEST on row 2 in what state would it have travelled WEST on row 1 instead?</w:t>
        <w:br/>
        <w:t xml:space="preserve">  In state [1, 1, 0, 3]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123, 123, 223</w:t>
      </w:r>
    </w:p>
    <w:p>
      <w:r>
        <w:t>Loss function value: 0.95</w:t>
      </w:r>
    </w:p>
    <w:p>
      <w:r>
        <w:t>Action path: SOUTH</w:t>
      </w:r>
    </w:p>
    <w:p>
      <w:r>
        <w:t>Statement: Given that in state 123 the agent chose to travel WEST on row 1 in what state would it have travelled WEST on row 2 instead?</w:t>
        <w:br/>
        <w:t xml:space="preserve">  In state [2, 1, 0, 3]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123, 123, 23</w:t>
      </w:r>
    </w:p>
    <w:p>
      <w:r>
        <w:t>Loss function value: 0.95</w:t>
      </w:r>
    </w:p>
    <w:p>
      <w:r>
        <w:t>Action path: NORTH</w:t>
      </w:r>
    </w:p>
    <w:p>
      <w:r>
        <w:t>Statement: Given that in state 123 the agent chose to travel WEST on row 1 in what state would it have travelled WEST on row 0 instead?</w:t>
        <w:br/>
        <w:t xml:space="preserve">  In state [0, 1, 0, 3]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44, 44, 144</w:t>
      </w:r>
    </w:p>
    <w:p>
      <w:r>
        <w:t>Loss function value: 0.95</w:t>
      </w:r>
    </w:p>
    <w:p>
      <w:r>
        <w:t>Action path: SOUTH</w:t>
      </w:r>
    </w:p>
    <w:p>
      <w:r>
        <w:t>Statement: Given that in state 44 the agent chose to travel EAST on row 0 in what state would it have travelled EAST on row 1 instead?</w:t>
        <w:br/>
        <w:t xml:space="preserve">  In state [1, 2, 1,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327, 327, 227</w:t>
      </w:r>
    </w:p>
    <w:p>
      <w:r>
        <w:t>Loss function value: 0.95</w:t>
      </w:r>
    </w:p>
    <w:p>
      <w:r>
        <w:t>Action path: NORTH</w:t>
      </w:r>
    </w:p>
    <w:p>
      <w:r>
        <w:t>Statement: Given that in state 327 the agent chose to travel EAST on row 3 in what state would it have travelled EAST on row 2 instead?</w:t>
        <w:br/>
        <w:t xml:space="preserve">  In state [2, 1, 1,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327, 327, 227</w:t>
      </w:r>
    </w:p>
    <w:p>
      <w:r>
        <w:t>Loss function value: 0.95</w:t>
      </w:r>
    </w:p>
    <w:p>
      <w:r>
        <w:t>Action path: NORTH</w:t>
      </w:r>
    </w:p>
    <w:p>
      <w:r>
        <w:t>Statement: Given that in state 327 the agent chose to travel EAST on row 3 in what state would it have travelled EAST on row 2 instead?</w:t>
        <w:br/>
        <w:t xml:space="preserve">  In state [2, 1, 1,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211, 211, 231, 251, 151</w:t>
      </w:r>
    </w:p>
    <w:p>
      <w:r>
        <w:t>Loss function value: 0.85</w:t>
      </w:r>
    </w:p>
    <w:p>
      <w:r>
        <w:t>Action path: EAST, EAST, NORTH</w:t>
      </w:r>
    </w:p>
    <w:p>
      <w:r>
        <w:t>Statement: Given that in state 211 the agent chose to travel SOUTH on column 0 in what state would it have travelled SOUTH on column 2 instead?</w:t>
        <w:br/>
        <w:t xml:space="preserve">  In state [1, 2, 2,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211, 211, 231, 251, 151</w:t>
      </w:r>
    </w:p>
    <w:p>
      <w:r>
        <w:t>Loss function value: 0.85</w:t>
      </w:r>
    </w:p>
    <w:p>
      <w:r>
        <w:t>Action path: EAST, EAST, NORTH</w:t>
      </w:r>
    </w:p>
    <w:p>
      <w:r>
        <w:t>Statement: Given that in state 211 the agent chose to travel SOUTH on column 0 in what state would it have travelled SOUTH on column 2 instead?</w:t>
        <w:br/>
        <w:t xml:space="preserve">  In state [1, 2, 2,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326, 326, 226</w:t>
      </w:r>
    </w:p>
    <w:p>
      <w:r>
        <w:t>Loss function value: 0.95</w:t>
      </w:r>
    </w:p>
    <w:p>
      <w:r>
        <w:t>Action path: NORTH</w:t>
      </w:r>
    </w:p>
    <w:p>
      <w:r>
        <w:t>Statement: Given that in state 326 the agent chose to travel EAST on row 3 in what state would it have travelled EAST on row 2 instead?</w:t>
        <w:br/>
        <w:t xml:space="preserve">  In state [2, 1, 1,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326, 326, 226</w:t>
      </w:r>
    </w:p>
    <w:p>
      <w:r>
        <w:t>Loss function value: 0.95</w:t>
      </w:r>
    </w:p>
    <w:p>
      <w:r>
        <w:t>Action path: NORTH</w:t>
      </w:r>
    </w:p>
    <w:p>
      <w:r>
        <w:t>Statement: Given that in state 326 the agent chose to travel EAST on row 3 in what state would it have travelled EAST on row 2 instead?</w:t>
        <w:br/>
        <w:t xml:space="preserve">  In state [2, 1, 1,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369, 369, 269, 249, 349, 329</w:t>
      </w:r>
    </w:p>
    <w:p>
      <w:r>
        <w:t>Loss function value: 0.8</w:t>
      </w:r>
    </w:p>
    <w:p>
      <w:r>
        <w:t>Action path: NORTH, WEST, SOUTH, WEST</w:t>
      </w:r>
    </w:p>
    <w:p>
      <w:r>
        <w:t>Statement: Given that in state 369 the agent chose to travel NORTH on column 3 in what state would it have travelled NORTH on column 1 instead?</w:t>
        <w:br/>
        <w:t xml:space="preserve">  In state [3, 1, 2,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369, 369, 269, 249, 229, 329</w:t>
      </w:r>
    </w:p>
    <w:p>
      <w:r>
        <w:t>Loss function value: 0.8</w:t>
      </w:r>
    </w:p>
    <w:p>
      <w:r>
        <w:t>Action path: NORTH, WEST, WEST, SOUTH</w:t>
      </w:r>
    </w:p>
    <w:p>
      <w:r>
        <w:t>Statement: Given that in state 369 the agent chose to travel NORTH on column 3 in what state would it have travelled NORTH on column 1 instead?</w:t>
        <w:br/>
        <w:t xml:space="preserve">  In state [3, 1, 2,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98, 98, 198</w:t>
      </w:r>
    </w:p>
    <w:p>
      <w:r>
        <w:t>Loss function value: 0.95</w:t>
      </w:r>
    </w:p>
    <w:p>
      <w:r>
        <w:t>Action path: SOUTH</w:t>
      </w:r>
    </w:p>
    <w:p>
      <w:r>
        <w:t>Statement: Given that in state 98 the agent chose to travel WEST on row 0 in what state would it have travelled WEST on row 1 instead?</w:t>
        <w:br/>
        <w:t xml:space="preserve">  In state [1, 4, 4,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398, 398, 378</w:t>
      </w:r>
    </w:p>
    <w:p>
      <w:r>
        <w:t>Loss function value: 0.95</w:t>
      </w:r>
    </w:p>
    <w:p>
      <w:r>
        <w:t>Action path: WEST</w:t>
      </w:r>
    </w:p>
    <w:p>
      <w:r>
        <w:t>Statement: Given that in state 398 the agent chose to travel NORTH on column 4 in what state would it have travelled NORTH on column 3 instead?</w:t>
        <w:br/>
        <w:t xml:space="preserve">  In state [3, 3, 4,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398, 398, 378</w:t>
      </w:r>
    </w:p>
    <w:p>
      <w:r>
        <w:t>Loss function value: 0.95</w:t>
      </w:r>
    </w:p>
    <w:p>
      <w:r>
        <w:t>Action path: WEST</w:t>
      </w:r>
    </w:p>
    <w:p>
      <w:r>
        <w:t>Statement: Given that in state 398 the agent chose to travel NORTH on column 4 in what state would it have travelled NORTH on column 3 instead?</w:t>
        <w:br/>
        <w:t xml:space="preserve">  In state [3, 3, 4,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357, 357, 337</w:t>
      </w:r>
    </w:p>
    <w:p>
      <w:r>
        <w:t>Loss function value: 0.95</w:t>
      </w:r>
    </w:p>
    <w:p>
      <w:r>
        <w:t>Action path: WEST</w:t>
      </w:r>
    </w:p>
    <w:p>
      <w:r>
        <w:t>Statement: Given that in state 357 the agent chose to travel NORTH on column 2 in what state would it have travelled NORTH on column 1 instead?</w:t>
        <w:br/>
        <w:t xml:space="preserve">  In state [3, 1, 4,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357, 357, 337</w:t>
      </w:r>
    </w:p>
    <w:p>
      <w:r>
        <w:t>Loss function value: 0.95</w:t>
      </w:r>
    </w:p>
    <w:p>
      <w:r>
        <w:t>Action path: WEST</w:t>
      </w:r>
    </w:p>
    <w:p>
      <w:r>
        <w:t>Statement: Given that in state 357 the agent chose to travel NORTH on column 2 in what state would it have travelled NORTH on column 1 instead?</w:t>
        <w:br/>
        <w:t xml:space="preserve">  In state [3, 1, 4,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267, 267, 167</w:t>
      </w:r>
    </w:p>
    <w:p>
      <w:r>
        <w:t>Loss function value: 0.95</w:t>
      </w:r>
    </w:p>
    <w:p>
      <w:r>
        <w:t>Action path: NORTH</w:t>
      </w:r>
    </w:p>
    <w:p>
      <w:r>
        <w:t>Statement: Given that in state 267 the agent chose to travel EAST on row 2 in what state would it have travelled EAST on row 1 instead?</w:t>
        <w:br/>
        <w:t xml:space="preserve">  In state [1, 3, 1,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267, 267, 167</w:t>
      </w:r>
    </w:p>
    <w:p>
      <w:r>
        <w:t>Loss function value: 0.95</w:t>
      </w:r>
    </w:p>
    <w:p>
      <w:r>
        <w:t>Action path: NORTH</w:t>
      </w:r>
    </w:p>
    <w:p>
      <w:r>
        <w:t>Statement: Given that in state 267 the agent chose to travel EAST on row 2 in what state would it have travelled EAST on row 1 instead?</w:t>
        <w:br/>
        <w:t xml:space="preserve">  In state [1, 3, 1,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267, 267, 167</w:t>
      </w:r>
    </w:p>
    <w:p>
      <w:r>
        <w:t>Loss function value: 0.95</w:t>
      </w:r>
    </w:p>
    <w:p>
      <w:r>
        <w:t>Action path: NORTH</w:t>
      </w:r>
    </w:p>
    <w:p>
      <w:r>
        <w:t>Statement: Given that in state 267 the agent chose to travel EAST on row 2 in what state would it have travelled EAST on row 1 instead?</w:t>
        <w:br/>
        <w:t xml:space="preserve">  In state [1, 3, 1,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499, 499, 399, 299, 199</w:t>
      </w:r>
    </w:p>
    <w:p>
      <w:r>
        <w:t>Loss function value: 0.85</w:t>
      </w:r>
    </w:p>
    <w:p>
      <w:r>
        <w:t>Action path: NORTH, NORTH, NORTH</w:t>
      </w:r>
    </w:p>
    <w:p>
      <w:r>
        <w:t>Statement: Given that in state 499 the agent chose to travel WEST on row 4 in what state would it have travelled WEST on row 1 instead?</w:t>
        <w:br/>
        <w:t xml:space="preserve">  In state [1, 4, 4,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316, 316, 416</w:t>
      </w:r>
    </w:p>
    <w:p>
      <w:r>
        <w:t>Loss function value: 0.95</w:t>
      </w:r>
    </w:p>
    <w:p>
      <w:r>
        <w:t>Action path: SOUTH</w:t>
      </w:r>
    </w:p>
    <w:p>
      <w:r>
        <w:t>Statement: Given that in state 316 the agent chose to travel NORTH on column 0 in what state would it have travelled NORTH on column 0 instead?</w:t>
        <w:br/>
        <w:t xml:space="preserve">  In state [4, 0, 4,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  <w:highlight w:val="darkGreen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374, 374, 394</w:t>
      </w:r>
    </w:p>
    <w:p>
      <w:r>
        <w:t>Loss function value: 0.95</w:t>
      </w:r>
    </w:p>
    <w:p>
      <w:r>
        <w:t>Action path: EAST</w:t>
      </w:r>
    </w:p>
    <w:p>
      <w:r>
        <w:t>Statement: Given that in state 374 the agent chose to travel SOUTH on column 3 in what state would it have travelled SOUTH on column 4 instead?</w:t>
        <w:br/>
        <w:t xml:space="preserve">  In state [3, 4, 3,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374, 374, 394</w:t>
      </w:r>
    </w:p>
    <w:p>
      <w:r>
        <w:t>Loss function value: 0.95</w:t>
      </w:r>
    </w:p>
    <w:p>
      <w:r>
        <w:t>Action path: EAST</w:t>
      </w:r>
    </w:p>
    <w:p>
      <w:r>
        <w:t>Statement: Given that in state 374 the agent chose to travel SOUTH on column 3 in what state would it have travelled SOUTH on column 4 instead?</w:t>
        <w:br/>
        <w:t xml:space="preserve">  In state [3, 4, 3,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299, 299, 279</w:t>
      </w:r>
    </w:p>
    <w:p>
      <w:r>
        <w:t>Loss function value: 0.95</w:t>
      </w:r>
    </w:p>
    <w:p>
      <w:r>
        <w:t>Action path: WEST</w:t>
      </w:r>
    </w:p>
    <w:p>
      <w:r>
        <w:t>Statement: Given that in state 299 the agent chose to travel SOUTH on column 4 in what state would it have travelled SOUTH on column 3 instead?</w:t>
        <w:br/>
        <w:t xml:space="preserve">  In state [2, 3, 4,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299, 299, 279</w:t>
      </w:r>
    </w:p>
    <w:p>
      <w:r>
        <w:t>Loss function value: 0.95</w:t>
      </w:r>
    </w:p>
    <w:p>
      <w:r>
        <w:t>Action path: WEST</w:t>
      </w:r>
    </w:p>
    <w:p>
      <w:r>
        <w:t>Statement: Given that in state 299 the agent chose to travel SOUTH on column 4 in what state would it have travelled SOUTH on column 3 instead?</w:t>
        <w:br/>
        <w:t xml:space="preserve">  In state [2, 3, 4,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67, 67, 167</w:t>
      </w:r>
    </w:p>
    <w:p>
      <w:r>
        <w:t>Loss function value: 0.95</w:t>
      </w:r>
    </w:p>
    <w:p>
      <w:r>
        <w:t>Action path: SOUTH</w:t>
      </w:r>
    </w:p>
    <w:p>
      <w:r>
        <w:t>Statement: Given that in state 67 the agent chose to travel EAST on row 0 in what state would it have travelled EAST on row 1 instead?</w:t>
        <w:br/>
        <w:t xml:space="preserve">  In state [1, 3, 1,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67, 67, 167</w:t>
      </w:r>
    </w:p>
    <w:p>
      <w:r>
        <w:t>Loss function value: 0.95</w:t>
      </w:r>
    </w:p>
    <w:p>
      <w:r>
        <w:t>Action path: SOUTH</w:t>
      </w:r>
    </w:p>
    <w:p>
      <w:r>
        <w:t>Statement: Given that in state 67 the agent chose to travel EAST on row 0 in what state would it have travelled EAST on row 1 instead?</w:t>
        <w:br/>
        <w:t xml:space="preserve">  In state [1, 3, 1,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271, 271, 171</w:t>
      </w:r>
    </w:p>
    <w:p>
      <w:r>
        <w:t>Loss function value: 0.95</w:t>
      </w:r>
    </w:p>
    <w:p>
      <w:r>
        <w:t>Action path: NORTH</w:t>
      </w:r>
    </w:p>
    <w:p>
      <w:r>
        <w:t>Statement: Given that in state 271 the agent chose to travel WEST on row 2 in what state would it have travelled WEST on row 1 instead?</w:t>
        <w:br/>
        <w:t xml:space="preserve">  In state [1, 3, 2,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271, 271, 171</w:t>
      </w:r>
    </w:p>
    <w:p>
      <w:r>
        <w:t>Loss function value: 0.95</w:t>
      </w:r>
    </w:p>
    <w:p>
      <w:r>
        <w:t>Action path: NORTH</w:t>
      </w:r>
    </w:p>
    <w:p>
      <w:r>
        <w:t>Statement: Given that in state 271 the agent chose to travel WEST on row 2 in what state would it have travelled WEST on row 1 instead?</w:t>
        <w:br/>
        <w:t xml:space="preserve">  In state [1, 3, 2,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271, 271, 171</w:t>
      </w:r>
    </w:p>
    <w:p>
      <w:r>
        <w:t>Loss function value: 0.95</w:t>
      </w:r>
    </w:p>
    <w:p>
      <w:r>
        <w:t>Action path: NORTH</w:t>
      </w:r>
    </w:p>
    <w:p>
      <w:r>
        <w:t>Statement: Given that in state 271 the agent chose to travel WEST on row 2 in what state would it have travelled WEST on row 1 instead?</w:t>
        <w:br/>
        <w:t xml:space="preserve">  In state [1, 3, 2,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363, 363, 383</w:t>
      </w:r>
    </w:p>
    <w:p>
      <w:r>
        <w:t>Loss function value: 0.95</w:t>
      </w:r>
    </w:p>
    <w:p>
      <w:r>
        <w:t>Action path: EAST</w:t>
      </w:r>
    </w:p>
    <w:p>
      <w:r>
        <w:t>Statement: Given that in state 363 the agent chose to travel NORTH on column 3 in what state would it have travelled NORTH on column 4 instead?</w:t>
        <w:br/>
        <w:t xml:space="preserve">  In state [3, 4, 0, 3]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363, 363, 383</w:t>
      </w:r>
    </w:p>
    <w:p>
      <w:r>
        <w:t>Loss function value: 0.95</w:t>
      </w:r>
    </w:p>
    <w:p>
      <w:r>
        <w:t>Action path: EAST</w:t>
      </w:r>
    </w:p>
    <w:p>
      <w:r>
        <w:t>Statement: Given that in state 363 the agent chose to travel NORTH on column 3 in what state would it have travelled NORTH on column 4 instead?</w:t>
        <w:br/>
        <w:t xml:space="preserve">  In state [3, 4, 0, 3]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381, 381, 281</w:t>
      </w:r>
    </w:p>
    <w:p>
      <w:r>
        <w:t>Loss function value: 0.95</w:t>
      </w:r>
    </w:p>
    <w:p>
      <w:r>
        <w:t>Action path: NORTH</w:t>
      </w:r>
    </w:p>
    <w:p>
      <w:r>
        <w:t>Statement: Given that in state 381 the agent chose to travel WEST on row 3 in what state would it have travelled WEST on row 2 instead?</w:t>
        <w:br/>
        <w:t xml:space="preserve">  In state [2, 4, 0, 1]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381, 381, 281</w:t>
      </w:r>
    </w:p>
    <w:p>
      <w:r>
        <w:t>Loss function value: 0.95</w:t>
      </w:r>
    </w:p>
    <w:p>
      <w:r>
        <w:t>Action path: NORTH</w:t>
      </w:r>
    </w:p>
    <w:p>
      <w:r>
        <w:t>Statement: Given that in state 381 the agent chose to travel WEST on row 3 in what state would it have travelled WEST on row 2 instead?</w:t>
        <w:br/>
        <w:t xml:space="preserve">  In state [2, 4, 0, 1]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396, 396, 296</w:t>
      </w:r>
    </w:p>
    <w:p>
      <w:r>
        <w:t>Loss function value: 0.95</w:t>
      </w:r>
    </w:p>
    <w:p>
      <w:r>
        <w:t>Action path: NORTH</w:t>
      </w:r>
    </w:p>
    <w:p>
      <w:r>
        <w:t>Statement: Given that in state 396 the agent chose to travel WEST on row 3 in what state would it have travelled WEST on row 2 instead?</w:t>
        <w:br/>
        <w:t xml:space="preserve">  In state [2, 4, 4,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396, 396, 296</w:t>
      </w:r>
    </w:p>
    <w:p>
      <w:r>
        <w:t>Loss function value: 0.95</w:t>
      </w:r>
    </w:p>
    <w:p>
      <w:r>
        <w:t>Action path: NORTH</w:t>
      </w:r>
    </w:p>
    <w:p>
      <w:r>
        <w:t>Statement: Given that in state 396 the agent chose to travel WEST on row 3 in what state would it have travelled WEST on row 2 instead?</w:t>
        <w:br/>
        <w:t xml:space="preserve">  In state [2, 4, 4,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111, 111, 131, 231, 251, 151</w:t>
      </w:r>
    </w:p>
    <w:p>
      <w:r>
        <w:t>Loss function value: 0.8</w:t>
      </w:r>
    </w:p>
    <w:p>
      <w:r>
        <w:t>Action path: EAST, SOUTH, EAST, NORTH</w:t>
      </w:r>
    </w:p>
    <w:p>
      <w:r>
        <w:t>Statement: Given that in state 111 the agent chose to travel SOUTH on column 0 in what state would it have travelled SOUTH on column 2 instead?</w:t>
        <w:br/>
        <w:t xml:space="preserve">  In state [1, 2, 2,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111, 111, 131, 231, 251, 151</w:t>
      </w:r>
    </w:p>
    <w:p>
      <w:r>
        <w:t>Loss function value: 0.8</w:t>
      </w:r>
    </w:p>
    <w:p>
      <w:r>
        <w:t>Action path: EAST, SOUTH, EAST, NORTH</w:t>
      </w:r>
    </w:p>
    <w:p>
      <w:r>
        <w:t>Statement: Given that in state 111 the agent chose to travel SOUTH on column 0 in what state would it have travelled SOUTH on column 2 instead?</w:t>
        <w:br/>
        <w:t xml:space="preserve">  In state [1, 2, 2,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241, 241, 341, 441</w:t>
      </w:r>
    </w:p>
    <w:p>
      <w:r>
        <w:t>Loss function value: 0.9</w:t>
      </w:r>
    </w:p>
    <w:p>
      <w:r>
        <w:t>Action path: SOUTH, SOUTH</w:t>
      </w:r>
    </w:p>
    <w:p>
      <w:r>
        <w:t>Statement: Given that in state 241 the agent chose to travel WEST on row 2 in what state would it have travelled WEST on row 4 instead?</w:t>
        <w:br/>
        <w:t xml:space="preserve">  In state [4, 2, 0, 1]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241, 241, 141, 161</w:t>
      </w:r>
    </w:p>
    <w:p>
      <w:r>
        <w:t>Loss function value: 0.9</w:t>
      </w:r>
    </w:p>
    <w:p>
      <w:r>
        <w:t>Action path: NORTH, EAST</w:t>
      </w:r>
    </w:p>
    <w:p>
      <w:r>
        <w:t>Statement: Given that in state 241 the agent chose to travel WEST on row 2 in what state would it have travelled WEST on row 1 instead?</w:t>
        <w:br/>
        <w:t xml:space="preserve">  In state [1, 3, 0, 1]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241, 241, 261, 161</w:t>
      </w:r>
    </w:p>
    <w:p>
      <w:r>
        <w:t>Loss function value: 0.9</w:t>
      </w:r>
    </w:p>
    <w:p>
      <w:r>
        <w:t>Action path: EAST, NORTH</w:t>
      </w:r>
    </w:p>
    <w:p>
      <w:r>
        <w:t>Statement: Given that in state 241 the agent chose to travel WEST on row 2 in what state would it have travelled WEST on row 1 instead?</w:t>
        <w:br/>
        <w:t xml:space="preserve">  In state [1, 3, 0, 1]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117, 117, 137</w:t>
      </w:r>
    </w:p>
    <w:p>
      <w:r>
        <w:t>Loss function value: 0.95</w:t>
      </w:r>
    </w:p>
    <w:p>
      <w:r>
        <w:t>Action path: EAST</w:t>
      </w:r>
    </w:p>
    <w:p>
      <w:r>
        <w:t>Statement: Given that in state 117 the agent chose to travel SOUTH on column 0 in what state would it have travelled SOUTH on column 1 instead?</w:t>
        <w:br/>
        <w:t xml:space="preserve">  In state [1, 1, 4,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117, 117, 137</w:t>
      </w:r>
    </w:p>
    <w:p>
      <w:r>
        <w:t>Loss function value: 0.95</w:t>
      </w:r>
    </w:p>
    <w:p>
      <w:r>
        <w:t>Action path: EAST</w:t>
      </w:r>
    </w:p>
    <w:p>
      <w:r>
        <w:t>Statement: Given that in state 117 the agent chose to travel SOUTH on column 0 in what state would it have travelled SOUTH on column 1 instead?</w:t>
        <w:br/>
        <w:t xml:space="preserve">  In state [1, 1, 4,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  <w:highlight w:val="yellow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NORTH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  <w:highlight w:val="yellow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NORTH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41, 41, 61, 161, 181</w:t>
      </w:r>
    </w:p>
    <w:p>
      <w:r>
        <w:t>Loss function value: 0.85</w:t>
      </w:r>
    </w:p>
    <w:p>
      <w:r>
        <w:t>Action path: EAST, SOUTH, EAST</w:t>
      </w:r>
    </w:p>
    <w:p>
      <w:r>
        <w:t>Statement: Given that in state 41 the agent chose to travel SOUTH on column 2 in what state would it have travelled SOUTH on column 4 instead?</w:t>
        <w:br/>
        <w:t xml:space="preserve">  In state [1, 4, 0, 1]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383, 383, 363</w:t>
      </w:r>
    </w:p>
    <w:p>
      <w:r>
        <w:t>Loss function value: 0.95</w:t>
      </w:r>
    </w:p>
    <w:p>
      <w:r>
        <w:t>Action path: WEST</w:t>
      </w:r>
    </w:p>
    <w:p>
      <w:r>
        <w:t>Statement: Given that in state 383 the agent chose to travel NORTH on column 4 in what state would it have travelled NORTH on column 3 instead?</w:t>
        <w:br/>
        <w:t xml:space="preserve">  In state [3, 3, 0, 3]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3</w:t>
      </w:r>
    </w:p>
    <w:p>
      <w:r>
        <w:t>State Path: 383, 383, 363</w:t>
      </w:r>
    </w:p>
    <w:p>
      <w:r>
        <w:t>Loss function value: 0.95</w:t>
      </w:r>
    </w:p>
    <w:p>
      <w:r>
        <w:t>Action path: WEST</w:t>
      </w:r>
    </w:p>
    <w:p>
      <w:r>
        <w:t>Statement: Given that in state 383 the agent chose to travel NORTH on column 4 in what state would it have travelled NORTH on column 3 instead?</w:t>
        <w:br/>
        <w:t xml:space="preserve">  In state [3, 3, 0, 3]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3</w:t>
      </w:r>
    </w:p>
    <w:p>
      <w:r>
        <w:t>State Path: 447, 447, 427</w:t>
      </w:r>
    </w:p>
    <w:p>
      <w:r>
        <w:t>Loss function value: 0.95</w:t>
      </w:r>
    </w:p>
    <w:p>
      <w:r>
        <w:t>Action path: WEST</w:t>
      </w:r>
    </w:p>
    <w:p>
      <w:r>
        <w:t>Statement: Given that in state 447 the agent chose to travel NORTH on column 2 in what state would it have travelled NORTH on column 1 instead?</w:t>
        <w:br/>
        <w:t xml:space="preserve">  In state [4, 1, 1,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231, 231, 131</w:t>
      </w:r>
    </w:p>
    <w:p>
      <w:r>
        <w:t>Loss function value: 0.95</w:t>
      </w:r>
    </w:p>
    <w:p>
      <w:r>
        <w:t>Action path: NORTH</w:t>
      </w:r>
    </w:p>
    <w:p>
      <w:r>
        <w:t>Statement: Given that in state 231 the agent chose to travel WEST on row 2 in what state would it have travelled WEST on row 1 instead?</w:t>
        <w:br/>
        <w:t xml:space="preserve">  In state [1, 1, 2,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231, 231, 131</w:t>
      </w:r>
    </w:p>
    <w:p>
      <w:r>
        <w:t>Loss function value: 0.95</w:t>
      </w:r>
    </w:p>
    <w:p>
      <w:r>
        <w:t>Action path: NORTH</w:t>
      </w:r>
    </w:p>
    <w:p>
      <w:r>
        <w:t>Statement: Given that in state 231 the agent chose to travel WEST on row 2 in what state would it have travelled WEST on row 1 instead?</w:t>
        <w:br/>
        <w:t xml:space="preserve">  In state [1, 1, 2,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231, 231, 131</w:t>
      </w:r>
    </w:p>
    <w:p>
      <w:r>
        <w:t>Loss function value: 0.95</w:t>
      </w:r>
    </w:p>
    <w:p>
      <w:r>
        <w:t>Action path: NORTH</w:t>
      </w:r>
    </w:p>
    <w:p>
      <w:r>
        <w:t>Statement: Given that in state 231 the agent chose to travel WEST on row 2 in what state would it have travelled WEST on row 1 instead?</w:t>
        <w:br/>
        <w:t xml:space="preserve">  In state [1, 1, 2,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221, 221, 121</w:t>
      </w:r>
    </w:p>
    <w:p>
      <w:r>
        <w:t>Loss function value: 0.95</w:t>
      </w:r>
    </w:p>
    <w:p>
      <w:r>
        <w:t>Action path: NORTH</w:t>
      </w:r>
    </w:p>
    <w:p>
      <w:r>
        <w:t>Statement: Given that in state 221 the agent chose to travel WEST on row 2 in what state would it have travelled WEST on row 1 instead?</w:t>
        <w:br/>
        <w:t xml:space="preserve">  In state [1, 1, 0, 1]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221, 221, 121</w:t>
      </w:r>
    </w:p>
    <w:p>
      <w:r>
        <w:t>Loss function value: 0.95</w:t>
      </w:r>
    </w:p>
    <w:p>
      <w:r>
        <w:t>Action path: NORTH</w:t>
      </w:r>
    </w:p>
    <w:p>
      <w:r>
        <w:t>Statement: Given that in state 221 the agent chose to travel WEST on row 2 in what state would it have travelled WEST on row 1 instead?</w:t>
        <w:br/>
        <w:t xml:space="preserve">  In state [1, 1, 0, 1]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221, 221, 121</w:t>
      </w:r>
    </w:p>
    <w:p>
      <w:r>
        <w:t>Loss function value: 0.95</w:t>
      </w:r>
    </w:p>
    <w:p>
      <w:r>
        <w:t>Action path: NORTH</w:t>
      </w:r>
    </w:p>
    <w:p>
      <w:r>
        <w:t>Statement: Given that in state 221 the agent chose to travel WEST on row 2 in what state would it have travelled WEST on row 1 instead?</w:t>
        <w:br/>
        <w:t xml:space="preserve">  In state [1, 1, 0, 1]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341, 341, 321</w:t>
      </w:r>
    </w:p>
    <w:p>
      <w:r>
        <w:t>Loss function value: 0.95</w:t>
      </w:r>
    </w:p>
    <w:p>
      <w:r>
        <w:t>Action path: WEST</w:t>
      </w:r>
    </w:p>
    <w:p>
      <w:r>
        <w:t>Statement: Given that in state 341 the agent chose to travel NORTH on column 2 in what state would it have travelled NORTH on column 1 instead?</w:t>
        <w:br/>
        <w:t xml:space="preserve">  In state [3, 1, 0, 1]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341, 341, 321</w:t>
      </w:r>
    </w:p>
    <w:p>
      <w:r>
        <w:t>Loss function value: 0.95</w:t>
      </w:r>
    </w:p>
    <w:p>
      <w:r>
        <w:t>Action path: WEST</w:t>
      </w:r>
    </w:p>
    <w:p>
      <w:r>
        <w:t>Statement: Given that in state 341 the agent chose to travel NORTH on column 2 in what state would it have travelled NORTH on column 1 instead?</w:t>
        <w:br/>
        <w:t xml:space="preserve">  In state [3, 1, 0, 1]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49, 49, 149, 249, 229, 209</w:t>
      </w:r>
    </w:p>
    <w:p>
      <w:r>
        <w:t>Loss function value: 0.8</w:t>
      </w:r>
    </w:p>
    <w:p>
      <w:r>
        <w:t>Action path: SOUTH, SOUTH, WEST, WEST</w:t>
      </w:r>
    </w:p>
    <w:p>
      <w:r>
        <w:t>Statement: Given that in state 49 the agent chose to travel SOUTH on column 2 in what state would it have travelled SOUTH on column 0 instead?</w:t>
        <w:br/>
        <w:t xml:space="preserve">  In state [2, 0, 2,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6, 6, 26</w:t>
      </w:r>
    </w:p>
    <w:p>
      <w:r>
        <w:t>Loss function value: 0.95</w:t>
      </w:r>
    </w:p>
    <w:p>
      <w:r>
        <w:t>Action path: EAST</w:t>
      </w:r>
    </w:p>
    <w:p>
      <w:r>
        <w:t>Statement: Given that in state 6 the agent chose to travel SOUTH on column 0 in what state would it have travelled SOUTH on column 1 instead?</w:t>
        <w:br/>
        <w:t xml:space="preserve">  In state [0, 1, 1,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173, 173, 193</w:t>
      </w:r>
    </w:p>
    <w:p>
      <w:r>
        <w:t>Loss function value: 0.95</w:t>
      </w:r>
    </w:p>
    <w:p>
      <w:r>
        <w:t>Action path: EAST</w:t>
      </w:r>
    </w:p>
    <w:p>
      <w:r>
        <w:t>Statement: Given that in state 173 the agent chose to travel SOUTH on column 3 in what state would it have travelled SOUTH on column 4 instead?</w:t>
        <w:br/>
        <w:t xml:space="preserve">  In state [1, 4, 3,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173, 173, 153</w:t>
      </w:r>
    </w:p>
    <w:p>
      <w:r>
        <w:t>Loss function value: 0.95</w:t>
      </w:r>
    </w:p>
    <w:p>
      <w:r>
        <w:t>Action path: WEST</w:t>
      </w:r>
    </w:p>
    <w:p>
      <w:r>
        <w:t>Statement: Given that in state 173 the agent chose to travel SOUTH on column 3 in what state would it have travelled SOUTH on column 2 instead?</w:t>
        <w:br/>
        <w:t xml:space="preserve">  In state [1, 2, 3,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173, 173, 193</w:t>
      </w:r>
    </w:p>
    <w:p>
      <w:r>
        <w:t>Loss function value: 0.95</w:t>
      </w:r>
    </w:p>
    <w:p>
      <w:r>
        <w:t>Action path: EAST</w:t>
      </w:r>
    </w:p>
    <w:p>
      <w:r>
        <w:t>Statement: Given that in state 173 the agent chose to travel SOUTH on column 3 in what state would it have travelled SOUTH on column 4 instead?</w:t>
        <w:br/>
        <w:t xml:space="preserve">  In state [1, 4, 3,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392, 392, 492</w:t>
      </w:r>
    </w:p>
    <w:p>
      <w:r>
        <w:t>Loss function value: 0.95</w:t>
      </w:r>
    </w:p>
    <w:p>
      <w:r>
        <w:t>Action path: SOUTH</w:t>
      </w:r>
    </w:p>
    <w:p>
      <w:r>
        <w:t>Statement: Given that in state 392 the agent chose to travel WEST on row 3 in what state would it have travelled WEST on row 4 instead?</w:t>
        <w:br/>
        <w:t xml:space="preserve">  In state [4, 4, 3,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392, 392, 492</w:t>
      </w:r>
    </w:p>
    <w:p>
      <w:r>
        <w:t>Loss function value: 0.95</w:t>
      </w:r>
    </w:p>
    <w:p>
      <w:r>
        <w:t>Action path: SOUTH</w:t>
      </w:r>
    </w:p>
    <w:p>
      <w:r>
        <w:t>Statement: Given that in state 392 the agent chose to travel WEST on row 3 in what state would it have travelled WEST on row 4 instead?</w:t>
        <w:br/>
        <w:t xml:space="preserve">  In state [4, 4, 3,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53, 53, 73</w:t>
      </w:r>
    </w:p>
    <w:p>
      <w:r>
        <w:t>Loss function value: 0.95</w:t>
      </w:r>
    </w:p>
    <w:p>
      <w:r>
        <w:t>Action path: EAST</w:t>
      </w:r>
    </w:p>
    <w:p>
      <w:r>
        <w:t>Statement: Given that in state 53 the agent chose to travel SOUTH on column 2 in what state would it have travelled SOUTH on column 3 instead?</w:t>
        <w:br/>
        <w:t xml:space="preserve">  In state [0, 3, 3,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254, 254, 354, 454, 434</w:t>
      </w:r>
    </w:p>
    <w:p>
      <w:r>
        <w:t>Loss function value: 0.85</w:t>
      </w:r>
    </w:p>
    <w:p>
      <w:r>
        <w:t>Action path: SOUTH, SOUTH, WEST</w:t>
      </w:r>
    </w:p>
    <w:p>
      <w:r>
        <w:t>Statement: Given that in state 254 the agent chose to travel EAST on row 2 in what state would it have travelled EAST on row 4 instead?</w:t>
        <w:br/>
        <w:t xml:space="preserve">  In state [4, 1, 3,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254, 254, 234, 134, 114</w:t>
      </w:r>
    </w:p>
    <w:p>
      <w:r>
        <w:t>Loss function value: 0.85</w:t>
      </w:r>
    </w:p>
    <w:p>
      <w:r>
        <w:t>Action path: WEST, NORTH, WEST</w:t>
      </w:r>
    </w:p>
    <w:p>
      <w:r>
        <w:t>Statement: Given that in state 254 the agent chose to travel EAST on row 2 in what state would it have travelled EAST on row 1 instead?</w:t>
        <w:br/>
        <w:t xml:space="preserve">  In state [1, 0, 3,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254, 254, 354, 334, 434</w:t>
      </w:r>
    </w:p>
    <w:p>
      <w:r>
        <w:t>Loss function value: 0.85</w:t>
      </w:r>
    </w:p>
    <w:p>
      <w:r>
        <w:t>Action path: SOUTH, WEST, SOUTH</w:t>
      </w:r>
    </w:p>
    <w:p>
      <w:r>
        <w:t>Statement: Given that in state 254 the agent chose to travel EAST on row 2 in what state would it have travelled EAST on row 4 instead?</w:t>
        <w:br/>
        <w:t xml:space="preserve">  In state [4, 1, 3,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34, 34, 14</w:t>
      </w:r>
    </w:p>
    <w:p>
      <w:r>
        <w:t>Loss function value: 0.95</w:t>
      </w:r>
    </w:p>
    <w:p>
      <w:r>
        <w:t>Action path: WEST</w:t>
      </w:r>
    </w:p>
    <w:p>
      <w:r>
        <w:t>Statement: Given that in state 34 the agent chose to travel SOUTH on column 1 in what state would it have travelled SOUTH on column 0 instead?</w:t>
        <w:br/>
        <w:t xml:space="preserve">  In state [0, 0, 3, 2]</w:t>
      </w:r>
    </w:p>
    <w:p>
      <w:r>
        <w:t>+---------+</w:t>
      </w:r>
    </w:p>
    <w:p>
      <w:r>
        <w:t>|</w:t>
      </w:r>
      <w:r>
        <w:rPr>
          <w:color w:val="000000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279, 279, 299</w:t>
      </w:r>
    </w:p>
    <w:p>
      <w:r>
        <w:t>Loss function value: 0.95</w:t>
      </w:r>
    </w:p>
    <w:p>
      <w:r>
        <w:t>Action path: EAST</w:t>
      </w:r>
    </w:p>
    <w:p>
      <w:r>
        <w:t>Statement: Given that in state 279 the agent chose to travel SOUTH on column 3 in what state would it have travelled SOUTH on column 4 instead?</w:t>
        <w:br/>
        <w:t xml:space="preserve">  In state [2, 4, 4,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279, 279, 299</w:t>
      </w:r>
    </w:p>
    <w:p>
      <w:r>
        <w:t>Loss function value: 0.95</w:t>
      </w:r>
    </w:p>
    <w:p>
      <w:r>
        <w:t>Action path: EAST</w:t>
      </w:r>
    </w:p>
    <w:p>
      <w:r>
        <w:t>Statement: Given that in state 279 the agent chose to travel SOUTH on column 3 in what state would it have travelled SOUTH on column 4 instead?</w:t>
        <w:br/>
        <w:t xml:space="preserve">  In state [2, 4, 4,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279, 279, 299</w:t>
      </w:r>
    </w:p>
    <w:p>
      <w:r>
        <w:t>Loss function value: 0.95</w:t>
      </w:r>
    </w:p>
    <w:p>
      <w:r>
        <w:t>Action path: EAST</w:t>
      </w:r>
    </w:p>
    <w:p>
      <w:r>
        <w:t>Statement: Given that in state 279 the agent chose to travel SOUTH on column 3 in what state would it have travelled SOUTH on column 4 instead?</w:t>
        <w:br/>
        <w:t xml:space="preserve">  In state [2, 4, 4,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204, 204, 104</w:t>
      </w:r>
    </w:p>
    <w:p>
      <w:r>
        <w:t>Loss function value: 0.95</w:t>
      </w:r>
    </w:p>
    <w:p>
      <w:r>
        <w:t>Action path: NORTH</w:t>
      </w:r>
    </w:p>
    <w:p>
      <w:r>
        <w:t>Statement: Given that in state 204 the agent chose to travel EAST on row 2 in what state would it have travelled EAST on row 1 instead?</w:t>
        <w:br/>
        <w:t xml:space="preserve">  In state [1, 0, 1,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204, 204, 104</w:t>
      </w:r>
    </w:p>
    <w:p>
      <w:r>
        <w:t>Loss function value: 0.95</w:t>
      </w:r>
    </w:p>
    <w:p>
      <w:r>
        <w:t>Action path: NORTH</w:t>
      </w:r>
    </w:p>
    <w:p>
      <w:r>
        <w:t>Statement: Given that in state 204 the agent chose to travel EAST on row 2 in what state would it have travelled EAST on row 1 instead?</w:t>
        <w:br/>
        <w:t xml:space="preserve">  In state [1, 0, 1,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202, 202, 222, 322</w:t>
      </w:r>
    </w:p>
    <w:p>
      <w:r>
        <w:t>Loss function value: 0.9</w:t>
      </w:r>
    </w:p>
    <w:p>
      <w:r>
        <w:t>Action path: EAST, SOUTH</w:t>
      </w:r>
    </w:p>
    <w:p>
      <w:r>
        <w:t>Statement: Given that in state 202 the agent chose to travel NORTH on column 0 in what state would it have travelled NORTH on column 1 instead?</w:t>
        <w:br/>
        <w:t xml:space="preserve">  In state [3, 1, 0, 2]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202, 202, 222, 322</w:t>
      </w:r>
    </w:p>
    <w:p>
      <w:r>
        <w:t>Loss function value: 0.9</w:t>
      </w:r>
    </w:p>
    <w:p>
      <w:r>
        <w:t>Action path: EAST, SOUTH</w:t>
      </w:r>
    </w:p>
    <w:p>
      <w:r>
        <w:t>Statement: Given that in state 202 the agent chose to travel NORTH on column 0 in what state would it have travelled NORTH on column 1 instead?</w:t>
        <w:br/>
        <w:t xml:space="preserve">  In state [3, 1, 0, 2]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222, 222, 122</w:t>
      </w:r>
    </w:p>
    <w:p>
      <w:r>
        <w:t>Loss function value: 0.95</w:t>
      </w:r>
    </w:p>
    <w:p>
      <w:r>
        <w:t>Action path: NORTH</w:t>
      </w:r>
    </w:p>
    <w:p>
      <w:r>
        <w:t>Statement: Given that in state 222 the agent chose to travel WEST on row 2 in what state would it have travelled WEST on row 1 instead?</w:t>
        <w:br/>
        <w:t xml:space="preserve">  In state [1, 1, 0, 2]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222, 222, 122</w:t>
      </w:r>
    </w:p>
    <w:p>
      <w:r>
        <w:t>Loss function value: 0.95</w:t>
      </w:r>
    </w:p>
    <w:p>
      <w:r>
        <w:t>Action path: NORTH</w:t>
      </w:r>
    </w:p>
    <w:p>
      <w:r>
        <w:t>Statement: Given that in state 222 the agent chose to travel WEST on row 2 in what state would it have travelled WEST on row 1 instead?</w:t>
        <w:br/>
        <w:t xml:space="preserve">  In state [1, 1, 0, 2]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222, 222, 122</w:t>
      </w:r>
    </w:p>
    <w:p>
      <w:r>
        <w:t>Loss function value: 0.95</w:t>
      </w:r>
    </w:p>
    <w:p>
      <w:r>
        <w:t>Action path: NORTH</w:t>
      </w:r>
    </w:p>
    <w:p>
      <w:r>
        <w:t>Statement: Given that in state 222 the agent chose to travel WEST on row 2 in what state would it have travelled WEST on row 1 instead?</w:t>
        <w:br/>
        <w:t xml:space="preserve">  In state [1, 1, 0, 2]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132, 132, 112, 12</w:t>
      </w:r>
    </w:p>
    <w:p>
      <w:r>
        <w:t>Loss function value: 0.9</w:t>
      </w:r>
    </w:p>
    <w:p>
      <w:r>
        <w:t>Action path: WEST, NORTH</w:t>
      </w:r>
    </w:p>
    <w:p>
      <w:r>
        <w:t>Statement: Given that in state 132 the agent chose to travel SOUTH on column 1 in what state would it have travelled SOUTH on column 0 instead?</w:t>
        <w:br/>
        <w:t xml:space="preserve">  In state [0, 0, 3, 0]</w:t>
      </w:r>
    </w:p>
    <w:p>
      <w:r>
        <w:t>+---------+</w:t>
      </w:r>
    </w:p>
    <w:p>
      <w:r>
        <w:t>|</w:t>
      </w:r>
      <w:r>
        <w:rPr>
          <w:color w:val="FF00FF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132, 132, 112, 12</w:t>
      </w:r>
    </w:p>
    <w:p>
      <w:r>
        <w:t>Loss function value: 0.9</w:t>
      </w:r>
    </w:p>
    <w:p>
      <w:r>
        <w:t>Action path: WEST, NORTH</w:t>
      </w:r>
    </w:p>
    <w:p>
      <w:r>
        <w:t>Statement: Given that in state 132 the agent chose to travel SOUTH on column 1 in what state would it have travelled SOUTH on column 0 instead?</w:t>
        <w:br/>
        <w:t xml:space="preserve">  In state [0, 0, 3, 0]</w:t>
      </w:r>
    </w:p>
    <w:p>
      <w:r>
        <w:t>+---------+</w:t>
      </w:r>
    </w:p>
    <w:p>
      <w:r>
        <w:t>|</w:t>
      </w:r>
      <w:r>
        <w:rPr>
          <w:color w:val="FF00FF"/>
          <w:highlight w:val="yellow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114, 114, 214</w:t>
      </w:r>
    </w:p>
    <w:p>
      <w:r>
        <w:t>Loss function value: 0.95</w:t>
      </w:r>
    </w:p>
    <w:p>
      <w:r>
        <w:t>Action path: SOUTH</w:t>
      </w:r>
    </w:p>
    <w:p>
      <w:r>
        <w:t>Statement: Given that in state 114 the agent chose to travel EAST on row 1 in what state would it have travelled EAST on row 2 instead?</w:t>
        <w:br/>
        <w:t xml:space="preserve">  In state [2, 0, 3,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2</w:t>
      </w:r>
    </w:p>
    <w:p>
      <w:r>
        <w:t>State Path: 114, 114, 214</w:t>
      </w:r>
    </w:p>
    <w:p>
      <w:r>
        <w:t>Loss function value: 0.95</w:t>
      </w:r>
    </w:p>
    <w:p>
      <w:r>
        <w:t>Action path: SOUTH</w:t>
      </w:r>
    </w:p>
    <w:p>
      <w:r>
        <w:t>Statement: Given that in state 114 the agent chose to travel EAST on row 1 in what state would it have travelled EAST on row 2 instead?</w:t>
        <w:br/>
        <w:t xml:space="preserve">  In state [2, 0, 3,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NORTH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NORTH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EAST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352, 352, 332</w:t>
      </w:r>
    </w:p>
    <w:p>
      <w:r>
        <w:t>Loss function value: 0.95</w:t>
      </w:r>
    </w:p>
    <w:p>
      <w:r>
        <w:t>Action path: WEST</w:t>
      </w:r>
    </w:p>
    <w:p>
      <w:r>
        <w:t>Statement: Given that in state 352 the agent chose to travel NORTH on column 2 in what state would it have travelled NORTH on column 1 instead?</w:t>
        <w:br/>
        <w:t xml:space="preserve">  In state [3, 1, 3,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0</w:t>
      </w:r>
    </w:p>
    <w:p>
      <w:r>
        <w:t>State Path: 352, 352, 332</w:t>
      </w:r>
    </w:p>
    <w:p>
      <w:r>
        <w:t>Loss function value: 0.95</w:t>
      </w:r>
    </w:p>
    <w:p>
      <w:r>
        <w:t>Action path: WEST</w:t>
      </w:r>
    </w:p>
    <w:p>
      <w:r>
        <w:t>Statement: Given that in state 352 the agent chose to travel NORTH on column 2 in what state would it have travelled NORTH on column 1 instead?</w:t>
        <w:br/>
        <w:t xml:space="preserve">  In state [3, 1, 3,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217, 217, 117, 17</w:t>
      </w:r>
    </w:p>
    <w:p>
      <w:r>
        <w:t>Loss function value: 0.9</w:t>
      </w:r>
    </w:p>
    <w:p>
      <w:r>
        <w:t>Action path: NORTH, NORTH</w:t>
      </w:r>
    </w:p>
    <w:p>
      <w:r>
        <w:t>Statement: Given that in state 217 the agent chose to travel EAST on row 2 in what state would it have travelled EAST on row 0 instead?</w:t>
        <w:br/>
        <w:t xml:space="preserve">  In state [0, 0, 4, 1]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217, 217, 117, 17</w:t>
      </w:r>
    </w:p>
    <w:p>
      <w:r>
        <w:t>Loss function value: 0.9</w:t>
      </w:r>
    </w:p>
    <w:p>
      <w:r>
        <w:t>Action path: NORTH, NORTH</w:t>
      </w:r>
    </w:p>
    <w:p>
      <w:r>
        <w:t>Statement: Given that in state 217 the agent chose to travel EAST on row 2 in what state would it have travelled EAST on row 0 instead?</w:t>
        <w:br/>
        <w:t xml:space="preserve">  In state [0, 0, 4, 1]</w:t>
      </w:r>
    </w:p>
    <w:p>
      <w:r>
        <w:t>+---------+</w:t>
      </w:r>
    </w:p>
    <w:p>
      <w:r>
        <w:t>|</w:t>
      </w:r>
      <w:r>
        <w:rPr>
          <w:color w:val="000000"/>
          <w:highlight w:val="darkGreen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113, 113, 133</w:t>
      </w:r>
    </w:p>
    <w:p>
      <w:r>
        <w:t>Loss function value: 0.95</w:t>
      </w:r>
    </w:p>
    <w:p>
      <w:r>
        <w:t>Action path: EAST</w:t>
      </w:r>
    </w:p>
    <w:p>
      <w:r>
        <w:t>Statement: Given that in state 113 the agent chose to travel SOUTH on column 0 in what state would it have travelled SOUTH on column 1 instead?</w:t>
        <w:br/>
        <w:t xml:space="preserve">  In state [1, 1, 3,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3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3</w:t>
      </w:r>
    </w:p>
    <w:p>
      <w:r>
        <w:t>Passenger destination: 1</w:t>
      </w:r>
    </w:p>
    <w:p>
      <w:r>
        <w:t>State Path: 113, 113, 133</w:t>
      </w:r>
    </w:p>
    <w:p>
      <w:r>
        <w:t>Loss function value: 0.95</w:t>
      </w:r>
    </w:p>
    <w:p>
      <w:r>
        <w:t>Action path: EAST</w:t>
      </w:r>
    </w:p>
    <w:p>
      <w:r>
        <w:t>Statement: Given that in state 113 the agent chose to travel SOUTH on column 0 in what state would it have travelled SOUTH on column 1 instead?</w:t>
        <w:br/>
        <w:t xml:space="preserve">  In state [1, 1, 3,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282, 282, 182</w:t>
      </w:r>
    </w:p>
    <w:p>
      <w:r>
        <w:t>Loss function value: 0.95</w:t>
      </w:r>
    </w:p>
    <w:p>
      <w:r>
        <w:t>Action path: NORTH</w:t>
      </w:r>
    </w:p>
    <w:p>
      <w:r>
        <w:t>Statement: Given that in state 282 the agent chose to travel WEST on row 2 in what state would it have travelled WEST on row 1 instead?</w:t>
        <w:br/>
        <w:t xml:space="preserve">  In state [1, 4, 0, 2]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282, 282, 182</w:t>
      </w:r>
    </w:p>
    <w:p>
      <w:r>
        <w:t>Loss function value: 0.95</w:t>
      </w:r>
    </w:p>
    <w:p>
      <w:r>
        <w:t>Action path: NORTH</w:t>
      </w:r>
    </w:p>
    <w:p>
      <w:r>
        <w:t>Statement: Given that in state 282 the agent chose to travel WEST on row 2 in what state would it have travelled WEST on row 1 instead?</w:t>
        <w:br/>
        <w:t xml:space="preserve">  In state [1, 4, 0, 2]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216, 216, 236, 336</w:t>
      </w:r>
    </w:p>
    <w:p>
      <w:r>
        <w:t>Loss function value: 0.9</w:t>
      </w:r>
    </w:p>
    <w:p>
      <w:r>
        <w:t>Action path: EAST, SOUTH</w:t>
      </w:r>
    </w:p>
    <w:p>
      <w:r>
        <w:t>Statement: Given that in state 216 the agent chose to travel NORTH on column 0 in what state would it have travelled NORTH on column 1 instead?</w:t>
        <w:br/>
        <w:t xml:space="preserve">  In state [3, 1, 4,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0</w:t>
      </w:r>
    </w:p>
    <w:p>
      <w:r>
        <w:t>State Path: 216, 216, 236, 336</w:t>
      </w:r>
    </w:p>
    <w:p>
      <w:r>
        <w:t>Loss function value: 0.9</w:t>
      </w:r>
    </w:p>
    <w:p>
      <w:r>
        <w:t>Action path: EAST, SOUTH</w:t>
      </w:r>
    </w:p>
    <w:p>
      <w:r>
        <w:t>Statement: Given that in state 216 the agent chose to travel NORTH on column 0 in what state would it have travelled NORTH on column 1 instead?</w:t>
        <w:br/>
        <w:t xml:space="preserve">  In state [3, 1, 4,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1</w:t>
      </w:r>
    </w:p>
    <w:p>
      <w:r>
        <w:t>State Path: 477, 477, 377</w:t>
      </w:r>
    </w:p>
    <w:p>
      <w:r>
        <w:t>Loss function value: 0.95</w:t>
      </w:r>
    </w:p>
    <w:p>
      <w:r>
        <w:t>Action path: NORTH</w:t>
      </w:r>
    </w:p>
    <w:p>
      <w:r>
        <w:t>Statement: Given that in state 477 the agent chose to travel EAST on row 4 in what state would it have travelled EAST on row 3 instead?</w:t>
        <w:br/>
        <w:t xml:space="preserve">  In state [3, 3, 4,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311, 311, 211, 231, 251, 151</w:t>
      </w:r>
    </w:p>
    <w:p>
      <w:r>
        <w:t>Loss function value: 0.8</w:t>
      </w:r>
    </w:p>
    <w:p>
      <w:r>
        <w:t>Action path: NORTH, EAST, EAST, NORTH</w:t>
      </w:r>
    </w:p>
    <w:p>
      <w:r>
        <w:t>Statement: Given that in state 311 the agent chose to travel SOUTH on column 0 in what state would it have travelled SOUTH on column 2 instead?</w:t>
        <w:br/>
        <w:t xml:space="preserve">  In state [1, 2, 2,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122, 122, 22</w:t>
      </w:r>
    </w:p>
    <w:p>
      <w:r>
        <w:t>Loss function value: 0.95</w:t>
      </w:r>
    </w:p>
    <w:p>
      <w:r>
        <w:t>Action path: NORTH</w:t>
      </w:r>
    </w:p>
    <w:p>
      <w:r>
        <w:t>Statement: Given that in state 122 the agent chose to travel WEST on row 1 in what state would it have travelled WEST on row 0 instead?</w:t>
        <w:br/>
        <w:t xml:space="preserve">  In state [0, 1, 0, 2]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122, 122, 222</w:t>
      </w:r>
    </w:p>
    <w:p>
      <w:r>
        <w:t>Loss function value: 0.95</w:t>
      </w:r>
    </w:p>
    <w:p>
      <w:r>
        <w:t>Action path: SOUTH</w:t>
      </w:r>
    </w:p>
    <w:p>
      <w:r>
        <w:t>Statement: Given that in state 122 the agent chose to travel WEST on row 1 in what state would it have travelled WEST on row 2 instead?</w:t>
        <w:br/>
        <w:t xml:space="preserve">  In state [2, 1, 0, 2]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142, 142, 42, 62</w:t>
      </w:r>
    </w:p>
    <w:p>
      <w:r>
        <w:t>Loss function value: 0.9</w:t>
      </w:r>
    </w:p>
    <w:p>
      <w:r>
        <w:t>Action path: NORTH, EAST</w:t>
      </w:r>
    </w:p>
    <w:p>
      <w:r>
        <w:t>Statement: Given that in state 142 the agent chose to travel SOUTH on column 2 in what state would it have travelled SOUTH on column 3 instead?</w:t>
        <w:br/>
        <w:t xml:space="preserve">  In state [0, 3, 0, 2]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2</w:t>
      </w:r>
    </w:p>
    <w:p>
      <w:r>
        <w:t>State Path: 142, 142, 42, 62</w:t>
      </w:r>
    </w:p>
    <w:p>
      <w:r>
        <w:t>Loss function value: 0.9</w:t>
      </w:r>
    </w:p>
    <w:p>
      <w:r>
        <w:t>Action path: NORTH, EAST</w:t>
      </w:r>
    </w:p>
    <w:p>
      <w:r>
        <w:t>Statement: Given that in state 142 the agent chose to travel SOUTH on column 2 in what state would it have travelled SOUTH on column 3 instead?</w:t>
        <w:br/>
        <w:t xml:space="preserve">  In state [0, 3, 0, 2]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269, 269, 169</w:t>
      </w:r>
    </w:p>
    <w:p>
      <w:r>
        <w:t>Loss function value: 0.95</w:t>
      </w:r>
    </w:p>
    <w:p>
      <w:r>
        <w:t>Action path: NORTH</w:t>
      </w:r>
    </w:p>
    <w:p>
      <w:r>
        <w:t>Statement: Given that in state 269 the agent chose to travel WEST on row 2 in what state would it have travelled WEST on row 1 instead?</w:t>
        <w:br/>
        <w:t xml:space="preserve">  In state [1, 3, 2,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269, 269, 169</w:t>
      </w:r>
    </w:p>
    <w:p>
      <w:r>
        <w:t>Loss function value: 0.95</w:t>
      </w:r>
    </w:p>
    <w:p>
      <w:r>
        <w:t>Action path: NORTH</w:t>
      </w:r>
    </w:p>
    <w:p>
      <w:r>
        <w:t>Statement: Given that in state 269 the agent chose to travel WEST on row 2 in what state would it have travelled WEST on row 1 instead?</w:t>
        <w:br/>
        <w:t xml:space="preserve">  In state [1, 3, 2,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1</w:t>
      </w:r>
    </w:p>
    <w:p>
      <w:r>
        <w:t>State Path: 269, 269, 169</w:t>
      </w:r>
    </w:p>
    <w:p>
      <w:r>
        <w:t>Loss function value: 0.95</w:t>
      </w:r>
    </w:p>
    <w:p>
      <w:r>
        <w:t>Action path: NORTH</w:t>
      </w:r>
    </w:p>
    <w:p>
      <w:r>
        <w:t>Statement: Given that in state 269 the agent chose to travel WEST on row 2 in what state would it have travelled WEST on row 1 instead?</w:t>
        <w:br/>
        <w:t xml:space="preserve">  In state [1, 3, 2, 1]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138, 138, 238</w:t>
      </w:r>
    </w:p>
    <w:p>
      <w:r>
        <w:t>Loss function value: 0.95</w:t>
      </w:r>
    </w:p>
    <w:p>
      <w:r>
        <w:t>Action path: SOUTH</w:t>
      </w:r>
    </w:p>
    <w:p>
      <w:r>
        <w:t>Statement: Given that in state 138 the agent chose to travel WEST on row 1 in what state would it have travelled WEST on row 2 instead?</w:t>
        <w:br/>
        <w:t xml:space="preserve">  In state [2, 1, 4,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138, 138, 38</w:t>
      </w:r>
    </w:p>
    <w:p>
      <w:r>
        <w:t>Loss function value: 0.95</w:t>
      </w:r>
    </w:p>
    <w:p>
      <w:r>
        <w:t>Action path: NORTH</w:t>
      </w:r>
    </w:p>
    <w:p>
      <w:r>
        <w:t>Statement: Given that in state 138 the agent chose to travel WEST on row 1 in what state would it have travelled WEST on row 0 instead?</w:t>
        <w:br/>
        <w:t xml:space="preserve">  In state [0, 1, 4,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rPr>
          <w:highlight w:val="darkGreen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291, 291, 191</w:t>
      </w:r>
    </w:p>
    <w:p>
      <w:r>
        <w:t>Loss function value: 0.95</w:t>
      </w:r>
    </w:p>
    <w:p>
      <w:r>
        <w:t>Action path: NORTH</w:t>
      </w:r>
    </w:p>
    <w:p>
      <w:r>
        <w:t>Statement: Given that in state 291 the agent chose to travel WEST on row 2 in what state would it have travelled WEST on row 1 instead?</w:t>
        <w:br/>
        <w:t xml:space="preserve">  In state [1, 4, 2,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291, 291, 191</w:t>
      </w:r>
    </w:p>
    <w:p>
      <w:r>
        <w:t>Loss function value: 0.95</w:t>
      </w:r>
    </w:p>
    <w:p>
      <w:r>
        <w:t>Action path: NORTH</w:t>
      </w:r>
    </w:p>
    <w:p>
      <w:r>
        <w:t>Statement: Given that in state 291 the agent chose to travel WEST on row 2 in what state would it have travelled WEST on row 1 instead?</w:t>
        <w:br/>
        <w:t xml:space="preserve">  In state [1, 4, 2,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498, 498, 398, 298</w:t>
      </w:r>
    </w:p>
    <w:p>
      <w:r>
        <w:t>Loss function value: 0.9</w:t>
      </w:r>
    </w:p>
    <w:p>
      <w:r>
        <w:t>Action path: NORTH, NORTH</w:t>
      </w:r>
    </w:p>
    <w:p>
      <w:r>
        <w:t>Statement: Given that in state 498 the agent chose to travel WEST on row 4 in what state would it have travelled WEST on row 2 instead?</w:t>
        <w:br/>
        <w:t xml:space="preserve">  In state [2, 4, 4,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darkGreen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478, 478, 378, 398</w:t>
      </w:r>
    </w:p>
    <w:p>
      <w:r>
        <w:t>Loss function value: 0.9</w:t>
      </w:r>
    </w:p>
    <w:p>
      <w:r>
        <w:t>Action path: NORTH, EAST</w:t>
      </w:r>
    </w:p>
    <w:p>
      <w:r>
        <w:t>Statement: Given that in state 478 the agent chose to travel NORTH on column 3 in what state would it have travelled NORTH on column 4 instead?</w:t>
        <w:br/>
        <w:t xml:space="preserve">  In state [3, 4, 4,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SOUTH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  <w:highlight w:val="yellow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0000"/>
        </w:rPr>
        <w:t>No counterfactual found for target WEST</w:t>
      </w:r>
    </w:p>
    <w:p>
      <w:r>
        <w:br w:type="page"/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199, 199, 99</w:t>
      </w:r>
    </w:p>
    <w:p>
      <w:r>
        <w:t>Loss function value: 0.95</w:t>
      </w:r>
    </w:p>
    <w:p>
      <w:r>
        <w:t>Action path: NORTH</w:t>
      </w:r>
    </w:p>
    <w:p>
      <w:r>
        <w:t>Statement: Given that in state 199 the agent chose to travel WEST on row 1 in what state would it have travelled WEST on row 0 instead?</w:t>
        <w:br/>
        <w:t xml:space="preserve">  In state [0, 4, 4,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199, 199, 99</w:t>
      </w:r>
    </w:p>
    <w:p>
      <w:r>
        <w:t>Loss function value: 0.95</w:t>
      </w:r>
    </w:p>
    <w:p>
      <w:r>
        <w:t>Action path: NORTH</w:t>
      </w:r>
    </w:p>
    <w:p>
      <w:r>
        <w:t>Statement: Given that in state 199 the agent chose to travel WEST on row 1 in what state would it have travelled WEST on row 0 instead?</w:t>
        <w:br/>
        <w:t xml:space="preserve">  In state [0, 4, 4,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  <w:highlight w:val="darkGreen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0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0</w:t>
      </w:r>
    </w:p>
    <w:p>
      <w:r>
        <w:t>State Path: 424, 424, 324</w:t>
      </w:r>
    </w:p>
    <w:p>
      <w:r>
        <w:t>Loss function value: 0.95</w:t>
      </w:r>
    </w:p>
    <w:p>
      <w:r>
        <w:t>Action path: NORTH</w:t>
      </w:r>
    </w:p>
    <w:p>
      <w:r>
        <w:t>Statement: Given that in state 424 the agent chose to travel EAST on row 4 in what state would it have travelled EAST on row 3 instead?</w:t>
        <w:br/>
        <w:t xml:space="preserve">  In state [3, 1, 1, 0]</w:t>
      </w:r>
    </w:p>
    <w:p>
      <w:r>
        <w:t>+---------+</w:t>
      </w:r>
    </w:p>
    <w:p>
      <w:r>
        <w:t>|</w:t>
      </w:r>
      <w:r>
        <w:rPr>
          <w:color w:val="FF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2</w:t>
      </w:r>
    </w:p>
    <w:p>
      <w:r>
        <w:t>State Path: 458, 458, 438</w:t>
      </w:r>
    </w:p>
    <w:p>
      <w:r>
        <w:t>Loss function value: 0.95</w:t>
      </w:r>
    </w:p>
    <w:p>
      <w:r>
        <w:t>Action path: WEST</w:t>
      </w:r>
    </w:p>
    <w:p>
      <w:r>
        <w:t>Statement: Given that in state 458 the agent chose to travel NORTH on column 2 in what state would it have travelled NORTH on column 1 instead?</w:t>
        <w:br/>
        <w:t xml:space="preserve">  In state [4, 1, 4,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4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darkGreen"/>
        </w:rP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4</w:t>
      </w:r>
    </w:p>
    <w:p>
      <w:r>
        <w:t>Passenger destination: 3</w:t>
      </w:r>
    </w:p>
    <w:p>
      <w:r>
        <w:t>State Path: 459, 459, 359, 339</w:t>
      </w:r>
    </w:p>
    <w:p>
      <w:r>
        <w:t>Loss function value: 0.9</w:t>
      </w:r>
    </w:p>
    <w:p>
      <w:r>
        <w:t>Action path: NORTH, WEST</w:t>
      </w:r>
    </w:p>
    <w:p>
      <w:r>
        <w:t>Statement: Given that in state 459 the agent chose to travel NORTH on column 2 in what state would it have travelled NORTH on column 1 instead?</w:t>
        <w:br/>
        <w:t xml:space="preserve">  In state [3, 1, 4,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darkGreen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191, 191, 291</w:t>
      </w:r>
    </w:p>
    <w:p>
      <w:r>
        <w:t>Loss function value: 0.95</w:t>
      </w:r>
    </w:p>
    <w:p>
      <w:r>
        <w:t>Action path: SOUTH</w:t>
      </w:r>
    </w:p>
    <w:p>
      <w:r>
        <w:t>Statement: Given that in state 191 the agent chose to travel WEST on row 1 in what state would it have travelled WEST on row 2 instead?</w:t>
        <w:br/>
        <w:t xml:space="preserve">  In state [2, 4, 2,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2</w:t>
      </w:r>
    </w:p>
    <w:p>
      <w:r>
        <w:t>Passenger destination: 3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2</w:t>
      </w:r>
    </w:p>
    <w:p>
      <w:r>
        <w:t>Passenger destination: 3</w:t>
      </w:r>
    </w:p>
    <w:p>
      <w:r>
        <w:t>State Path: 191, 191, 291</w:t>
      </w:r>
    </w:p>
    <w:p>
      <w:r>
        <w:t>Loss function value: 0.95</w:t>
      </w:r>
    </w:p>
    <w:p>
      <w:r>
        <w:t>Action path: SOUTH</w:t>
      </w:r>
    </w:p>
    <w:p>
      <w:r>
        <w:t>Statement: Given that in state 191 the agent chose to travel WEST on row 1 in what state would it have travelled WEST on row 2 instead?</w:t>
        <w:br/>
        <w:t xml:space="preserve">  In state [2, 4, 2, 3]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00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FF00FF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441, 441, 341, 241</w:t>
      </w:r>
    </w:p>
    <w:p>
      <w:r>
        <w:t>Loss function value: 0.9</w:t>
      </w:r>
    </w:p>
    <w:p>
      <w:r>
        <w:t>Action path: NORTH, NORTH</w:t>
      </w:r>
    </w:p>
    <w:p>
      <w:r>
        <w:t>Statement: Given that in state 441 the agent chose to travel WEST on row 4 in what state would it have travelled WEST on row 2 instead?</w:t>
        <w:br/>
        <w:t xml:space="preserve">  In state [2, 2, 0, 1]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421, 421, 321, 341</w:t>
      </w:r>
    </w:p>
    <w:p>
      <w:r>
        <w:t>Loss function value: 0.9</w:t>
      </w:r>
    </w:p>
    <w:p>
      <w:r>
        <w:t>Action path: NORTH, EAST</w:t>
      </w:r>
    </w:p>
    <w:p>
      <w:r>
        <w:t>Statement: Given that in state 421 the agent chose to travel NORTH on column 1 in what state would it have travelled NORTH on column 2 instead?</w:t>
        <w:br/>
        <w:t xml:space="preserve">  In state [3, 2, 0, 1]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206, 206, 226, 326</w:t>
      </w:r>
    </w:p>
    <w:p>
      <w:r>
        <w:t>Loss function value: 0.9</w:t>
      </w:r>
    </w:p>
    <w:p>
      <w:r>
        <w:t>Action path: EAST, SOUTH</w:t>
      </w:r>
    </w:p>
    <w:p>
      <w:r>
        <w:t>Statement: Given that in state 206 the agent chose to travel EAST on row 2 in what state would it have travelled EAST on row 3 instead?</w:t>
        <w:br/>
        <w:t xml:space="preserve">  In state [3, 1, 1,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206, 206, 226, 326</w:t>
      </w:r>
    </w:p>
    <w:p>
      <w:r>
        <w:t>Loss function value: 0.9</w:t>
      </w:r>
    </w:p>
    <w:p>
      <w:r>
        <w:t>Action path: EAST, SOUTH</w:t>
      </w:r>
    </w:p>
    <w:p>
      <w:r>
        <w:t>Statement: Given that in state 206 the agent chose to travel EAST on row 2 in what state would it have travelled EAST on row 3 instead?</w:t>
        <w:br/>
        <w:t xml:space="preserve">  In state [3, 1, 1,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</w:t>
      </w:r>
      <w:r>
        <w:t xml:space="preserve"> </w:t>
      </w:r>
      <w:r>
        <w:t>|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0</w:t>
      </w:r>
    </w:p>
    <w:p>
      <w:r>
        <w:t>Passenger destination: 1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rPr>
          <w:highlight w:val="yellow"/>
        </w:rP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0</w:t>
      </w:r>
    </w:p>
    <w:p>
      <w:r>
        <w:t>Passenger destination: 1</w:t>
      </w:r>
    </w:p>
    <w:p>
      <w:r>
        <w:t>State Path: 481, 481, 461</w:t>
      </w:r>
    </w:p>
    <w:p>
      <w:r>
        <w:t>Loss function value: 0.95</w:t>
      </w:r>
    </w:p>
    <w:p>
      <w:r>
        <w:t>Action path: WEST</w:t>
      </w:r>
    </w:p>
    <w:p>
      <w:r>
        <w:t>Statement: Given that in state 481 the agent chose to travel NORTH on column 4 in what state would it have travelled NORTH on column 3 instead?</w:t>
        <w:br/>
        <w:t xml:space="preserve">  In state [4, 3, 0, 1]</w:t>
      </w:r>
    </w:p>
    <w:p>
      <w:r>
        <w:t>+---------+</w:t>
      </w:r>
    </w:p>
    <w:p>
      <w:r>
        <w:t>|</w:t>
      </w:r>
      <w:r>
        <w:rPr>
          <w:color w:val="0000FF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FF00FF"/>
        </w:rPr>
        <w:t>G</w:t>
      </w:r>
      <w:r>
        <w:t>|</w:t>
      </w:r>
    </w:p>
    <w:p>
      <w:r>
        <w:t>| : | : : 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000000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  <w:highlight w:val="yellow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266, 266, 166</w:t>
      </w:r>
    </w:p>
    <w:p>
      <w:r>
        <w:t>Loss function value: 0.95</w:t>
      </w:r>
    </w:p>
    <w:p>
      <w:r>
        <w:t>Action path: NORTH</w:t>
      </w:r>
    </w:p>
    <w:p>
      <w:r>
        <w:t>Statement: Given that in state 266 the agent chose to travel EAST on row 2 in what state would it have travelled EAST on row 1 instead?</w:t>
        <w:br/>
        <w:t xml:space="preserve">  In state [1, 3, 1,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266, 266, 166</w:t>
      </w:r>
    </w:p>
    <w:p>
      <w:r>
        <w:t>Loss function value: 0.95</w:t>
      </w:r>
    </w:p>
    <w:p>
      <w:r>
        <w:t>Action path: NORTH</w:t>
      </w:r>
    </w:p>
    <w:p>
      <w:r>
        <w:t>Statement: Given that in state 266 the agent chose to travel EAST on row 2 in what state would it have travelled EAST on row 1 instead?</w:t>
        <w:br/>
        <w:t xml:space="preserve">  In state [1, 3, 1,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Factual explanation:</w:t>
      </w:r>
    </w:p>
    <w:p>
      <w:r>
        <w:t>Passenger location: 1</w:t>
      </w:r>
    </w:p>
    <w:p>
      <w:r>
        <w:t>Passenger destination: 2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 : | : : 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rPr>
          <w:color w:val="FFA500"/>
        </w:rPr>
        <w:t>Counterfactual explanation:</w:t>
      </w:r>
    </w:p>
    <w:p>
      <w:r>
        <w:t>Passenger location: 1</w:t>
      </w:r>
    </w:p>
    <w:p>
      <w:r>
        <w:t>Passenger destination: 2</w:t>
      </w:r>
    </w:p>
    <w:p>
      <w:r>
        <w:t>State Path: 266, 266, 166</w:t>
      </w:r>
    </w:p>
    <w:p>
      <w:r>
        <w:t>Loss function value: 0.95</w:t>
      </w:r>
    </w:p>
    <w:p>
      <w:r>
        <w:t>Action path: NORTH</w:t>
      </w:r>
    </w:p>
    <w:p>
      <w:r>
        <w:t>Statement: Given that in state 266 the agent chose to travel EAST on row 2 in what state would it have travelled EAST on row 1 instead?</w:t>
        <w:br/>
        <w:t xml:space="preserve">  In state [1, 3, 1, 2]</w:t>
      </w:r>
    </w:p>
    <w:p>
      <w:r>
        <w:t>+---------+</w:t>
      </w:r>
    </w:p>
    <w:p>
      <w:r>
        <w:t>|</w:t>
      </w:r>
      <w:r>
        <w:rPr>
          <w:color w:val="000000"/>
        </w:rPr>
        <w:t>R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t xml:space="preserve"> </w:t>
      </w:r>
      <w:r>
        <w:t>:</w:t>
      </w:r>
      <w:r>
        <w:rPr>
          <w:color w:val="0000FF"/>
        </w:rPr>
        <w:t>G</w:t>
      </w:r>
      <w:r>
        <w:t>|</w:t>
      </w:r>
    </w:p>
    <w:p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t xml:space="preserve"> </w:t>
      </w:r>
      <w:r>
        <w:t>:</w:t>
      </w:r>
      <w:r>
        <w:rPr>
          <w:highlight w:val="yellow"/>
        </w:rPr>
        <w:t xml:space="preserve"> </w:t>
      </w:r>
      <w:r>
        <w:t>:</w:t>
      </w:r>
      <w:r>
        <w:t xml:space="preserve"> </w:t>
      </w:r>
      <w:r>
        <w:t>|</w:t>
      </w:r>
    </w:p>
    <w:p>
      <w:r>
        <w:t>| : : : : |</w:t>
      </w:r>
    </w:p>
    <w:p>
      <w:r>
        <w:t>| | : | : |</w:t>
      </w:r>
    </w:p>
    <w:p>
      <w:r>
        <w:t>|</w:t>
      </w:r>
      <w:r>
        <w:rPr>
          <w:color w:val="FF00FF"/>
        </w:rPr>
        <w:t>Y</w:t>
      </w:r>
      <w:r>
        <w:t>|</w:t>
      </w:r>
      <w:r>
        <w:t xml:space="preserve"> </w:t>
      </w:r>
      <w:r>
        <w:t>:</w:t>
      </w:r>
      <w:r>
        <w:t xml:space="preserve"> </w:t>
      </w:r>
      <w:r>
        <w:t>|</w:t>
      </w:r>
      <w:r>
        <w:rPr>
          <w:color w:val="000000"/>
        </w:rPr>
        <w:t>B</w:t>
      </w:r>
      <w:r>
        <w:t>:</w:t>
      </w:r>
      <w:r>
        <w:t xml:space="preserve"> </w:t>
      </w:r>
      <w:r>
        <w:t>|</w:t>
      </w:r>
    </w:p>
    <w:p>
      <w:r>
        <w:t>+---------+</w:t>
      </w:r>
    </w:p>
    <w:p>
      <w:r>
        <w:t>CF Accuracy: 0.9497206703910615in mode NETACTION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enlo" w:hAnsi="Menlo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