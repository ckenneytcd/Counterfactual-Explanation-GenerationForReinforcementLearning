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67, 67, 227, 207, 367, 347, 187</w:t>
      </w:r>
    </w:p>
    <w:p>
      <w:r>
        <w:t>Loss function value: 0.9</w:t>
      </w:r>
    </w:p>
    <w:p>
      <w:r>
        <w:t>Action path: SOUTH, WEST, SOUTH, WEST, NORTH</w:t>
      </w:r>
    </w:p>
    <w:p>
      <w:r>
        <w:t xml:space="preserve">Statement: Given that in state 67 the agent chose EAST in what state would it chose SOUTH? </w:t>
        <w:br/>
        <w:t>In state 187: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107, 127, 147, 159</w:t>
      </w:r>
    </w:p>
    <w:p>
      <w:r>
        <w:t>Loss function value: 0.9</w:t>
      </w:r>
    </w:p>
    <w:p>
      <w:r>
        <w:t>Action path: EAST, EAST, EAST, EAST, PICKUP</w:t>
      </w:r>
    </w:p>
    <w:p>
      <w:r>
        <w:t xml:space="preserve">Statement: Given that in state 67 the agent chose EAST in what state would it chose WEST? </w:t>
        <w:br/>
        <w:t>In state 159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739, 739, 899, 1059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739 the agent chose SOUTH in what state would it chose NORTH? </w:t>
        <w:br/>
        <w:t>In state 1059: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739, 739, 759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739 the agent chose SOUTH in what state would it chose EAST? </w:t>
        <w:br/>
        <w:t>In state 759: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739, 739, 759, 919, 1079, 1239</w:t>
      </w:r>
    </w:p>
    <w:p>
      <w:r>
        <w:t>Loss function value: 0.92</w:t>
      </w:r>
    </w:p>
    <w:p>
      <w:r>
        <w:t>Action path: EAST, SOUTH, SOUTH, SOUTH</w:t>
      </w:r>
    </w:p>
    <w:p>
      <w:r>
        <w:t xml:space="preserve">Statement: Given that in state 739 the agent chose SOUTH in what state would it chose WEST? </w:t>
        <w:br/>
        <w:t>In state 1239: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338, 498, 658, 678, 838, 998</w:t>
      </w:r>
    </w:p>
    <w:p>
      <w:r>
        <w:t>Loss function value: 0.88</w:t>
      </w:r>
    </w:p>
    <w:p>
      <w:r>
        <w:t>Action path: SOUTH, SOUTH, SOUTH, EAST, SOUTH, SOUTH</w:t>
      </w:r>
    </w:p>
    <w:p>
      <w:r>
        <w:t xml:space="preserve">Statement: Given that in state 178 the agent chose SOUTH in what state would it chose NORTH? </w:t>
        <w:br/>
        <w:t>In state 998: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338, 498, 658, 818, 838, 998, 1158</w:t>
      </w:r>
    </w:p>
    <w:p>
      <w:r>
        <w:t>Loss function value: 0.86</w:t>
      </w:r>
    </w:p>
    <w:p>
      <w:r>
        <w:t>Action path: SOUTH, SOUTH, SOUTH, SOUTH, EAST, SOUTH, SOUTH</w:t>
      </w:r>
    </w:p>
    <w:p>
      <w:r>
        <w:t xml:space="preserve">Statement: Given that in state 178 the agent chose SOUTH in what state would it chose EAST? </w:t>
        <w:br/>
        <w:t>In state 1158: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978, 978, 818, 838, 998</w:t>
      </w:r>
    </w:p>
    <w:p>
      <w:r>
        <w:t>Loss function value: 0.94</w:t>
      </w:r>
    </w:p>
    <w:p>
      <w:r>
        <w:t>Action path: NORTH, EAST, SOUTH</w:t>
      </w:r>
    </w:p>
    <w:p>
      <w:r>
        <w:t xml:space="preserve">Statement: Given that in state 978 the agent chose SOUTH in what state would it chose NORTH? </w:t>
        <w:br/>
        <w:t>In state 998: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1189, 1189, 1029, 869, 849, 829, 989</w:t>
      </w:r>
    </w:p>
    <w:p>
      <w:r>
        <w:t>Loss function value: 0.9</w:t>
      </w:r>
    </w:p>
    <w:p>
      <w:r>
        <w:t>Action path: NORTH, NORTH, WEST, WEST, SOUTH</w:t>
      </w:r>
    </w:p>
    <w:p>
      <w:r>
        <w:t xml:space="preserve">Statement: Given that in state 1189 the agent chose WEST in what state would it chose NORTH? </w:t>
        <w:br/>
        <w:t>In state 989: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1189, 1189, 1029, 869, 849, 829, 809, 969, 1129, 1137, 977, 817</w:t>
      </w:r>
    </w:p>
    <w:p>
      <w:r>
        <w:t>Loss function value: 0.8</w:t>
      </w:r>
    </w:p>
    <w:p>
      <w:r>
        <w:t>Action path: NORTH, NORTH, WEST, WEST, WEST, SOUTH, SOUTH, PICKUP, NORTH, NORTH</w:t>
      </w:r>
    </w:p>
    <w:p>
      <w:r>
        <w:t xml:space="preserve">Statement: Given that in state 1189 the agent chose WEST in what state would it chose EAST? </w:t>
        <w:br/>
        <w:t>In state 817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1223, 1223, 1063, 903, 923, 1083</w:t>
      </w:r>
    </w:p>
    <w:p>
      <w:r>
        <w:t>Loss function value: 0.92</w:t>
      </w:r>
    </w:p>
    <w:p>
      <w:r>
        <w:t>Action path: NORTH, NORTH, EAST, SOUTH</w:t>
      </w:r>
    </w:p>
    <w:p>
      <w:r>
        <w:t xml:space="preserve">Statement: Given that in state 1223 the agent chose WEST in what state would it chose NORTH? </w:t>
        <w:br/>
        <w:t>In state 1083: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371, 211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371 the agent chose WEST in what state would it chose SOUTH? </w:t>
        <w:br/>
        <w:t>In state 211: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371, 531, 691, 671, 831, 991</w:t>
      </w:r>
    </w:p>
    <w:p>
      <w:r>
        <w:t>Loss function value: 0.9</w:t>
      </w:r>
    </w:p>
    <w:p>
      <w:r>
        <w:t>Action path: SOUTH, SOUTH, WEST, SOUTH, SOUTH</w:t>
      </w:r>
    </w:p>
    <w:p>
      <w:r>
        <w:t xml:space="preserve">Statement: Given that in state 371 the agent chose WEST in what state would it chose NORTH? </w:t>
        <w:br/>
        <w:t>In state 991: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371, 371, 531, 511, 491, 651, 811, 971, 1131, 1139, 979, 819</w:t>
      </w:r>
    </w:p>
    <w:p>
      <w:r>
        <w:t>Loss function value: 0.8</w:t>
      </w:r>
    </w:p>
    <w:p>
      <w:r>
        <w:t>Action path: SOUTH, WEST, WEST, SOUTH, SOUTH, SOUTH, SOUTH, PICKUP, NORTH, NORTH</w:t>
      </w:r>
    </w:p>
    <w:p>
      <w:r>
        <w:t xml:space="preserve">Statement: Given that in state 371 the agent chose WEST in what state would it chose EAST? </w:t>
        <w:br/>
        <w:t>In state 819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1002, 1002, 842, 682, 522, 362, 202</w:t>
      </w:r>
    </w:p>
    <w:p>
      <w:r>
        <w:t>Loss function value: 0.9</w:t>
      </w:r>
    </w:p>
    <w:p>
      <w:r>
        <w:t>Action path: NORTH, NORTH, NORTH, NORTH, NORTH</w:t>
      </w:r>
    </w:p>
    <w:p>
      <w:r>
        <w:t xml:space="preserve">Statement: Given that in state 1002 the agent chose NORTH in what state would it chose SOUTH? </w:t>
        <w:br/>
        <w:t>In state 202: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1002, 1002, 842, 862</w:t>
      </w:r>
    </w:p>
    <w:p>
      <w:r>
        <w:t>Loss function value: 0.96</w:t>
      </w:r>
    </w:p>
    <w:p>
      <w:r>
        <w:t>Action path: NORTH, EAST</w:t>
      </w:r>
    </w:p>
    <w:p>
      <w:r>
        <w:t xml:space="preserve">Statement: Given that in state 1002 the agent chose NORTH in what state would it chose WEST? </w:t>
        <w:br/>
        <w:t>In state 862: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647, 647, 487, 327, 347, 187</w:t>
      </w:r>
    </w:p>
    <w:p>
      <w:r>
        <w:t>Loss function value: 0.92</w:t>
      </w:r>
    </w:p>
    <w:p>
      <w:r>
        <w:t>Action path: NORTH, NORTH, EAST, NORTH</w:t>
      </w:r>
    </w:p>
    <w:p>
      <w:r>
        <w:t xml:space="preserve">Statement: Given that in state 647 the agent chose EAST in what state would it chose SOUTH? </w:t>
        <w:br/>
        <w:t>In state 187: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647, 647, 807, 967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647 the agent chose EAST in what state would it chose NORTH? </w:t>
        <w:br/>
        <w:t>In state 967: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453, 613, 773, 753, 913, 1073</w:t>
      </w:r>
    </w:p>
    <w:p>
      <w:r>
        <w:t>Loss function value: 0.88</w:t>
      </w:r>
    </w:p>
    <w:p>
      <w:r>
        <w:t>Action path: SOUTH, SOUTH, SOUTH, WEST, SOUTH, SOUTH</w:t>
      </w:r>
    </w:p>
    <w:p>
      <w:r>
        <w:t xml:space="preserve">Statement: Given that in state 293 the agent chose SOUTH in what state would it chose NORTH? </w:t>
        <w:br/>
        <w:t>In state 1073: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273, 433</w:t>
      </w:r>
    </w:p>
    <w:p>
      <w:r>
        <w:t>Loss function value: 0.96</w:t>
      </w:r>
    </w:p>
    <w:p>
      <w:r>
        <w:t>Action path: WEST, SOUTH</w:t>
      </w:r>
    </w:p>
    <w:p>
      <w:r>
        <w:t xml:space="preserve">Statement: Given that in state 293 the agent chose SOUTH in what state would it chose EAST? </w:t>
        <w:br/>
        <w:t>In state 433: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453, 473</w:t>
      </w:r>
    </w:p>
    <w:p>
      <w:r>
        <w:t>Loss function value: 0.96</w:t>
      </w:r>
    </w:p>
    <w:p>
      <w:r>
        <w:t>Action path: SOUTH, EAST</w:t>
      </w:r>
    </w:p>
    <w:p>
      <w:r>
        <w:t xml:space="preserve">Statement: Given that in state 293 the agent chose SOUTH in what state would it chose WEST? </w:t>
        <w:br/>
        <w:t>In state 473: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1266, 1266, 1106, 946, 786, 626, 466, 306, 146, 158</w:t>
      </w:r>
    </w:p>
    <w:p>
      <w:r>
        <w:t>Loss function value: 0.84</w:t>
      </w:r>
    </w:p>
    <w:p>
      <w:r>
        <w:t>Action path: NORTH, NORTH, NORTH, NORTH, NORTH, NORTH, NORTH, PICKUP</w:t>
      </w:r>
    </w:p>
    <w:p>
      <w:r>
        <w:t xml:space="preserve">Statement: Given that in state 1266 the agent chose NORTH in what state would it chose WEST? </w:t>
        <w:br/>
        <w:t>In state 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834, 834, 814, 654</w:t>
      </w:r>
    </w:p>
    <w:p>
      <w:r>
        <w:t>Loss function value: 0.96</w:t>
      </w:r>
    </w:p>
    <w:p>
      <w:r>
        <w:t>Action path: WEST, NORTH</w:t>
      </w:r>
    </w:p>
    <w:p>
      <w:r>
        <w:t xml:space="preserve">Statement: Given that in state 834 the agent chose EAST in what state would it chose SOUTH? </w:t>
        <w:br/>
        <w:t>In state 654: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834, 834, 994, 1154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834 the agent chose EAST in what state would it chose NORTH? </w:t>
        <w:br/>
        <w:t>In state 1154: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834, 834, 854, 874, 894, 914, 754, 774, 794</w:t>
      </w:r>
    </w:p>
    <w:p>
      <w:r>
        <w:t>Loss function value: 0.86</w:t>
      </w:r>
    </w:p>
    <w:p>
      <w:r>
        <w:t>Action path: EAST, EAST, EAST, EAST, NORTH, EAST, EAST</w:t>
      </w:r>
    </w:p>
    <w:p>
      <w:r>
        <w:t xml:space="preserve">Statement: Given that in state 834 the agent chose EAST in what state would it chose WEST? </w:t>
        <w:br/>
        <w:t>In state 794: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1079, 1079, 919, 939</w:t>
      </w:r>
    </w:p>
    <w:p>
      <w:r>
        <w:t>Loss function value: 0.96</w:t>
      </w:r>
    </w:p>
    <w:p>
      <w:r>
        <w:t>Action path: NORTH, EAST</w:t>
      </w:r>
    </w:p>
    <w:p>
      <w:r>
        <w:t xml:space="preserve">Statement: Given that in state 1079 the agent chose NORTH in what state would it chose SOUTH? </w:t>
        <w:br/>
        <w:t>In state 939: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1079, 1079, 919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1079 the agent chose NORTH in what state would it chose EAST? </w:t>
        <w:br/>
        <w:t>In state 919: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1079, 1079, 1239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1079 the agent chose NORTH in what state would it chose WEST? </w:t>
        <w:br/>
        <w:t>In state 1239: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944, 944, 784, 624, 464, 304, 144, 156</w:t>
      </w:r>
    </w:p>
    <w:p>
      <w:r>
        <w:t>Loss function value: 0.88</w:t>
      </w:r>
    </w:p>
    <w:p>
      <w:r>
        <w:t>Action path: NORTH, NORTH, NORTH, NORTH, NORTH, PICKUP</w:t>
      </w:r>
    </w:p>
    <w:p>
      <w:r>
        <w:t xml:space="preserve">Statement: Given that in state 944 the agent chose NORTH in what state would it chose WEST? </w:t>
        <w:br/>
        <w:t>In state 156 where the passanger location is now In Taxi: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884, 884, 724, 704, 684, 664, 504, 344, 184</w:t>
      </w:r>
    </w:p>
    <w:p>
      <w:r>
        <w:t>Loss function value: 0.86</w:t>
      </w:r>
    </w:p>
    <w:p>
      <w:r>
        <w:t>Action path: NORTH, WEST, WEST, WEST, NORTH, NORTH, NORTH</w:t>
      </w:r>
    </w:p>
    <w:p>
      <w:r>
        <w:t xml:space="preserve">Statement: Given that in state 884 the agent chose EAST in what state would it chose SOUTH? </w:t>
        <w:br/>
        <w:t>In state 184: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884, 884, 1044, 1064</w:t>
      </w:r>
    </w:p>
    <w:p>
      <w:r>
        <w:t>Loss function value: 0.96</w:t>
      </w:r>
    </w:p>
    <w:p>
      <w:r>
        <w:t>Action path: SOUTH, EAST</w:t>
      </w:r>
    </w:p>
    <w:p>
      <w:r>
        <w:t xml:space="preserve">Statement: Given that in state 884 the agent chose EAST in what state would it chose NORTH? </w:t>
        <w:br/>
        <w:t>In state 1064: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884, 884, 904, 924, 944, 784, 624, 464, 304, 144, 156</w:t>
      </w:r>
    </w:p>
    <w:p>
      <w:r>
        <w:t>Loss function value: 0.8200000000000001</w:t>
      </w:r>
    </w:p>
    <w:p>
      <w:r>
        <w:t>Action path: EAST, EAST, EAST, NORTH, NORTH, NORTH, NORTH, NORTH, PICKUP</w:t>
      </w:r>
    </w:p>
    <w:p>
      <w:r>
        <w:t xml:space="preserve">Statement: Given that in state 884 the agent chose EAST in what state would it chose WEST? </w:t>
        <w:br/>
        <w:t>In state 156 where the passanger location is now In Taxi: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639, 639, 799, 779, 939, 919, 1079</w:t>
      </w:r>
    </w:p>
    <w:p>
      <w:r>
        <w:t>Loss function value: 0.9</w:t>
      </w:r>
    </w:p>
    <w:p>
      <w:r>
        <w:t>Action path: SOUTH, WEST, SOUTH, WEST, SOUTH</w:t>
      </w:r>
    </w:p>
    <w:p>
      <w:r>
        <w:t xml:space="preserve">Statement: Given that in state 639 the agent chose SOUTH in what state would it chose NORTH? </w:t>
        <w:br/>
        <w:t>In state 1079: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639, 639, 479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639 the agent chose SOUTH in what state would it chose WEST? </w:t>
        <w:br/>
        <w:t>In state 479: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813, 813, 833, 673, 693</w:t>
      </w:r>
    </w:p>
    <w:p>
      <w:r>
        <w:t>Loss function value: 0.94</w:t>
      </w:r>
    </w:p>
    <w:p>
      <w:r>
        <w:t>Action path: EAST, NORTH, EAST</w:t>
      </w:r>
    </w:p>
    <w:p>
      <w:r>
        <w:t xml:space="preserve">Statement: Given that in state 813 the agent chose EAST in what state would it chose SOUTH? </w:t>
        <w:br/>
        <w:t>In state 693: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813, 813, 973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813 the agent chose EAST in what state would it chose NORTH? </w:t>
        <w:br/>
        <w:t>In state 973: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803, 803, 823, 663, 503, 523, 363, 203</w:t>
      </w:r>
    </w:p>
    <w:p>
      <w:r>
        <w:t>Loss function value: 0.88</w:t>
      </w:r>
    </w:p>
    <w:p>
      <w:r>
        <w:t>Action path: EAST, NORTH, NORTH, EAST, NORTH, NORTH</w:t>
      </w:r>
    </w:p>
    <w:p>
      <w:r>
        <w:t xml:space="preserve">Statement: Given that in state 803 the agent chose NORTH in what state would it chose SOUTH? </w:t>
        <w:br/>
        <w:t>In state 203: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803, 803, 643, 483, 323, 163, 3, 19</w:t>
      </w:r>
    </w:p>
    <w:p>
      <w:r>
        <w:t>Loss function value: 0.88</w:t>
      </w:r>
    </w:p>
    <w:p>
      <w:r>
        <w:t>Action path: NORTH, NORTH, NORTH, NORTH, NORTH, PICKUP</w:t>
      </w:r>
    </w:p>
    <w:p>
      <w:r>
        <w:t xml:space="preserve">Statement: Given that in state 803 the agent chose NORTH in what state would it chose EAST? </w:t>
        <w:br/>
        <w:t>In state 19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86, 86, 246, 406, 386, 366, 346, 186</w:t>
      </w:r>
    </w:p>
    <w:p>
      <w:r>
        <w:t>Loss function value: 0.88</w:t>
      </w:r>
    </w:p>
    <w:p>
      <w:r>
        <w:t>Action path: SOUTH, SOUTH, WEST, WEST, WEST, NORTH</w:t>
      </w:r>
    </w:p>
    <w:p>
      <w:r>
        <w:t xml:space="preserve">Statement: Given that in state 86 the agent chose EAST in what state would it chose SOUTH? </w:t>
        <w:br/>
        <w:t>In state 186: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106, 126, 146, 158</w:t>
      </w:r>
    </w:p>
    <w:p>
      <w:r>
        <w:t>Loss function value: 0.92</w:t>
      </w:r>
    </w:p>
    <w:p>
      <w:r>
        <w:t>Action path: EAST, EAST, EAST, PICKUP</w:t>
      </w:r>
    </w:p>
    <w:p>
      <w:r>
        <w:t xml:space="preserve">Statement: Given that in state 86 the agent chose EAST in what state would it chose WEST? </w:t>
        <w:br/>
        <w:t>In state 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769, 769, 749, 729, 709, 689, 669, 649</w:t>
      </w:r>
    </w:p>
    <w:p>
      <w:r>
        <w:t>Loss function value: 0.88</w:t>
      </w:r>
    </w:p>
    <w:p>
      <w:r>
        <w:t>Action path: WEST, WEST, WEST, WEST, WEST, WEST</w:t>
      </w:r>
    </w:p>
    <w:p>
      <w:r>
        <w:t xml:space="preserve">Statement: Given that in state 769 the agent chose WEST in what state would it chose SOUTH? </w:t>
        <w:br/>
        <w:t>In state 649: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769, 769, 929, 1089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769 the agent chose WEST in what state would it chose NORTH? </w:t>
        <w:br/>
        <w:t>In state 1089: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1031, 1031, 871, 851, 831, 811</w:t>
      </w:r>
    </w:p>
    <w:p>
      <w:r>
        <w:t>Loss function value: 0.92</w:t>
      </w:r>
    </w:p>
    <w:p>
      <w:r>
        <w:t>Action path: NORTH, WEST, WEST, WEST</w:t>
      </w:r>
    </w:p>
    <w:p>
      <w:r>
        <w:t xml:space="preserve">Statement: Given that in state 1031 the agent chose WEST in what state would it chose SOUTH? </w:t>
        <w:br/>
        <w:t>In state 811: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1031, 1031, 1051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1031 the agent chose WEST in what state would it chose NORTH? </w:t>
        <w:br/>
        <w:t>In state 1051: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1031, 1031, 871, 851, 831, 811, 971, 1131, 1139, 979, 819</w:t>
      </w:r>
    </w:p>
    <w:p>
      <w:r>
        <w:t>Loss function value: 0.8200000000000001</w:t>
      </w:r>
    </w:p>
    <w:p>
      <w:r>
        <w:t>Action path: NORTH, WEST, WEST, WEST, SOUTH, SOUTH, PICKUP, NORTH, NORTH</w:t>
      </w:r>
    </w:p>
    <w:p>
      <w:r>
        <w:t xml:space="preserve">Statement: Given that in state 1031 the agent chose WEST in what state would it chose EAST? </w:t>
        <w:br/>
        <w:t>In state 819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601, 601, 581, 421, 261, 241, 221, 201</w:t>
      </w:r>
    </w:p>
    <w:p>
      <w:r>
        <w:t>Loss function value: 0.88</w:t>
      </w:r>
    </w:p>
    <w:p>
      <w:r>
        <w:t>Action path: WEST, NORTH, NORTH, WEST, WEST, WEST</w:t>
      </w:r>
    </w:p>
    <w:p>
      <w:r>
        <w:t xml:space="preserve">Statement: Given that in state 601 the agent chose WEST in what state would it chose SOUTH? </w:t>
        <w:br/>
        <w:t>In state 201: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601, 601, 761, 921, 1081</w:t>
      </w:r>
    </w:p>
    <w:p>
      <w:r>
        <w:t>Loss function value: 0.94</w:t>
      </w:r>
    </w:p>
    <w:p>
      <w:r>
        <w:t>Action path: SOUTH, SOUTH, SOUTH</w:t>
      </w:r>
    </w:p>
    <w:p>
      <w:r>
        <w:t xml:space="preserve">Statement: Given that in state 601 the agent chose WEST in what state would it chose NORTH? </w:t>
        <w:br/>
        <w:t>In state 1081: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551, 551, 391, 231</w:t>
      </w:r>
    </w:p>
    <w:p>
      <w:r>
        <w:t>Loss function value: 0.96</w:t>
      </w:r>
    </w:p>
    <w:p>
      <w:r>
        <w:t>Action path: NORTH, NORTH</w:t>
      </w:r>
    </w:p>
    <w:p>
      <w:r>
        <w:t xml:space="preserve">Statement: Given that in state 551 the agent chose WEST in what state would it chose SOUTH? </w:t>
        <w:br/>
        <w:t>In state 231: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551, 551, 711, 871, 1031, 1051</w:t>
      </w:r>
    </w:p>
    <w:p>
      <w:r>
        <w:t>Loss function value: 0.92</w:t>
      </w:r>
    </w:p>
    <w:p>
      <w:r>
        <w:t>Action path: SOUTH, SOUTH, SOUTH, EAST</w:t>
      </w:r>
    </w:p>
    <w:p>
      <w:r>
        <w:t xml:space="preserve">Statement: Given that in state 551 the agent chose WEST in what state would it chose NORTH? </w:t>
        <w:br/>
        <w:t>In state 1051: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551, 551, 531, 511, 491, 651, 811, 971, 1131, 1139, 979, 819</w:t>
      </w:r>
    </w:p>
    <w:p>
      <w:r>
        <w:t>Loss function value: 0.8</w:t>
      </w:r>
    </w:p>
    <w:p>
      <w:r>
        <w:t>Action path: WEST, WEST, WEST, SOUTH, SOUTH, SOUTH, SOUTH, PICKUP, NORTH, NORTH</w:t>
      </w:r>
    </w:p>
    <w:p>
      <w:r>
        <w:t xml:space="preserve">Statement: Given that in state 551 the agent chose WEST in what state would it chose EAST? </w:t>
        <w:br/>
        <w:t>In state 819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292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272 the agent chose EAST in what state would it chose SOUTH? </w:t>
        <w:br/>
        <w:t>In state 292: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432, 592, 752, 912, 1072</w:t>
      </w:r>
    </w:p>
    <w:p>
      <w:r>
        <w:t>Loss function value: 0.9</w:t>
      </w:r>
    </w:p>
    <w:p>
      <w:r>
        <w:t>Action path: SOUTH, SOUTH, SOUTH, SOUTH, SOUTH</w:t>
      </w:r>
    </w:p>
    <w:p>
      <w:r>
        <w:t xml:space="preserve">Statement: Given that in state 272 the agent chose EAST in what state would it chose NORTH? </w:t>
        <w:br/>
        <w:t>In state 1072: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272, 272, 292, 312</w:t>
      </w:r>
    </w:p>
    <w:p>
      <w:r>
        <w:t>Loss function value: 0.96</w:t>
      </w:r>
    </w:p>
    <w:p>
      <w:r>
        <w:t>Action path: EAST, EAST</w:t>
      </w:r>
    </w:p>
    <w:p>
      <w:r>
        <w:t xml:space="preserve">Statement: Given that in state 272 the agent chose EAST in what state would it chose WEST? </w:t>
        <w:br/>
        <w:t>In state 312: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887, 887, 867, 847, 687, 527, 507, 347, 187</w:t>
      </w:r>
    </w:p>
    <w:p>
      <w:r>
        <w:t>Loss function value: 0.86</w:t>
      </w:r>
    </w:p>
    <w:p>
      <w:r>
        <w:t>Action path: WEST, WEST, NORTH, NORTH, WEST, NORTH, NORTH</w:t>
      </w:r>
    </w:p>
    <w:p>
      <w:r>
        <w:t xml:space="preserve">Statement: Given that in state 887 the agent chose EAST in what state would it chose SOUTH? </w:t>
        <w:br/>
        <w:t>In state 187: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887, 887, 907, 1067</w:t>
      </w:r>
    </w:p>
    <w:p>
      <w:r>
        <w:t>Loss function value: 0.96</w:t>
      </w:r>
    </w:p>
    <w:p>
      <w:r>
        <w:t>Action path: EAST, SOUTH</w:t>
      </w:r>
    </w:p>
    <w:p>
      <w:r>
        <w:t xml:space="preserve">Statement: Given that in state 887 the agent chose EAST in what state would it chose NORTH? </w:t>
        <w:br/>
        <w:t>In state 1067: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887, 887, 907, 927, 947, 787, 627, 467, 307, 147, 159</w:t>
      </w:r>
    </w:p>
    <w:p>
      <w:r>
        <w:t>Loss function value: 0.8200000000000001</w:t>
      </w:r>
    </w:p>
    <w:p>
      <w:r>
        <w:t>Action path: EAST, EAST, EAST, NORTH, NORTH, NORTH, NORTH, NORTH, PICKUP</w:t>
      </w:r>
    </w:p>
    <w:p>
      <w:r>
        <w:t xml:space="preserve">Statement: Given that in state 887 the agent chose EAST in what state would it chose WEST? </w:t>
        <w:br/>
        <w:t>In state 159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754, 754, 774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754 the agent chose EAST in what state would it chose SOUTH? </w:t>
        <w:br/>
        <w:t>In state 774: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754, 754, 914, 1074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754 the agent chose EAST in what state would it chose NORTH? </w:t>
        <w:br/>
        <w:t>In state 1074: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754, 754, 774, 794</w:t>
      </w:r>
    </w:p>
    <w:p>
      <w:r>
        <w:t>Loss function value: 0.96</w:t>
      </w:r>
    </w:p>
    <w:p>
      <w:r>
        <w:t>Action path: EAST, EAST</w:t>
      </w:r>
    </w:p>
    <w:p>
      <w:r>
        <w:t xml:space="preserve">Statement: Given that in state 754 the agent chose EAST in what state would it chose WEST? </w:t>
        <w:br/>
        <w:t>In state 794: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309, 309, 289, 269, 249, 229, 209</w:t>
      </w:r>
    </w:p>
    <w:p>
      <w:r>
        <w:t>Loss function value: 0.9</w:t>
      </w:r>
    </w:p>
    <w:p>
      <w:r>
        <w:t>Action path: WEST, WEST, WEST, WEST, WEST</w:t>
      </w:r>
    </w:p>
    <w:p>
      <w:r>
        <w:t xml:space="preserve">Statement: Given that in state 309 the agent chose WEST in what state would it chose SOUTH? </w:t>
        <w:br/>
        <w:t>In state 209: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309, 309, 469, 449, 609, 769, 929, 1089</w:t>
      </w:r>
    </w:p>
    <w:p>
      <w:r>
        <w:t>Loss function value: 0.88</w:t>
      </w:r>
    </w:p>
    <w:p>
      <w:r>
        <w:t>Action path: SOUTH, WEST, SOUTH, SOUTH, SOUTH, SOUTH</w:t>
      </w:r>
    </w:p>
    <w:p>
      <w:r>
        <w:t xml:space="preserve">Statement: Given that in state 309 the agent chose WEST in what state would it chose NORTH? </w:t>
        <w:br/>
        <w:t>In state 1089: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793, 793, 633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793 the agent chose WEST in what state would it chose SOUTH? </w:t>
        <w:br/>
        <w:t>In state 633: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793, 793, 773, 933, 913, 1073</w:t>
      </w:r>
    </w:p>
    <w:p>
      <w:r>
        <w:t>Loss function value: 0.92</w:t>
      </w:r>
    </w:p>
    <w:p>
      <w:r>
        <w:t>Action path: WEST, SOUTH, WEST, SOUTH</w:t>
      </w:r>
    </w:p>
    <w:p>
      <w:r>
        <w:t xml:space="preserve">Statement: Given that in state 793 the agent chose WEST in what state would it chose NORTH? </w:t>
        <w:br/>
        <w:t>In state 1073: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417, 417, 397, 377, 357, 197</w:t>
      </w:r>
    </w:p>
    <w:p>
      <w:r>
        <w:t>Loss function value: 0.92</w:t>
      </w:r>
    </w:p>
    <w:p>
      <w:r>
        <w:t>Action path: WEST, WEST, WEST, NORTH</w:t>
      </w:r>
    </w:p>
    <w:p>
      <w:r>
        <w:t xml:space="preserve">Statement: Given that in state 417 the agent chose EAST in what state would it chose SOUTH? </w:t>
        <w:br/>
        <w:t>In state 197: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417, 417, 397, 237</w:t>
      </w:r>
    </w:p>
    <w:p>
      <w:r>
        <w:t>Loss function value: 0.96</w:t>
      </w:r>
    </w:p>
    <w:p>
      <w:r>
        <w:t>Action path: WEST, NORTH</w:t>
      </w:r>
    </w:p>
    <w:p>
      <w:r>
        <w:t xml:space="preserve">Statement: Given that in state 417 the agent chose EAST in what state would it chose NORTH? </w:t>
        <w:br/>
        <w:t>In state 237: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417, 417, 577, 557, 717, 697, 857, 1017, 1177</w:t>
      </w:r>
    </w:p>
    <w:p>
      <w:r>
        <w:t>Loss function value: 0.86</w:t>
      </w:r>
    </w:p>
    <w:p>
      <w:r>
        <w:t>Action path: SOUTH, WEST, SOUTH, WEST, SOUTH, SOUTH, SOUTH</w:t>
      </w:r>
    </w:p>
    <w:p>
      <w:r>
        <w:t xml:space="preserve">Statement: Given that in state 417 the agent chose EAST in what state would it chose WEST? </w:t>
        <w:br/>
        <w:t>In state 1177: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764, 764, 784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764 the agent chose EAST in what state would it chose NORTH? </w:t>
        <w:br/>
        <w:t>In state 784: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764, 764, 604, 624, 464, 304, 144, 156</w:t>
      </w:r>
    </w:p>
    <w:p>
      <w:r>
        <w:t>Loss function value: 0.88</w:t>
      </w:r>
    </w:p>
    <w:p>
      <w:r>
        <w:t>Action path: NORTH, EAST, NORTH, NORTH, NORTH, PICKUP</w:t>
      </w:r>
    </w:p>
    <w:p>
      <w:r>
        <w:t xml:space="preserve">Statement: Given that in state 764 the agent chose EAST in what state would it chose WEST? </w:t>
        <w:br/>
        <w:t>In state 156 where the passanger location is now In Taxi: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492, 492, 512, 352, 192</w:t>
      </w:r>
    </w:p>
    <w:p>
      <w:r>
        <w:t>Loss function value: 0.94</w:t>
      </w:r>
    </w:p>
    <w:p>
      <w:r>
        <w:t>Action path: EAST, NORTH, NORTH</w:t>
      </w:r>
    </w:p>
    <w:p>
      <w:r>
        <w:t xml:space="preserve">Statement: Given that in state 492 the agent chose EAST in what state would it chose SOUTH? </w:t>
        <w:br/>
        <w:t>In state 192: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492, 492, 652, 812, 972</w:t>
      </w:r>
    </w:p>
    <w:p>
      <w:r>
        <w:t>Loss function value: 0.94</w:t>
      </w:r>
    </w:p>
    <w:p>
      <w:r>
        <w:t>Action path: SOUTH, SOUTH, SOUTH</w:t>
      </w:r>
    </w:p>
    <w:p>
      <w:r>
        <w:t xml:space="preserve">Statement: Given that in state 492 the agent chose EAST in what state would it chose NORTH? </w:t>
        <w:br/>
        <w:t>In state 972: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448, 448, 608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448 the agent chose WEST in what state would it chose SOUTH? </w:t>
        <w:br/>
        <w:t>In state 608: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448, 448, 608, 768, 928, 1088</w:t>
      </w:r>
    </w:p>
    <w:p>
      <w:r>
        <w:t>Loss function value: 0.92</w:t>
      </w:r>
    </w:p>
    <w:p>
      <w:r>
        <w:t>Action path: SOUTH, SOUTH, SOUTH, SOUTH</w:t>
      </w:r>
    </w:p>
    <w:p>
      <w:r>
        <w:t xml:space="preserve">Statement: Given that in state 448 the agent chose WEST in what state would it chose NORTH? </w:t>
        <w:br/>
        <w:t>In state 1088: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1254, 1254, 1258</w:t>
      </w:r>
    </w:p>
    <w:p>
      <w:r>
        <w:t>Loss function value: 0.98</w:t>
      </w:r>
    </w:p>
    <w:p>
      <w:r>
        <w:t>Action path: PICKUP</w:t>
      </w:r>
    </w:p>
    <w:p>
      <w:r>
        <w:t xml:space="preserve">Statement: Given that in state 1254 the agent chose PICKUP in what state would it chose NORTH? </w:t>
        <w:br/>
        <w:t>In state 1258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1254, 1254, 1094, 934, 914</w:t>
      </w:r>
    </w:p>
    <w:p>
      <w:r>
        <w:t>Loss function value: 0.94</w:t>
      </w:r>
    </w:p>
    <w:p>
      <w:r>
        <w:t>Action path: NORTH, NORTH, WEST</w:t>
      </w:r>
    </w:p>
    <w:p>
      <w:r>
        <w:t xml:space="preserve">Statement: Given that in state 1254 the agent chose PICKUP in what state would it chose EAST? </w:t>
        <w:br/>
        <w:t>In state 914: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1254, 1254, 1274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1254 the agent chose PICKUP in what state would it chose WEST? </w:t>
        <w:br/>
        <w:t>In state 1274: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458, 478</w:t>
      </w:r>
    </w:p>
    <w:p>
      <w:r>
        <w:t>Loss function value: 0.96</w:t>
      </w:r>
    </w:p>
    <w:p>
      <w:r>
        <w:t>Action path: SOUTH, EAST</w:t>
      </w:r>
    </w:p>
    <w:p>
      <w:r>
        <w:t xml:space="preserve">Statement: Given that in state 298 the agent chose WEST in what state would it chose SOUTH? </w:t>
        <w:br/>
        <w:t>In state 478: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298, 298, 458, 618, 778, 938, 1098</w:t>
      </w:r>
    </w:p>
    <w:p>
      <w:r>
        <w:t>Loss function value: 0.9</w:t>
      </w:r>
    </w:p>
    <w:p>
      <w:r>
        <w:t>Action path: SOUTH, SOUTH, SOUTH, SOUTH, SOUTH</w:t>
      </w:r>
    </w:p>
    <w:p>
      <w:r>
        <w:t xml:space="preserve">Statement: Given that in state 298 the agent chose WEST in what state would it chose NORTH? </w:t>
        <w:br/>
        <w:t>In state 1098: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207, 367, 347, 187</w:t>
      </w:r>
    </w:p>
    <w:p>
      <w:r>
        <w:t>Loss function value: 0.92</w:t>
      </w:r>
    </w:p>
    <w:p>
      <w:r>
        <w:t>Action path: WEST, SOUTH, WEST, NORTH</w:t>
      </w:r>
    </w:p>
    <w:p>
      <w:r>
        <w:t xml:space="preserve">Statement: Given that in state 227 the agent chose NORTH in what state would it chose SOUTH? </w:t>
        <w:br/>
        <w:t>In state 187: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227, 227, 387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227 the agent chose NORTH in what state would it chose EAST? </w:t>
        <w:br/>
        <w:t>In state 387: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227, 227, 247, 87, 107, 127, 147, 159</w:t>
      </w:r>
    </w:p>
    <w:p>
      <w:r>
        <w:t>Loss function value: 0.88</w:t>
      </w:r>
    </w:p>
    <w:p>
      <w:r>
        <w:t>Action path: EAST, NORTH, EAST, EAST, EAST, PICKUP</w:t>
      </w:r>
    </w:p>
    <w:p>
      <w:r>
        <w:t xml:space="preserve">Statement: Given that in state 227 the agent chose NORTH in what state would it chose WEST? </w:t>
        <w:br/>
        <w:t>In state 159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218, 218, 378, 538, 698, 858, 1018</w:t>
      </w:r>
    </w:p>
    <w:p>
      <w:r>
        <w:t>Loss function value: 0.9</w:t>
      </w:r>
    </w:p>
    <w:p>
      <w:r>
        <w:t>Action path: SOUTH, SOUTH, SOUTH, SOUTH, SOUTH</w:t>
      </w:r>
    </w:p>
    <w:p>
      <w:r>
        <w:t xml:space="preserve">Statement: Given that in state 218 the agent chose SOUTH in what state would it chose NORTH? </w:t>
        <w:br/>
        <w:t>In state 1018: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218, 218, 378, 538, 698, 858, 1018, 998, 1158</w:t>
      </w:r>
    </w:p>
    <w:p>
      <w:r>
        <w:t>Loss function value: 0.86</w:t>
      </w:r>
    </w:p>
    <w:p>
      <w:r>
        <w:t>Action path: SOUTH, SOUTH, SOUTH, SOUTH, SOUTH, WEST, SOUTH</w:t>
      </w:r>
    </w:p>
    <w:p>
      <w:r>
        <w:t xml:space="preserve">Statement: Given that in state 218 the agent chose SOUTH in what state would it chose EAST? </w:t>
        <w:br/>
        <w:t>In state 1158: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436, 436, 416, 396, 236, 216</w:t>
      </w:r>
    </w:p>
    <w:p>
      <w:r>
        <w:t>Loss function value: 0.92</w:t>
      </w:r>
    </w:p>
    <w:p>
      <w:r>
        <w:t>Action path: WEST, WEST, NORTH, WEST</w:t>
      </w:r>
    </w:p>
    <w:p>
      <w:r>
        <w:t xml:space="preserve">Statement: Given that in state 436 the agent chose WEST in what state would it chose SOUTH? </w:t>
        <w:br/>
        <w:t>In state 216: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436, 436, 456, 616, 776</w:t>
      </w:r>
    </w:p>
    <w:p>
      <w:r>
        <w:t>Loss function value: 0.94</w:t>
      </w:r>
    </w:p>
    <w:p>
      <w:r>
        <w:t>Action path: EAST, SOUTH, SOUTH</w:t>
      </w:r>
    </w:p>
    <w:p>
      <w:r>
        <w:t xml:space="preserve">Statement: Given that in state 436 the agent chose WEST in what state would it chose NORTH? </w:t>
        <w:br/>
        <w:t>In state 776: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436, 436, 596, 756, 916, 1076, 1236</w:t>
      </w:r>
    </w:p>
    <w:p>
      <w:r>
        <w:t>Loss function value: 0.9</w:t>
      </w:r>
    </w:p>
    <w:p>
      <w:r>
        <w:t>Action path: SOUTH, SOUTH, SOUTH, SOUTH, SOUTH</w:t>
      </w:r>
    </w:p>
    <w:p>
      <w:r>
        <w:t xml:space="preserve">Statement: Given that in state 436 the agent chose WEST in what state would it chose EAST? </w:t>
        <w:br/>
        <w:t>In state 1236: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56, 56, 216, 376, 536, 696, 716, 876, 1036, 1196</w:t>
      </w:r>
    </w:p>
    <w:p>
      <w:r>
        <w:t>Loss function value: 0.84</w:t>
      </w:r>
    </w:p>
    <w:p>
      <w:r>
        <w:t>Action path: SOUTH, SOUTH, SOUTH, SOUTH, EAST, SOUTH, SOUTH, SOUTH</w:t>
      </w:r>
    </w:p>
    <w:p>
      <w:r>
        <w:t xml:space="preserve">Statement: Given that in state 56 the agent chose SOUTH in what state would it chose EAST? </w:t>
        <w:br/>
        <w:t>In state 1196: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243, 223, 203</w:t>
      </w:r>
    </w:p>
    <w:p>
      <w:r>
        <w:t>Loss function value: 0.94</w:t>
      </w:r>
    </w:p>
    <w:p>
      <w:r>
        <w:t>Action path: WEST, WEST, WEST</w:t>
      </w:r>
    </w:p>
    <w:p>
      <w:r>
        <w:t xml:space="preserve">Statement: Given that in state 263 the agent chose WEST in what state would it chose SOUTH? </w:t>
        <w:br/>
        <w:t>In state 203: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243, 223, 203, 363, 343, 323</w:t>
      </w:r>
    </w:p>
    <w:p>
      <w:r>
        <w:t>Loss function value: 0.88</w:t>
      </w:r>
    </w:p>
    <w:p>
      <w:r>
        <w:t>Action path: WEST, WEST, WEST, SOUTH, WEST, WEST</w:t>
      </w:r>
    </w:p>
    <w:p>
      <w:r>
        <w:t xml:space="preserve">Statement: Given that in state 263 the agent chose WEST in what state would it chose NORTH? </w:t>
        <w:br/>
        <w:t>In state 323: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289, 289, 269, 249, 229, 209</w:t>
      </w:r>
    </w:p>
    <w:p>
      <w:r>
        <w:t>Loss function value: 0.92</w:t>
      </w:r>
    </w:p>
    <w:p>
      <w:r>
        <w:t>Action path: WEST, WEST, WEST, WEST</w:t>
      </w:r>
    </w:p>
    <w:p>
      <w:r>
        <w:t xml:space="preserve">Statement: Given that in state 289 the agent chose WEST in what state would it chose SOUTH? </w:t>
        <w:br/>
        <w:t>In state 209: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289, 289, 449, 609, 769, 929, 1089</w:t>
      </w:r>
    </w:p>
    <w:p>
      <w:r>
        <w:t>Loss function value: 0.9</w:t>
      </w:r>
    </w:p>
    <w:p>
      <w:r>
        <w:t>Action path: SOUTH, SOUTH, SOUTH, SOUTH, SOUTH</w:t>
      </w:r>
    </w:p>
    <w:p>
      <w:r>
        <w:t xml:space="preserve">Statement: Given that in state 289 the agent chose WEST in what state would it chose NORTH? </w:t>
        <w:br/>
        <w:t>In state 1089: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533, 533, 693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533 the agent chose EAST in what state would it chose SOUTH? </w:t>
        <w:br/>
        <w:t>In state 693: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533, 533, 553, 713, 873, 1033</w:t>
      </w:r>
    </w:p>
    <w:p>
      <w:r>
        <w:t>Loss function value: 0.92</w:t>
      </w:r>
    </w:p>
    <w:p>
      <w:r>
        <w:t>Action path: EAST, SOUTH, SOUTH, SOUTH</w:t>
      </w:r>
    </w:p>
    <w:p>
      <w:r>
        <w:t xml:space="preserve">Statement: Given that in state 533 the agent chose EAST in what state would it chose NORTH? </w:t>
        <w:br/>
        <w:t>In state 1033: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533, 533, 553, 573, 413, 433, 453, 473</w:t>
      </w:r>
    </w:p>
    <w:p>
      <w:r>
        <w:t>Loss function value: 0.88</w:t>
      </w:r>
    </w:p>
    <w:p>
      <w:r>
        <w:t>Action path: EAST, EAST, NORTH, EAST, EAST, EAST</w:t>
      </w:r>
    </w:p>
    <w:p>
      <w:r>
        <w:t xml:space="preserve">Statement: Given that in state 533 the agent chose EAST in what state would it chose WEST? </w:t>
        <w:br/>
        <w:t>In state 473: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319, 319, 299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319 the agent chose WEST in what state would it chose SOUTH? </w:t>
        <w:br/>
        <w:t>In state 299: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319, 319, 479, 459, 439, 599, 759, 919, 1079</w:t>
      </w:r>
    </w:p>
    <w:p>
      <w:r>
        <w:t>Loss function value: 0.86</w:t>
      </w:r>
    </w:p>
    <w:p>
      <w:r>
        <w:t>Action path: SOUTH, WEST, WEST, SOUTH, SOUTH, SOUTH, SOUTH</w:t>
      </w:r>
    </w:p>
    <w:p>
      <w:r>
        <w:t xml:space="preserve">Statement: Given that in state 319 the agent chose WEST in what state would it chose NORTH? </w:t>
        <w:br/>
        <w:t>In state 1079: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1272, 1272, 1252, 1256</w:t>
      </w:r>
    </w:p>
    <w:p>
      <w:r>
        <w:t>Loss function value: 0.96</w:t>
      </w:r>
    </w:p>
    <w:p>
      <w:r>
        <w:t>Action path: WEST, PICKUP</w:t>
      </w:r>
    </w:p>
    <w:p>
      <w:r>
        <w:t xml:space="preserve">Statement: Given that in state 1272 the agent chose WEST in what state would it chose NORTH? </w:t>
        <w:br/>
        <w:t>In state 1256 where the passanger location is now In Taxi: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536, 536, 376, 216</w:t>
      </w:r>
    </w:p>
    <w:p>
      <w:r>
        <w:t>Loss function value: 0.96</w:t>
      </w:r>
    </w:p>
    <w:p>
      <w:r>
        <w:t>Action path: NORTH, NORTH</w:t>
      </w:r>
    </w:p>
    <w:p>
      <w:r>
        <w:t xml:space="preserve">Statement: Given that in state 536 the agent chose WEST in what state would it chose SOUTH? </w:t>
        <w:br/>
        <w:t>In state 216: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536, 536, 516, 496</w:t>
      </w:r>
    </w:p>
    <w:p>
      <w:r>
        <w:t>Loss function value: 0.96</w:t>
      </w:r>
    </w:p>
    <w:p>
      <w:r>
        <w:t>Action path: WEST, WEST</w:t>
      </w:r>
    </w:p>
    <w:p>
      <w:r>
        <w:t xml:space="preserve">Statement: Given that in state 536 the agent chose WEST in what state would it chose NORTH? </w:t>
        <w:br/>
        <w:t>In state 496: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536, 536, 696, 716, 876, 1036, 1196</w:t>
      </w:r>
    </w:p>
    <w:p>
      <w:r>
        <w:t>Loss function value: 0.9</w:t>
      </w:r>
    </w:p>
    <w:p>
      <w:r>
        <w:t>Action path: SOUTH, EAST, SOUTH, SOUTH, SOUTH</w:t>
      </w:r>
    </w:p>
    <w:p>
      <w:r>
        <w:t xml:space="preserve">Statement: Given that in state 536 the agent chose WEST in what state would it chose EAST? </w:t>
        <w:br/>
        <w:t>In state 1196: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97, 97, 77, 237, 397, 377, 357, 197</w:t>
      </w:r>
    </w:p>
    <w:p>
      <w:r>
        <w:t>Loss function value: 0.88</w:t>
      </w:r>
    </w:p>
    <w:p>
      <w:r>
        <w:t>Action path: WEST, SOUTH, SOUTH, WEST, WEST, NORTH</w:t>
      </w:r>
    </w:p>
    <w:p>
      <w:r>
        <w:t xml:space="preserve">Statement: Given that in state 97 the agent chose EAST in what state would it chose SOUTH? </w:t>
        <w:br/>
        <w:t>In state 197: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97, 97, 77, 57, 217, 377, 537, 697, 857, 1017, 1177</w:t>
      </w:r>
    </w:p>
    <w:p>
      <w:r>
        <w:t>Loss function value: 0.8200000000000001</w:t>
      </w:r>
    </w:p>
    <w:p>
      <w:r>
        <w:t>Action path: WEST, WEST, SOUTH, SOUTH, SOUTH, SOUTH, SOUTH, SOUTH, SOUTH</w:t>
      </w:r>
    </w:p>
    <w:p>
      <w:r>
        <w:t xml:space="preserve">Statement: Given that in state 97 the agent chose EAST in what state would it chose WEST? </w:t>
        <w:br/>
        <w:t>In state 1177: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726, 726, 706, 686, 526, 506, 346, 186</w:t>
      </w:r>
    </w:p>
    <w:p>
      <w:r>
        <w:t>Loss function value: 0.88</w:t>
      </w:r>
    </w:p>
    <w:p>
      <w:r>
        <w:t>Action path: WEST, WEST, NORTH, WEST, NORTH, NORTH</w:t>
      </w:r>
    </w:p>
    <w:p>
      <w:r>
        <w:t xml:space="preserve">Statement: Given that in state 726 the agent chose EAST in what state would it chose SOUTH? </w:t>
        <w:br/>
        <w:t>In state 186: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726, 726, 566, 406, 246</w:t>
      </w:r>
    </w:p>
    <w:p>
      <w:r>
        <w:t>Loss function value: 0.94</w:t>
      </w:r>
    </w:p>
    <w:p>
      <w:r>
        <w:t>Action path: NORTH, NORTH, NORTH</w:t>
      </w:r>
    </w:p>
    <w:p>
      <w:r>
        <w:t xml:space="preserve">Statement: Given that in state 726 the agent chose EAST in what state would it chose NORTH? </w:t>
        <w:br/>
        <w:t>In state 246: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726, 726, 746, 586, 426, 446, 286, 126, 146, 158</w:t>
      </w:r>
    </w:p>
    <w:p>
      <w:r>
        <w:t>Loss function value: 0.84</w:t>
      </w:r>
    </w:p>
    <w:p>
      <w:r>
        <w:t>Action path: EAST, NORTH, NORTH, EAST, NORTH, NORTH, EAST, PICKUP</w:t>
      </w:r>
    </w:p>
    <w:p>
      <w:r>
        <w:t xml:space="preserve">Statement: Given that in state 726 the agent chose EAST in what state would it chose WEST? </w:t>
        <w:br/>
        <w:t>In state 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658, 658, 818, 838, 998</w:t>
      </w:r>
    </w:p>
    <w:p>
      <w:r>
        <w:t>Loss function value: 0.94</w:t>
      </w:r>
    </w:p>
    <w:p>
      <w:r>
        <w:t>Action path: SOUTH, EAST, SOUTH</w:t>
      </w:r>
    </w:p>
    <w:p>
      <w:r>
        <w:t xml:space="preserve">Statement: Given that in state 658 the agent chose SOUTH in what state would it chose NORTH? </w:t>
        <w:br/>
        <w:t>In state 998: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658, 658, 678, 838, 998, 1158</w:t>
      </w:r>
    </w:p>
    <w:p>
      <w:r>
        <w:t>Loss function value: 0.92</w:t>
      </w:r>
    </w:p>
    <w:p>
      <w:r>
        <w:t>Action path: EAST, SOUTH, SOUTH, SOUTH</w:t>
      </w:r>
    </w:p>
    <w:p>
      <w:r>
        <w:t xml:space="preserve">Statement: Given that in state 658 the agent chose SOUTH in what state would it chose EAST? </w:t>
        <w:br/>
        <w:t>In state 1158: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609, 609, 449, 289, 269, 249, 229, 209</w:t>
      </w:r>
    </w:p>
    <w:p>
      <w:r>
        <w:t>Loss function value: 0.88</w:t>
      </w:r>
    </w:p>
    <w:p>
      <w:r>
        <w:t>Action path: NORTH, NORTH, WEST, WEST, WEST, WEST</w:t>
      </w:r>
    </w:p>
    <w:p>
      <w:r>
        <w:t xml:space="preserve">Statement: Given that in state 609 the agent chose WEST in what state would it chose SOUTH? </w:t>
        <w:br/>
        <w:t>In state 209: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609, 609, 769, 929, 1089</w:t>
      </w:r>
    </w:p>
    <w:p>
      <w:r>
        <w:t>Loss function value: 0.94</w:t>
      </w:r>
    </w:p>
    <w:p>
      <w:r>
        <w:t>Action path: SOUTH, SOUTH, SOUTH</w:t>
      </w:r>
    </w:p>
    <w:p>
      <w:r>
        <w:t xml:space="preserve">Statement: Given that in state 609 the agent chose WEST in what state would it chose NORTH? </w:t>
        <w:br/>
        <w:t>In state 1089: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223, 203</w:t>
      </w:r>
    </w:p>
    <w:p>
      <w:r>
        <w:t>Loss function value: 0.96</w:t>
      </w:r>
    </w:p>
    <w:p>
      <w:r>
        <w:t>Action path: WEST, WEST</w:t>
      </w:r>
    </w:p>
    <w:p>
      <w:r>
        <w:t xml:space="preserve">Statement: Given that in state 243 the agent chose WEST in what state would it chose SOUTH? </w:t>
        <w:br/>
        <w:t>In state 203: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403, 383, 363, 343, 323</w:t>
      </w:r>
    </w:p>
    <w:p>
      <w:r>
        <w:t>Loss function value: 0.9</w:t>
      </w:r>
    </w:p>
    <w:p>
      <w:r>
        <w:t>Action path: SOUTH, WEST, WEST, WEST, WEST</w:t>
      </w:r>
    </w:p>
    <w:p>
      <w:r>
        <w:t xml:space="preserve">Statement: Given that in state 243 the agent chose WEST in what state would it chose NORTH? </w:t>
        <w:br/>
        <w:t>In state 323: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243, 243, 223, 203, 363, 343, 183, 23, 3, 19</w:t>
      </w:r>
    </w:p>
    <w:p>
      <w:r>
        <w:t>Loss function value: 0.84</w:t>
      </w:r>
    </w:p>
    <w:p>
      <w:r>
        <w:t>Action path: WEST, WEST, SOUTH, WEST, NORTH, NORTH, WEST, PICKUP</w:t>
      </w:r>
    </w:p>
    <w:p>
      <w:r>
        <w:t xml:space="preserve">Statement: Given that in state 243 the agent chose WEST in what state would it chose EAST? </w:t>
        <w:br/>
        <w:t>In state 19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746, 746, 726, 706, 686, 526, 506, 346, 186</w:t>
      </w:r>
    </w:p>
    <w:p>
      <w:r>
        <w:t>Loss function value: 0.86</w:t>
      </w:r>
    </w:p>
    <w:p>
      <w:r>
        <w:t>Action path: WEST, WEST, WEST, NORTH, WEST, NORTH, NORTH</w:t>
      </w:r>
    </w:p>
    <w:p>
      <w:r>
        <w:t xml:space="preserve">Statement: Given that in state 746 the agent chose EAST in what state would it chose SOUTH? </w:t>
        <w:br/>
        <w:t>In state 186: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746, 746, 766, 786</w:t>
      </w:r>
    </w:p>
    <w:p>
      <w:r>
        <w:t>Loss function value: 0.96</w:t>
      </w:r>
    </w:p>
    <w:p>
      <w:r>
        <w:t>Action path: EAST, EAST</w:t>
      </w:r>
    </w:p>
    <w:p>
      <w:r>
        <w:t xml:space="preserve">Statement: Given that in state 746 the agent chose EAST in what state would it chose NORTH? </w:t>
        <w:br/>
        <w:t>In state 786: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746, 746, 586, 426, 446, 286, 306, 146, 158</w:t>
      </w:r>
    </w:p>
    <w:p>
      <w:r>
        <w:t>Loss function value: 0.86</w:t>
      </w:r>
    </w:p>
    <w:p>
      <w:r>
        <w:t>Action path: NORTH, NORTH, EAST, NORTH, EAST, NORTH, PICKUP</w:t>
      </w:r>
    </w:p>
    <w:p>
      <w:r>
        <w:t xml:space="preserve">Statement: Given that in state 746 the agent chose EAST in what state would it chose WEST? </w:t>
        <w:br/>
        <w:t>In state 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202, 202, 362, 342, 322</w:t>
      </w:r>
    </w:p>
    <w:p>
      <w:r>
        <w:t>Loss function value: 0.94</w:t>
      </w:r>
    </w:p>
    <w:p>
      <w:r>
        <w:t>Action path: SOUTH, WEST, WEST</w:t>
      </w:r>
    </w:p>
    <w:p>
      <w:r>
        <w:t xml:space="preserve">Statement: Given that in state 202 the agent chose SOUTH in what state would it chose NORTH? </w:t>
        <w:br/>
        <w:t>In state 322: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287, 287, 127, 147, 159, 139</w:t>
      </w:r>
    </w:p>
    <w:p>
      <w:r>
        <w:t>Loss function value: 0.92</w:t>
      </w:r>
    </w:p>
    <w:p>
      <w:r>
        <w:t>Action path: NORTH, EAST, PICKUP, WEST</w:t>
      </w:r>
    </w:p>
    <w:p>
      <w:r>
        <w:t xml:space="preserve">Statement: Given that in state 287 the agent chose EAST in what state would it chose SOUTH? </w:t>
        <w:br/>
        <w:t>In state 139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287, 287, 307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287 the agent chose EAST in what state would it chose NORTH? </w:t>
        <w:br/>
        <w:t>In state 307: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287, 287, 127, 147, 159</w:t>
      </w:r>
    </w:p>
    <w:p>
      <w:r>
        <w:t>Loss function value: 0.94</w:t>
      </w:r>
    </w:p>
    <w:p>
      <w:r>
        <w:t>Action path: NORTH, EAST, PICKUP</w:t>
      </w:r>
    </w:p>
    <w:p>
      <w:r>
        <w:t xml:space="preserve">Statement: Given that in state 287 the agent chose EAST in what state would it chose WEST? </w:t>
        <w:br/>
        <w:t>In state 159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1194, 1194, 1034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1194 the agent chose NORTH in what state would it chose EAST? </w:t>
        <w:br/>
        <w:t>In state 1034: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379, 539, 699, 679, 839, 999</w:t>
      </w:r>
    </w:p>
    <w:p>
      <w:r>
        <w:t>Loss function value: 0.88</w:t>
      </w:r>
    </w:p>
    <w:p>
      <w:r>
        <w:t>Action path: SOUTH, SOUTH, SOUTH, WEST, SOUTH, SOUTH</w:t>
      </w:r>
    </w:p>
    <w:p>
      <w:r>
        <w:t xml:space="preserve">Statement: Given that in state 219 the agent chose SOUTH in what state would it chose NORTH? </w:t>
        <w:br/>
        <w:t>In state 999: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219, 219, 239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219 the agent chose SOUTH in what state would it chose EAST? </w:t>
        <w:br/>
        <w:t>In state 239: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613, 613, 773, 933, 913, 1073</w:t>
      </w:r>
    </w:p>
    <w:p>
      <w:r>
        <w:t>Loss function value: 0.92</w:t>
      </w:r>
    </w:p>
    <w:p>
      <w:r>
        <w:t>Action path: SOUTH, SOUTH, WEST, SOUTH</w:t>
      </w:r>
    </w:p>
    <w:p>
      <w:r>
        <w:t xml:space="preserve">Statement: Given that in state 613 the agent chose SOUTH in what state would it chose NORTH? </w:t>
        <w:br/>
        <w:t>In state 1073: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613, 613, 593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613 the agent chose SOUTH in what state would it chose EAST? </w:t>
        <w:br/>
        <w:t>In state 593: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613, 613, 453, 473</w:t>
      </w:r>
    </w:p>
    <w:p>
      <w:r>
        <w:t>Loss function value: 0.96</w:t>
      </w:r>
    </w:p>
    <w:p>
      <w:r>
        <w:t>Action path: NORTH, EAST</w:t>
      </w:r>
    </w:p>
    <w:p>
      <w:r>
        <w:t xml:space="preserve">Statement: Given that in state 613 the agent chose SOUTH in what state would it chose WEST? </w:t>
        <w:br/>
        <w:t>In state 473: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271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291 the agent chose WEST in what state would it chose SOUTH? </w:t>
        <w:br/>
        <w:t>In state 271: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451, 611, 771, 931, 1091</w:t>
      </w:r>
    </w:p>
    <w:p>
      <w:r>
        <w:t>Loss function value: 0.9</w:t>
      </w:r>
    </w:p>
    <w:p>
      <w:r>
        <w:t>Action path: SOUTH, SOUTH, SOUTH, SOUTH, SOUTH</w:t>
      </w:r>
    </w:p>
    <w:p>
      <w:r>
        <w:t xml:space="preserve">Statement: Given that in state 291 the agent chose WEST in what state would it chose NORTH? </w:t>
        <w:br/>
        <w:t>In state 1091: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783, 783, 623, 463, 443, 423, 403, 383, 223, 203</w:t>
      </w:r>
    </w:p>
    <w:p>
      <w:r>
        <w:t>Loss function value: 0.84</w:t>
      </w:r>
    </w:p>
    <w:p>
      <w:r>
        <w:t>Action path: NORTH, NORTH, WEST, WEST, WEST, WEST, NORTH, WEST</w:t>
      </w:r>
    </w:p>
    <w:p>
      <w:r>
        <w:t xml:space="preserve">Statement: Given that in state 783 the agent chose WEST in what state would it chose SOUTH? </w:t>
        <w:br/>
        <w:t>In state 203: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783, 783, 943, 923, 1083</w:t>
      </w:r>
    </w:p>
    <w:p>
      <w:r>
        <w:t>Loss function value: 0.94</w:t>
      </w:r>
    </w:p>
    <w:p>
      <w:r>
        <w:t>Action path: SOUTH, WEST, SOUTH</w:t>
      </w:r>
    </w:p>
    <w:p>
      <w:r>
        <w:t xml:space="preserve">Statement: Given that in state 783 the agent chose WEST in what state would it chose NORTH? </w:t>
        <w:br/>
        <w:t>In state 1083: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357, 197</w:t>
      </w:r>
    </w:p>
    <w:p>
      <w:r>
        <w:t>Loss function value: 0.96</w:t>
      </w:r>
    </w:p>
    <w:p>
      <w:r>
        <w:t>Action path: EAST, NORTH</w:t>
      </w:r>
    </w:p>
    <w:p>
      <w:r>
        <w:t xml:space="preserve">Statement: Given that in state 337 the agent chose EAST in what state would it chose SOUTH? </w:t>
        <w:br/>
        <w:t>In state 197: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357, 377, 217</w:t>
      </w:r>
    </w:p>
    <w:p>
      <w:r>
        <w:t>Loss function value: 0.94</w:t>
      </w:r>
    </w:p>
    <w:p>
      <w:r>
        <w:t>Action path: EAST, EAST, NORTH</w:t>
      </w:r>
    </w:p>
    <w:p>
      <w:r>
        <w:t xml:space="preserve">Statement: Given that in state 337 the agent chose EAST in what state would it chose NORTH? </w:t>
        <w:br/>
        <w:t>In state 217: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614, 614, 774, 754, 914, 1074</w:t>
      </w:r>
    </w:p>
    <w:p>
      <w:r>
        <w:t>Loss function value: 0.92</w:t>
      </w:r>
    </w:p>
    <w:p>
      <w:r>
        <w:t>Action path: SOUTH, WEST, SOUTH, SOUTH</w:t>
      </w:r>
    </w:p>
    <w:p>
      <w:r>
        <w:t xml:space="preserve">Statement: Given that in state 614 the agent chose SOUTH in what state would it chose NORTH? </w:t>
        <w:br/>
        <w:t>In state 1074: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614, 614, 594, 754</w:t>
      </w:r>
    </w:p>
    <w:p>
      <w:r>
        <w:t>Loss function value: 0.96</w:t>
      </w:r>
    </w:p>
    <w:p>
      <w:r>
        <w:t>Action path: WEST, SOUTH</w:t>
      </w:r>
    </w:p>
    <w:p>
      <w:r>
        <w:t xml:space="preserve">Statement: Given that in state 614 the agent chose SOUTH in what state would it chose EAST? </w:t>
        <w:br/>
        <w:t>In state 754: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614, 614, 634, 474</w:t>
      </w:r>
    </w:p>
    <w:p>
      <w:r>
        <w:t>Loss function value: 0.96</w:t>
      </w:r>
    </w:p>
    <w:p>
      <w:r>
        <w:t>Action path: EAST, NORTH</w:t>
      </w:r>
    </w:p>
    <w:p>
      <w:r>
        <w:t xml:space="preserve">Statement: Given that in state 614 the agent chose SOUTH in what state would it chose WEST? </w:t>
        <w:br/>
        <w:t>In state 474: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362, 362, 202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362 the agent chose WEST in what state would it chose SOUTH? </w:t>
        <w:br/>
        <w:t>In state 202: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362, 362, 342, 322</w:t>
      </w:r>
    </w:p>
    <w:p>
      <w:r>
        <w:t>Loss function value: 0.96</w:t>
      </w:r>
    </w:p>
    <w:p>
      <w:r>
        <w:t>Action path: WEST, WEST</w:t>
      </w:r>
    </w:p>
    <w:p>
      <w:r>
        <w:t xml:space="preserve">Statement: Given that in state 362 the agent chose WEST in what state would it chose NORTH? </w:t>
        <w:br/>
        <w:t>In state 322: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544, 544, 524, 504, 344, 184</w:t>
      </w:r>
    </w:p>
    <w:p>
      <w:r>
        <w:t>Loss function value: 0.92</w:t>
      </w:r>
    </w:p>
    <w:p>
      <w:r>
        <w:t>Action path: WEST, WEST, NORTH, NORTH</w:t>
      </w:r>
    </w:p>
    <w:p>
      <w:r>
        <w:t xml:space="preserve">Statement: Given that in state 544 the agent chose EAST in what state would it chose SOUTH? </w:t>
        <w:br/>
        <w:t>In state 184: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544, 544, 384, 224, 204</w:t>
      </w:r>
    </w:p>
    <w:p>
      <w:r>
        <w:t>Loss function value: 0.94</w:t>
      </w:r>
    </w:p>
    <w:p>
      <w:r>
        <w:t>Action path: NORTH, NORTH, WEST</w:t>
      </w:r>
    </w:p>
    <w:p>
      <w:r>
        <w:t xml:space="preserve">Statement: Given that in state 544 the agent chose EAST in what state would it chose NORTH? </w:t>
        <w:br/>
        <w:t>In state 204: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544, 544, 384, 224, 64, 84, 104, 124, 144, 156</w:t>
      </w:r>
    </w:p>
    <w:p>
      <w:r>
        <w:t>Loss function value: 0.84</w:t>
      </w:r>
    </w:p>
    <w:p>
      <w:r>
        <w:t>Action path: NORTH, NORTH, NORTH, EAST, EAST, EAST, EAST, PICKUP</w:t>
      </w:r>
    </w:p>
    <w:p>
      <w:r>
        <w:t xml:space="preserve">Statement: Given that in state 544 the agent chose EAST in what state would it chose WEST? </w:t>
        <w:br/>
        <w:t>In state 156 where the passanger location is now In Taxi: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516, 516, 536, 376, 216</w:t>
      </w:r>
    </w:p>
    <w:p>
      <w:r>
        <w:t>Loss function value: 0.94</w:t>
      </w:r>
    </w:p>
    <w:p>
      <w:r>
        <w:t>Action path: EAST, NORTH, NORTH</w:t>
      </w:r>
    </w:p>
    <w:p>
      <w:r>
        <w:t xml:space="preserve">Statement: Given that in state 516 the agent chose WEST in what state would it chose SOUTH? </w:t>
        <w:br/>
        <w:t>In state 216: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516, 516, 496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516 the agent chose WEST in what state would it chose NORTH? </w:t>
        <w:br/>
        <w:t>In state 496: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516, 516, 536, 696, 716, 876, 1036, 1196</w:t>
      </w:r>
    </w:p>
    <w:p>
      <w:r>
        <w:t>Loss function value: 0.88</w:t>
      </w:r>
    </w:p>
    <w:p>
      <w:r>
        <w:t>Action path: EAST, SOUTH, EAST, SOUTH, SOUTH, SOUTH</w:t>
      </w:r>
    </w:p>
    <w:p>
      <w:r>
        <w:t xml:space="preserve">Statement: Given that in state 516 the agent chose WEST in what state would it chose EAST? </w:t>
        <w:br/>
        <w:t>In state 1196: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17, 17, 37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17 the agent chose EAST in what state would it chose SOUTH? </w:t>
        <w:br/>
        <w:t>In state 37: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1253, 1253, 1257, 1277</w:t>
      </w:r>
    </w:p>
    <w:p>
      <w:r>
        <w:t>Loss function value: 0.96</w:t>
      </w:r>
    </w:p>
    <w:p>
      <w:r>
        <w:t>Action path: PICKUP, EAST</w:t>
      </w:r>
    </w:p>
    <w:p>
      <w:r>
        <w:t xml:space="preserve">Statement: Given that in state 1253 the agent chose PICKUP in what state would it chose NORTH? </w:t>
        <w:br/>
        <w:t>In state 1277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1253, 1253, 1257</w:t>
      </w:r>
    </w:p>
    <w:p>
      <w:r>
        <w:t>Loss function value: 0.98</w:t>
      </w:r>
    </w:p>
    <w:p>
      <w:r>
        <w:t>Action path: PICKUP</w:t>
      </w:r>
    </w:p>
    <w:p>
      <w:r>
        <w:t xml:space="preserve">Statement: Given that in state 1253 the agent chose PICKUP in what state would it chose EAST? </w:t>
        <w:br/>
        <w:t>In state 1257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1253, 1253, 1273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1253 the agent chose PICKUP in what state would it chose WEST? </w:t>
        <w:br/>
        <w:t>In state 1273: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1212, 1212, 1232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1212 the agent chose EAST in what state would it chose NORTH? </w:t>
        <w:br/>
        <w:t>In state 1232: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1212, 1212, 1052, 1072, 912, 932, 952</w:t>
      </w:r>
    </w:p>
    <w:p>
      <w:r>
        <w:t>Loss function value: 0.9</w:t>
      </w:r>
    </w:p>
    <w:p>
      <w:r>
        <w:t>Action path: NORTH, EAST, NORTH, EAST, EAST</w:t>
      </w:r>
    </w:p>
    <w:p>
      <w:r>
        <w:t xml:space="preserve">Statement: Given that in state 1212 the agent chose EAST in what state would it chose WEST? </w:t>
        <w:br/>
        <w:t>In state 952: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686, 686, 666, 506, 346, 186</w:t>
      </w:r>
    </w:p>
    <w:p>
      <w:r>
        <w:t>Loss function value: 0.92</w:t>
      </w:r>
    </w:p>
    <w:p>
      <w:r>
        <w:t>Action path: WEST, NORTH, NORTH, NORTH</w:t>
      </w:r>
    </w:p>
    <w:p>
      <w:r>
        <w:t xml:space="preserve">Statement: Given that in state 686 the agent chose EAST in what state would it chose SOUTH? </w:t>
        <w:br/>
        <w:t>In state 186: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686, 686, 666, 826, 806, 966</w:t>
      </w:r>
    </w:p>
    <w:p>
      <w:r>
        <w:t>Loss function value: 0.92</w:t>
      </w:r>
    </w:p>
    <w:p>
      <w:r>
        <w:t>Action path: WEST, SOUTH, WEST, SOUTH</w:t>
      </w:r>
    </w:p>
    <w:p>
      <w:r>
        <w:t xml:space="preserve">Statement: Given that in state 686 the agent chose EAST in what state would it chose NORTH? </w:t>
        <w:br/>
        <w:t>In state 966: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633, 633, 793, 773, 933, 913, 1073</w:t>
      </w:r>
    </w:p>
    <w:p>
      <w:r>
        <w:t>Loss function value: 0.9</w:t>
      </w:r>
    </w:p>
    <w:p>
      <w:r>
        <w:t>Action path: SOUTH, WEST, SOUTH, WEST, SOUTH</w:t>
      </w:r>
    </w:p>
    <w:p>
      <w:r>
        <w:t xml:space="preserve">Statement: Given that in state 633 the agent chose SOUTH in what state would it chose NORTH? </w:t>
        <w:br/>
        <w:t>In state 1073: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633, 633, 793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633 the agent chose SOUTH in what state would it chose WEST? </w:t>
        <w:br/>
        <w:t>In state 793: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274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114 the agent chose SOUTH in what state would it chose EAST? </w:t>
        <w:br/>
        <w:t>In state 274: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134, 154</w:t>
      </w:r>
    </w:p>
    <w:p>
      <w:r>
        <w:t>Loss function value: 0.96</w:t>
      </w:r>
    </w:p>
    <w:p>
      <w:r>
        <w:t>Action path: EAST, EAST</w:t>
      </w:r>
    </w:p>
    <w:p>
      <w:r>
        <w:t xml:space="preserve">Statement: Given that in state 114 the agent chose SOUTH in what state would it chose WEST? </w:t>
        <w:br/>
        <w:t>In state 154: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791, 791, 631, 471, 451, 291, 271</w:t>
      </w:r>
    </w:p>
    <w:p>
      <w:r>
        <w:t>Loss function value: 0.9</w:t>
      </w:r>
    </w:p>
    <w:p>
      <w:r>
        <w:t>Action path: NORTH, NORTH, WEST, NORTH, WEST</w:t>
      </w:r>
    </w:p>
    <w:p>
      <w:r>
        <w:t xml:space="preserve">Statement: Given that in state 791 the agent chose WEST in what state would it chose SOUTH? </w:t>
        <w:br/>
        <w:t>In state 271: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791, 791, 951, 931, 1091</w:t>
      </w:r>
    </w:p>
    <w:p>
      <w:r>
        <w:t>Loss function value: 0.94</w:t>
      </w:r>
    </w:p>
    <w:p>
      <w:r>
        <w:t>Action path: SOUTH, WEST, SOUTH</w:t>
      </w:r>
    </w:p>
    <w:p>
      <w:r>
        <w:t xml:space="preserve">Statement: Given that in state 791 the agent chose WEST in what state would it chose NORTH? </w:t>
        <w:br/>
        <w:t>In state 1091: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47, 47, 207, 367, 347, 187</w:t>
      </w:r>
    </w:p>
    <w:p>
      <w:r>
        <w:t>Loss function value: 0.92</w:t>
      </w:r>
    </w:p>
    <w:p>
      <w:r>
        <w:t>Action path: SOUTH, SOUTH, WEST, NORTH</w:t>
      </w:r>
    </w:p>
    <w:p>
      <w:r>
        <w:t xml:space="preserve">Statement: Given that in state 47 the agent chose EAST in what state would it chose SOUTH? </w:t>
        <w:br/>
        <w:t>In state 187: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422, 442, 602</w:t>
      </w:r>
    </w:p>
    <w:p>
      <w:r>
        <w:t>Loss function value: 0.94</w:t>
      </w:r>
    </w:p>
    <w:p>
      <w:r>
        <w:t>Action path: SOUTH, EAST, SOUTH</w:t>
      </w:r>
    </w:p>
    <w:p>
      <w:r>
        <w:t xml:space="preserve">Statement: Given that in state 262 the agent chose SOUTH in what state would it chose NORTH? </w:t>
        <w:br/>
        <w:t>In state 602: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262, 262, 422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262 the agent chose SOUTH in what state would it chose WEST? </w:t>
        <w:br/>
        <w:t>In state 422: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768, 768, 608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768 the agent chose WEST in what state would it chose SOUTH? </w:t>
        <w:br/>
        <w:t>In state 608: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768, 768, 928, 1088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768 the agent chose WEST in what state would it chose NORTH? </w:t>
        <w:br/>
        <w:t>In state 1088: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478, 478, 638, 798, 778, 938, 1098</w:t>
      </w:r>
    </w:p>
    <w:p>
      <w:r>
        <w:t>Loss function value: 0.9</w:t>
      </w:r>
    </w:p>
    <w:p>
      <w:r>
        <w:t>Action path: SOUTH, SOUTH, WEST, SOUTH, SOUTH</w:t>
      </w:r>
    </w:p>
    <w:p>
      <w:r>
        <w:t xml:space="preserve">Statement: Given that in state 478 the agent chose SOUTH in what state would it chose NORTH? </w:t>
        <w:br/>
        <w:t>In state 1098: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478, 478, 458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478 the agent chose SOUTH in what state would it chose WEST? </w:t>
        <w:br/>
        <w:t>In state 458: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174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334 the agent chose EAST in what state would it chose SOUTH? </w:t>
        <w:br/>
        <w:t>In state 174: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494, 654, 814, 974</w:t>
      </w:r>
    </w:p>
    <w:p>
      <w:r>
        <w:t>Loss function value: 0.92</w:t>
      </w:r>
    </w:p>
    <w:p>
      <w:r>
        <w:t>Action path: SOUTH, SOUTH, SOUTH, SOUTH</w:t>
      </w:r>
    </w:p>
    <w:p>
      <w:r>
        <w:t xml:space="preserve">Statement: Given that in state 334 the agent chose EAST in what state would it chose NORTH? </w:t>
        <w:br/>
        <w:t>In state 974: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1192, 1192, 1212, 1232</w:t>
      </w:r>
    </w:p>
    <w:p>
      <w:r>
        <w:t>Loss function value: 0.96</w:t>
      </w:r>
    </w:p>
    <w:p>
      <w:r>
        <w:t>Action path: EAST, EAST</w:t>
      </w:r>
    </w:p>
    <w:p>
      <w:r>
        <w:t xml:space="preserve">Statement: Given that in state 1192 the agent chose EAST in what state would it chose NORTH? </w:t>
        <w:br/>
        <w:t>In state 1232: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852, 852, 872, 892, 912, 932</w:t>
      </w:r>
    </w:p>
    <w:p>
      <w:r>
        <w:t>Loss function value: 0.92</w:t>
      </w:r>
    </w:p>
    <w:p>
      <w:r>
        <w:t>Action path: EAST, EAST, EAST, EAST</w:t>
      </w:r>
    </w:p>
    <w:p>
      <w:r>
        <w:t xml:space="preserve">Statement: Given that in state 852 the agent chose EAST in what state would it chose SOUTH? </w:t>
        <w:br/>
        <w:t>In state 932: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852, 852, 832, 812, 972</w:t>
      </w:r>
    </w:p>
    <w:p>
      <w:r>
        <w:t>Loss function value: 0.94</w:t>
      </w:r>
    </w:p>
    <w:p>
      <w:r>
        <w:t>Action path: WEST, WEST, SOUTH</w:t>
      </w:r>
    </w:p>
    <w:p>
      <w:r>
        <w:t xml:space="preserve">Statement: Given that in state 852 the agent chose EAST in what state would it chose NORTH? </w:t>
        <w:br/>
        <w:t>In state 972: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852, 852, 872, 892, 912, 932, 952</w:t>
      </w:r>
    </w:p>
    <w:p>
      <w:r>
        <w:t>Loss function value: 0.9</w:t>
      </w:r>
    </w:p>
    <w:p>
      <w:r>
        <w:t>Action path: EAST, EAST, EAST, EAST, EAST</w:t>
      </w:r>
    </w:p>
    <w:p>
      <w:r>
        <w:t xml:space="preserve">Statement: Given that in state 852 the agent chose EAST in what state would it chose WEST? </w:t>
        <w:br/>
        <w:t>In state 952: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37, 37, 197, 357, 517, 677, 837, 857, 1017, 1177</w:t>
      </w:r>
    </w:p>
    <w:p>
      <w:r>
        <w:t>Loss function value: 0.84</w:t>
      </w:r>
    </w:p>
    <w:p>
      <w:r>
        <w:t>Action path: SOUTH, SOUTH, SOUTH, SOUTH, SOUTH, EAST, SOUTH, SOUTH</w:t>
      </w:r>
    </w:p>
    <w:p>
      <w:r>
        <w:t xml:space="preserve">Statement: Given that in state 37 the agent chose SOUTH in what state would it chose WEST? </w:t>
        <w:br/>
        <w:t>In state 1177: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201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221 the agent chose WEST in what state would it chose SOUTH? </w:t>
        <w:br/>
        <w:t>In state 201: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201, 361, 521</w:t>
      </w:r>
    </w:p>
    <w:p>
      <w:r>
        <w:t>Loss function value: 0.94</w:t>
      </w:r>
    </w:p>
    <w:p>
      <w:r>
        <w:t>Action path: WEST, SOUTH, SOUTH</w:t>
      </w:r>
    </w:p>
    <w:p>
      <w:r>
        <w:t xml:space="preserve">Statement: Given that in state 221 the agent chose WEST in what state would it chose NORTH? </w:t>
        <w:br/>
        <w:t>In state 521: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221, 221, 381, 361, 341, 181, 161, 1, 17</w:t>
      </w:r>
    </w:p>
    <w:p>
      <w:r>
        <w:t>Loss function value: 0.86</w:t>
      </w:r>
    </w:p>
    <w:p>
      <w:r>
        <w:t>Action path: SOUTH, WEST, WEST, NORTH, WEST, NORTH, PICKUP</w:t>
      </w:r>
    </w:p>
    <w:p>
      <w:r>
        <w:t xml:space="preserve">Statement: Given that in state 221 the agent chose WEST in what state would it chose EAST? </w:t>
        <w:br/>
        <w:t>In state 17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957, 957, 937, 917, 897, 877, 857, 1017, 1177</w:t>
      </w:r>
    </w:p>
    <w:p>
      <w:r>
        <w:t>Loss function value: 0.86</w:t>
      </w:r>
    </w:p>
    <w:p>
      <w:r>
        <w:t>Action path: WEST, WEST, WEST, WEST, WEST, SOUTH, SOUTH</w:t>
      </w:r>
    </w:p>
    <w:p>
      <w:r>
        <w:t xml:space="preserve">Statement: Given that in state 957 the agent chose NORTH in what state would it chose WEST? </w:t>
        <w:br/>
        <w:t>In state 1177: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679, 679, 699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679 the agent chose EAST in what state would it chose SOUTH? </w:t>
        <w:br/>
        <w:t>In state 699: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679, 679, 839, 999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679 the agent chose EAST in what state would it chose NORTH? </w:t>
        <w:br/>
        <w:t>In state 999: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679, 679, 699, 859, 879, 1039, 1199, 1219, 1239</w:t>
      </w:r>
    </w:p>
    <w:p>
      <w:r>
        <w:t>Loss function value: 0.86</w:t>
      </w:r>
    </w:p>
    <w:p>
      <w:r>
        <w:t>Action path: EAST, SOUTH, EAST, SOUTH, SOUTH, EAST, EAST</w:t>
      </w:r>
    </w:p>
    <w:p>
      <w:r>
        <w:t xml:space="preserve">Statement: Given that in state 679 the agent chose EAST in what state would it chose WEST? </w:t>
        <w:br/>
        <w:t>In state 1239: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921, 921, 901, 741, 581, 561, 541, 381, 221, 201</w:t>
      </w:r>
    </w:p>
    <w:p>
      <w:r>
        <w:t>Loss function value: 0.84</w:t>
      </w:r>
    </w:p>
    <w:p>
      <w:r>
        <w:t>Action path: WEST, NORTH, NORTH, WEST, WEST, NORTH, NORTH, WEST</w:t>
      </w:r>
    </w:p>
    <w:p>
      <w:r>
        <w:t xml:space="preserve">Statement: Given that in state 921 the agent chose WEST in what state would it chose SOUTH? </w:t>
        <w:br/>
        <w:t>In state 201: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921, 921, 1081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921 the agent chose WEST in what state would it chose NORTH? </w:t>
        <w:br/>
        <w:t>In state 1081: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262</w:t>
      </w:r>
    </w:p>
    <w:p>
      <w:r>
        <w:t>Loss function value: 0.98</w:t>
      </w:r>
    </w:p>
    <w:p>
      <w:r>
        <w:t>Action path: EAST</w:t>
      </w:r>
    </w:p>
    <w:p>
      <w:r>
        <w:t xml:space="preserve">Statement: Given that in state 242 the agent chose WEST in what state would it chose SOUTH? </w:t>
        <w:br/>
        <w:t>In state 262: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402, 422, 582, 602</w:t>
      </w:r>
    </w:p>
    <w:p>
      <w:r>
        <w:t>Loss function value: 0.92</w:t>
      </w:r>
    </w:p>
    <w:p>
      <w:r>
        <w:t>Action path: SOUTH, EAST, SOUTH, EAST</w:t>
      </w:r>
    </w:p>
    <w:p>
      <w:r>
        <w:t xml:space="preserve">Statement: Given that in state 242 the agent chose WEST in what state would it chose NORTH? </w:t>
        <w:br/>
        <w:t>In state 602: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127, 127, 147, 159, 139</w:t>
      </w:r>
    </w:p>
    <w:p>
      <w:r>
        <w:t>Loss function value: 0.94</w:t>
      </w:r>
    </w:p>
    <w:p>
      <w:r>
        <w:t>Action path: EAST, PICKUP, WEST</w:t>
      </w:r>
    </w:p>
    <w:p>
      <w:r>
        <w:t xml:space="preserve">Statement: Given that in state 127 the agent chose EAST in what state would it chose SOUTH? </w:t>
        <w:br/>
        <w:t>In state 139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127, 127, 147, 159</w:t>
      </w:r>
    </w:p>
    <w:p>
      <w:r>
        <w:t>Loss function value: 0.96</w:t>
      </w:r>
    </w:p>
    <w:p>
      <w:r>
        <w:t>Action path: EAST, PICKUP</w:t>
      </w:r>
    </w:p>
    <w:p>
      <w:r>
        <w:t xml:space="preserve">Statement: Given that in state 127 the agent chose EAST in what state would it chose WEST? </w:t>
        <w:br/>
        <w:t>In state 159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864, 864, 844, 684, 524, 504, 344, 184</w:t>
      </w:r>
    </w:p>
    <w:p>
      <w:r>
        <w:t>Loss function value: 0.88</w:t>
      </w:r>
    </w:p>
    <w:p>
      <w:r>
        <w:t>Action path: WEST, NORTH, NORTH, WEST, NORTH, NORTH</w:t>
      </w:r>
    </w:p>
    <w:p>
      <w:r>
        <w:t xml:space="preserve">Statement: Given that in state 864 the agent chose EAST in what state would it chose SOUTH? </w:t>
        <w:br/>
        <w:t>In state 184: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864, 864, 1024, 1044, 1064</w:t>
      </w:r>
    </w:p>
    <w:p>
      <w:r>
        <w:t>Loss function value: 0.94</w:t>
      </w:r>
    </w:p>
    <w:p>
      <w:r>
        <w:t>Action path: SOUTH, EAST, EAST</w:t>
      </w:r>
    </w:p>
    <w:p>
      <w:r>
        <w:t xml:space="preserve">Statement: Given that in state 864 the agent chose EAST in what state would it chose NORTH? </w:t>
        <w:br/>
        <w:t>In state 1064: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1101, 1101, 941, 781, 621, 461, 301, 141, 121, 101, 81, 61, 41</w:t>
      </w:r>
    </w:p>
    <w:p>
      <w:r>
        <w:t>Loss function value: 0.78</w:t>
      </w:r>
    </w:p>
    <w:p>
      <w:r>
        <w:t>Action path: NORTH, NORTH, NORTH, NORTH, NORTH, NORTH, WEST, WEST, WEST, WEST, WEST</w:t>
      </w:r>
    </w:p>
    <w:p>
      <w:r>
        <w:t xml:space="preserve">Statement: Given that in state 1101 the agent chose WEST in what state would it chose SOUTH? </w:t>
        <w:br/>
        <w:t>In state 41: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1101, 1101, 1081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1101 the agent chose WEST in what state would it chose NORTH? </w:t>
        <w:br/>
        <w:t>In state 1081: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717, 717, 697, 537, 517, 357, 197</w:t>
      </w:r>
    </w:p>
    <w:p>
      <w:r>
        <w:t>Loss function value: 0.9</w:t>
      </w:r>
    </w:p>
    <w:p>
      <w:r>
        <w:t>Action path: WEST, NORTH, WEST, NORTH, NORTH</w:t>
      </w:r>
    </w:p>
    <w:p>
      <w:r>
        <w:t xml:space="preserve">Statement: Given that in state 717 the agent chose NORTH in what state would it chose SOUTH? </w:t>
        <w:br/>
        <w:t>In state 197: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717, 717, 557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717 the agent chose NORTH in what state would it chose EAST? </w:t>
        <w:br/>
        <w:t>In state 557: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717, 717, 697, 857, 1017, 1177</w:t>
      </w:r>
    </w:p>
    <w:p>
      <w:r>
        <w:t>Loss function value: 0.92</w:t>
      </w:r>
    </w:p>
    <w:p>
      <w:r>
        <w:t>Action path: WEST, SOUTH, SOUTH, SOUTH</w:t>
      </w:r>
    </w:p>
    <w:p>
      <w:r>
        <w:t xml:space="preserve">Statement: Given that in state 717 the agent chose NORTH in what state would it chose WEST? </w:t>
        <w:br/>
        <w:t>In state 1177: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146, 146, 158, 318, 478</w:t>
      </w:r>
    </w:p>
    <w:p>
      <w:r>
        <w:t>Loss function value: 0.94</w:t>
      </w:r>
    </w:p>
    <w:p>
      <w:r>
        <w:t>Action path: PICKUP, SOUTH, SOUTH</w:t>
      </w:r>
    </w:p>
    <w:p>
      <w:r>
        <w:t xml:space="preserve">Statement: Given that in state 146 the agent chose PICKUP in what state would it chose SOUTH? </w:t>
        <w:br/>
        <w:t>In state 478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146, 146, 158</w:t>
      </w:r>
    </w:p>
    <w:p>
      <w:r>
        <w:t>Loss function value: 0.98</w:t>
      </w:r>
    </w:p>
    <w:p>
      <w:r>
        <w:t>Action path: PICKUP</w:t>
      </w:r>
    </w:p>
    <w:p>
      <w:r>
        <w:t xml:space="preserve">Statement: Given that in state 146 the agent chose PICKUP in what state would it chose WEST? </w:t>
        <w:br/>
        <w:t>In state 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2, 2, 18</w:t>
      </w:r>
    </w:p>
    <w:p>
      <w:r>
        <w:t>Loss function value: 0.98</w:t>
      </w:r>
    </w:p>
    <w:p>
      <w:r>
        <w:t>Action path: PICKUP</w:t>
      </w:r>
    </w:p>
    <w:p>
      <w:r>
        <w:t xml:space="preserve">Statement: Given that in state 2 the agent chose PICKUP in what state would it chose SOUTH? </w:t>
        <w:br/>
        <w:t>In state 18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2, 2, 18, 178, 338, 498, 658, 678, 838, 998, 1158</w:t>
      </w:r>
    </w:p>
    <w:p>
      <w:r>
        <w:t>Loss function value: 0.8200000000000001</w:t>
      </w:r>
    </w:p>
    <w:p>
      <w:r>
        <w:t>Action path: PICKUP, SOUTH, SOUTH, SOUTH, SOUTH, EAST, SOUTH, SOUTH, SOUTH</w:t>
      </w:r>
    </w:p>
    <w:p>
      <w:r>
        <w:t xml:space="preserve">Statement: Given that in state 2 the agent chose PICKUP in what state would it chose EAST? </w:t>
        <w:br/>
        <w:t>In state 1158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188, 188, 348, 508, 668, 828, 988</w:t>
      </w:r>
    </w:p>
    <w:p>
      <w:r>
        <w:t>Loss function value: 0.9</w:t>
      </w:r>
    </w:p>
    <w:p>
      <w:r>
        <w:t>Action path: SOUTH, SOUTH, SOUTH, SOUTH, SOUTH</w:t>
      </w:r>
    </w:p>
    <w:p>
      <w:r>
        <w:t xml:space="preserve">Statement: Given that in state 188 the agent chose SOUTH in what state would it chose NORTH? </w:t>
        <w:br/>
        <w:t>In state 988: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188, 188, 348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188 the agent chose SOUTH in what state would it chose WEST? </w:t>
        <w:br/>
        <w:t>In state 348: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29, 29, 9</w:t>
      </w:r>
    </w:p>
    <w:p>
      <w:r>
        <w:t>Loss function value: 0.98</w:t>
      </w:r>
    </w:p>
    <w:p>
      <w:r>
        <w:t>Action path: WEST</w:t>
      </w:r>
    </w:p>
    <w:p>
      <w:r>
        <w:t xml:space="preserve">Statement: Given that in state 29 the agent chose WEST in what state would it chose SOUTH? </w:t>
        <w:br/>
        <w:t>In state 9:</w:t>
      </w:r>
    </w:p>
    <w:p>
      <w:r>
        <w:t>+---------------+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1023, 1023, 863, 703, 683, 523, 363, 203</w:t>
      </w:r>
    </w:p>
    <w:p>
      <w:r>
        <w:t>Loss function value: 0.88</w:t>
      </w:r>
    </w:p>
    <w:p>
      <w:r>
        <w:t>Action path: NORTH, NORTH, WEST, NORTH, NORTH, NORTH</w:t>
      </w:r>
    </w:p>
    <w:p>
      <w:r>
        <w:t xml:space="preserve">Statement: Given that in state 1023 the agent chose WEST in what state would it chose SOUTH? </w:t>
        <w:br/>
        <w:t>In state 203: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1023, 1023, 863, 843, 1003, 983</w:t>
      </w:r>
    </w:p>
    <w:p>
      <w:r>
        <w:t>Loss function value: 0.92</w:t>
      </w:r>
    </w:p>
    <w:p>
      <w:r>
        <w:t>Action path: NORTH, WEST, SOUTH, WEST</w:t>
      </w:r>
    </w:p>
    <w:p>
      <w:r>
        <w:t xml:space="preserve">Statement: Given that in state 1023 the agent chose WEST in what state would it chose NORTH? </w:t>
        <w:br/>
        <w:t>In state 983: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519, 519, 679, 839, 999</w:t>
      </w:r>
    </w:p>
    <w:p>
      <w:r>
        <w:t>Loss function value: 0.94</w:t>
      </w:r>
    </w:p>
    <w:p>
      <w:r>
        <w:t>Action path: SOUTH, SOUTH, SOUTH</w:t>
      </w:r>
    </w:p>
    <w:p>
      <w:r>
        <w:t xml:space="preserve">Statement: Given that in state 519 the agent chose SOUTH in what state would it chose NORTH? </w:t>
        <w:br/>
        <w:t>In state 999: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519, 519, 359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519 the agent chose SOUTH in what state would it chose EAST? </w:t>
        <w:br/>
        <w:t>In state 359: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519, 519, 539, 559, 579, 599, 619, 639, 479</w:t>
      </w:r>
    </w:p>
    <w:p>
      <w:r>
        <w:t>Loss function value: 0.86</w:t>
      </w:r>
    </w:p>
    <w:p>
      <w:r>
        <w:t>Action path: EAST, EAST, EAST, EAST, EAST, EAST, NORTH</w:t>
      </w:r>
    </w:p>
    <w:p>
      <w:r>
        <w:t xml:space="preserve">Statement: Given that in state 519 the agent chose SOUTH in what state would it chose WEST? </w:t>
        <w:br/>
        <w:t>In state 479: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689, 689, 669, 649</w:t>
      </w:r>
    </w:p>
    <w:p>
      <w:r>
        <w:t>Loss function value: 0.96</w:t>
      </w:r>
    </w:p>
    <w:p>
      <w:r>
        <w:t>Action path: WEST, WEST</w:t>
      </w:r>
    </w:p>
    <w:p>
      <w:r>
        <w:t xml:space="preserve">Statement: Given that in state 689 the agent chose WEST in what state would it chose SOUTH? </w:t>
        <w:br/>
        <w:t>In state 649: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689, 689, 849, 829, 989</w:t>
      </w:r>
    </w:p>
    <w:p>
      <w:r>
        <w:t>Loss function value: 0.94</w:t>
      </w:r>
    </w:p>
    <w:p>
      <w:r>
        <w:t>Action path: SOUTH, WEST, SOUTH</w:t>
      </w:r>
    </w:p>
    <w:p>
      <w:r>
        <w:t xml:space="preserve">Statement: Given that in state 689 the agent chose WEST in what state would it chose NORTH? </w:t>
        <w:br/>
        <w:t>In state 989: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689, 689, 669, 649, 809, 969, 1129, 1137, 977, 817</w:t>
      </w:r>
    </w:p>
    <w:p>
      <w:r>
        <w:t>Loss function value: 0.84</w:t>
      </w:r>
    </w:p>
    <w:p>
      <w:r>
        <w:t>Action path: WEST, WEST, SOUTH, SOUTH, SOUTH, PICKUP, NORTH, NORTH</w:t>
      </w:r>
    </w:p>
    <w:p>
      <w:r>
        <w:t xml:space="preserve">Statement: Given that in state 689 the agent chose WEST in what state would it chose EAST? </w:t>
        <w:br/>
        <w:t>In state 817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106, 106, 126, 146, 158, 318, 478</w:t>
      </w:r>
    </w:p>
    <w:p>
      <w:r>
        <w:t>Loss function value: 0.9</w:t>
      </w:r>
    </w:p>
    <w:p>
      <w:r>
        <w:t>Action path: EAST, EAST, PICKUP, SOUTH, SOUTH</w:t>
      </w:r>
    </w:p>
    <w:p>
      <w:r>
        <w:t xml:space="preserve">Statement: Given that in state 106 the agent chose EAST in what state would it chose SOUTH? </w:t>
        <w:br/>
        <w:t>In state 478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106, 106, 126, 146, 158</w:t>
      </w:r>
    </w:p>
    <w:p>
      <w:r>
        <w:t>Loss function value: 0.94</w:t>
      </w:r>
    </w:p>
    <w:p>
      <w:r>
        <w:t>Action path: EAST, EAST, PICKUP</w:t>
      </w:r>
    </w:p>
    <w:p>
      <w:r>
        <w:t xml:space="preserve">Statement: Given that in state 106 the agent chose EAST in what state would it chose WEST? </w:t>
        <w:br/>
        <w:t>In state 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946, 946, 786, 626, 466, 306, 146, 158, 318, 478</w:t>
      </w:r>
    </w:p>
    <w:p>
      <w:r>
        <w:t>Loss function value: 0.84</w:t>
      </w:r>
    </w:p>
    <w:p>
      <w:r>
        <w:t>Action path: NORTH, NORTH, NORTH, NORTH, NORTH, PICKUP, SOUTH, SOUTH</w:t>
      </w:r>
    </w:p>
    <w:p>
      <w:r>
        <w:t xml:space="preserve">Statement: Given that in state 946 the agent chose NORTH in what state would it chose SOUTH? </w:t>
        <w:br/>
        <w:t>In state 478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946, 946, 786, 626, 466, 306, 146, 158</w:t>
      </w:r>
    </w:p>
    <w:p>
      <w:r>
        <w:t>Loss function value: 0.88</w:t>
      </w:r>
    </w:p>
    <w:p>
      <w:r>
        <w:t>Action path: NORTH, NORTH, NORTH, NORTH, NORTH, PICKUP</w:t>
      </w:r>
    </w:p>
    <w:p>
      <w:r>
        <w:t xml:space="preserve">Statement: Given that in state 946 the agent chose NORTH in what state would it chose WEST? </w:t>
        <w:br/>
        <w:t>In state 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889, 889, 869, 849, 829, 809</w:t>
      </w:r>
    </w:p>
    <w:p>
      <w:r>
        <w:t>Loss function value: 0.92</w:t>
      </w:r>
    </w:p>
    <w:p>
      <w:r>
        <w:t>Action path: WEST, WEST, WEST, WEST</w:t>
      </w:r>
    </w:p>
    <w:p>
      <w:r>
        <w:t xml:space="preserve">Statement: Given that in state 889 the agent chose WEST in what state would it chose SOUTH? </w:t>
        <w:br/>
        <w:t>In state 809: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889, 889, 909, 929, 1089</w:t>
      </w:r>
    </w:p>
    <w:p>
      <w:r>
        <w:t>Loss function value: 0.94</w:t>
      </w:r>
    </w:p>
    <w:p>
      <w:r>
        <w:t>Action path: EAST, EAST, SOUTH</w:t>
      </w:r>
    </w:p>
    <w:p>
      <w:r>
        <w:t xml:space="preserve">Statement: Given that in state 889 the agent chose WEST in what state would it chose NORTH? </w:t>
        <w:br/>
        <w:t>In state 1089: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889, 889, 869, 849, 829, 809, 969, 1129, 1137, 977, 817</w:t>
      </w:r>
    </w:p>
    <w:p>
      <w:r>
        <w:t>Loss function value: 0.8200000000000001</w:t>
      </w:r>
    </w:p>
    <w:p>
      <w:r>
        <w:t>Action path: WEST, WEST, WEST, WEST, SOUTH, SOUTH, PICKUP, NORTH, NORTH</w:t>
      </w:r>
    </w:p>
    <w:p>
      <w:r>
        <w:t xml:space="preserve">Statement: Given that in state 889 the agent chose WEST in what state would it chose EAST? </w:t>
        <w:br/>
        <w:t>In state 817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857, 857, 697, 537, 517, 357, 197</w:t>
      </w:r>
    </w:p>
    <w:p>
      <w:r>
        <w:t>Loss function value: 0.9</w:t>
      </w:r>
    </w:p>
    <w:p>
      <w:r>
        <w:t>Action path: NORTH, NORTH, WEST, NORTH, NORTH</w:t>
      </w:r>
    </w:p>
    <w:p>
      <w:r>
        <w:t xml:space="preserve">Statement: Given that in state 857 the agent chose EAST in what state would it chose SOUTH? </w:t>
        <w:br/>
        <w:t>In state 197: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857, 857, 697</w:t>
      </w:r>
    </w:p>
    <w:p>
      <w:r>
        <w:t>Loss function value: 0.98</w:t>
      </w:r>
    </w:p>
    <w:p>
      <w:r>
        <w:t>Action path: NORTH</w:t>
      </w:r>
    </w:p>
    <w:p>
      <w:r>
        <w:t xml:space="preserve">Statement: Given that in state 857 the agent chose EAST in what state would it chose NORTH? </w:t>
        <w:br/>
        <w:t>In state 697: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857, 857, 1017, 1177</w:t>
      </w:r>
    </w:p>
    <w:p>
      <w:r>
        <w:t>Loss function value: 0.96</w:t>
      </w:r>
    </w:p>
    <w:p>
      <w:r>
        <w:t>Action path: SOUTH, SOUTH</w:t>
      </w:r>
    </w:p>
    <w:p>
      <w:r>
        <w:t xml:space="preserve">Statement: Given that in state 857 the agent chose EAST in what state would it chose WEST? </w:t>
        <w:br/>
        <w:t>In state 1177: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1037, 1037, 877, 717, 697, 537, 517, 357, 197</w:t>
      </w:r>
    </w:p>
    <w:p>
      <w:r>
        <w:t>Loss function value: 0.86</w:t>
      </w:r>
    </w:p>
    <w:p>
      <w:r>
        <w:t>Action path: NORTH, NORTH, WEST, NORTH, WEST, NORTH, NORTH</w:t>
      </w:r>
    </w:p>
    <w:p>
      <w:r>
        <w:t xml:space="preserve">Statement: Given that in state 1037 the agent chose EAST in what state would it chose SOUTH? </w:t>
        <w:br/>
        <w:t>In state 197: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1037, 1037, 1197</w:t>
      </w:r>
    </w:p>
    <w:p>
      <w:r>
        <w:t>Loss function value: 0.98</w:t>
      </w:r>
    </w:p>
    <w:p>
      <w:r>
        <w:t>Action path: SOUTH</w:t>
      </w:r>
    </w:p>
    <w:p>
      <w:r>
        <w:t xml:space="preserve">Statement: Given that in state 1037 the agent chose EAST in what state would it chose NORTH? </w:t>
        <w:br/>
        <w:t>In state 1197: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384, 384, 364, 344, 184</w:t>
      </w:r>
    </w:p>
    <w:p>
      <w:r>
        <w:t>Loss function value: 0.94</w:t>
      </w:r>
    </w:p>
    <w:p>
      <w:r>
        <w:t>Action path: WEST, WEST, NORTH</w:t>
      </w:r>
    </w:p>
    <w:p>
      <w:r>
        <w:t xml:space="preserve">Statement: Given that in state 384 the agent chose EAST in what state would it chose SOUTH? </w:t>
        <w:br/>
        <w:t>In state 184: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384, 384, 224, 204</w:t>
      </w:r>
    </w:p>
    <w:p>
      <w:r>
        <w:t>Loss function value: 0.96</w:t>
      </w:r>
    </w:p>
    <w:p>
      <w:r>
        <w:t>Action path: NORTH, WEST</w:t>
      </w:r>
    </w:p>
    <w:p>
      <w:r>
        <w:t xml:space="preserve">Statement: Given that in state 384 the agent chose EAST in what state would it chose NORTH? </w:t>
        <w:br/>
        <w:t>In state 204: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: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384, 384, 404, 244, 264, 284, 124, 144, 156</w:t>
      </w:r>
    </w:p>
    <w:p>
      <w:r>
        <w:t>Loss function value: 0.86</w:t>
      </w:r>
    </w:p>
    <w:p>
      <w:r>
        <w:t>Action path: EAST, NORTH, EAST, EAST, NORTH, EAST, PICKUP</w:t>
      </w:r>
    </w:p>
    <w:p>
      <w:r>
        <w:t xml:space="preserve">Statement: Given that in state 384 the agent chose EAST in what state would it chose WEST? </w:t>
        <w:br/>
        <w:t>In state 156 where the passanger location is now In Taxi:</w:t>
      </w:r>
    </w:p>
    <w:p>
      <w:r>
        <w:t>+---------------+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162, 162, 2, 18</w:t>
      </w:r>
    </w:p>
    <w:p>
      <w:r>
        <w:t>Loss function value: 0.96</w:t>
      </w:r>
    </w:p>
    <w:p>
      <w:r>
        <w:t>Action path: NORTH, PICKUP</w:t>
      </w:r>
    </w:p>
    <w:p>
      <w:r>
        <w:t xml:space="preserve">Statement: Given that in state 162 the agent chose NORTH in what state would it chose SOUTH? </w:t>
        <w:br/>
        <w:t>In state 18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162, 162, 2, 18, 178, 338, 498, 658, 678, 838, 998, 1158</w:t>
      </w:r>
    </w:p>
    <w:p>
      <w:r>
        <w:t>Loss function value: 0.8</w:t>
      </w:r>
    </w:p>
    <w:p>
      <w:r>
        <w:t>Action path: NORTH, PICKUP, SOUTH, SOUTH, SOUTH, SOUTH, EAST, SOUTH, SOUTH, SOUTH</w:t>
      </w:r>
    </w:p>
    <w:p>
      <w:r>
        <w:t xml:space="preserve">Statement: Given that in state 162 the agent chose NORTH in what state would it chose EAST? </w:t>
        <w:br/>
        <w:t>In state 1158 where the passanger location is now In Taxi:</w:t>
      </w:r>
    </w:p>
    <w:p>
      <w:r>
        <w:t>+---------------+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: : : : : : : |</w:t>
      </w:r>
    </w:p>
    <w:p>
      <w:r>
        <w:t>| | : : :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+---------------+</w:t>
      </w:r>
    </w:p>
    <w:p>
      <w:r>
        <w:br w:type="page"/>
      </w:r>
    </w:p>
    <w:p>
      <w:r>
        <w:t>CF Accuracy: 0.9132231404958677in mode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