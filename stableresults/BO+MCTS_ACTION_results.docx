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67, 87, 107, 127, 147, 159</w:t>
      </w:r>
    </w:p>
    <w:p>
      <w:r>
        <w:t>Loss function value: -2.622194726719829</w:t>
      </w:r>
    </w:p>
    <w:p>
      <w:r>
        <w:t>Action path: EAST, EAST, EAST, EAST, PICKUP</w:t>
      </w:r>
    </w:p>
    <w:p>
      <w:r>
        <w:t xml:space="preserve">Statement: Given that in state 67 the agent chose EAST in what state would it chose WEST? </w:t>
        <w:br/>
        <w:t>In state 159 where the passanger location is now In Taxi: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739, 719, 879, 899, 1059</w:t>
      </w:r>
    </w:p>
    <w:p>
      <w:r>
        <w:t>Loss function value: -1.257804937288081</w:t>
      </w:r>
    </w:p>
    <w:p>
      <w:r>
        <w:t>Action path: WEST, SOUTH, EAST, SOUTH</w:t>
      </w:r>
    </w:p>
    <w:p>
      <w:r>
        <w:t xml:space="preserve">Statement: Given that in state 739 the agent chose SOUTH in what state would it chose NORTH? </w:t>
        <w:br/>
        <w:t>In state 1059: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739, 579</w:t>
      </w:r>
    </w:p>
    <w:p>
      <w:r>
        <w:t>Loss function value: -1.1601285704905628</w:t>
      </w:r>
    </w:p>
    <w:p>
      <w:r>
        <w:t>Action path: NORTH</w:t>
      </w:r>
    </w:p>
    <w:p>
      <w:r>
        <w:t xml:space="preserve">Statement: Given that in state 739 the agent chose SOUTH in what state would it chose EAST? </w:t>
        <w:br/>
        <w:t>In state 579: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739, 759, 779, 799, 959</w:t>
      </w:r>
    </w:p>
    <w:p>
      <w:r>
        <w:t>Loss function value: -2.3618377395853063</w:t>
      </w:r>
    </w:p>
    <w:p>
      <w:r>
        <w:t>Action path: EAST, EAST, EAST, SOUTH</w:t>
      </w:r>
    </w:p>
    <w:p>
      <w:r>
        <w:t xml:space="preserve">Statement: Given that in state 739 the agent chose SOUTH in what state would it chose WEST? </w:t>
        <w:br/>
        <w:t>In state 959: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178, 338, 498, 658, 818, 838, 998</w:t>
      </w:r>
    </w:p>
    <w:p>
      <w:r>
        <w:t>Loss function value: -2.591614976382331</w:t>
      </w:r>
    </w:p>
    <w:p>
      <w:r>
        <w:t>Action path: SOUTH, SOUTH, SOUTH, SOUTH, EAST, SOUTH</w:t>
      </w:r>
    </w:p>
    <w:p>
      <w:r>
        <w:t xml:space="preserve">Statement: Given that in state 178 the agent chose SOUTH in what state would it chose NORTH? </w:t>
        <w:br/>
        <w:t>In state 998: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978, 818, 838, 998</w:t>
      </w:r>
    </w:p>
    <w:p>
      <w:r>
        <w:t>Loss function value: -1.1527039043615588</w:t>
      </w:r>
    </w:p>
    <w:p>
      <w:r>
        <w:t>Action path: NORTH, EAST, SOUTH</w:t>
      </w:r>
    </w:p>
    <w:p>
      <w:r>
        <w:t xml:space="preserve">Statement: Given that in state 978 the agent chose SOUTH in what state would it chose NORTH? </w:t>
        <w:br/>
        <w:t>In state 998: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1189, 1029, 869, 849, 1009, 989</w:t>
      </w:r>
    </w:p>
    <w:p>
      <w:r>
        <w:t>Loss function value: -2.3197086277596424</w:t>
      </w:r>
    </w:p>
    <w:p>
      <w:r>
        <w:t>Action path: NORTH, NORTH, WEST, SOUTH, WEST</w:t>
      </w:r>
    </w:p>
    <w:p>
      <w:r>
        <w:t xml:space="preserve">Statement: Given that in state 1189 the agent chose WEST in what state would it chose NORTH? </w:t>
        <w:br/>
        <w:t>In state 989: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371, 211</w:t>
      </w:r>
    </w:p>
    <w:p>
      <w:r>
        <w:t>Loss function value: -1.1539948988315496</w:t>
      </w:r>
    </w:p>
    <w:p>
      <w:r>
        <w:t>Action path: NORTH</w:t>
      </w:r>
    </w:p>
    <w:p>
      <w:r>
        <w:t xml:space="preserve">Statement: Given that in state 371 the agent chose WEST in what state would it chose SOUTH? </w:t>
        <w:br/>
        <w:t>In state 211: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371, 531, 691, 851, 1011, 1171</w:t>
      </w:r>
    </w:p>
    <w:p>
      <w:r>
        <w:t>Loss function value: -1.618318642085335</w:t>
      </w:r>
    </w:p>
    <w:p>
      <w:r>
        <w:t>Action path: SOUTH, SOUTH, SOUTH, SOUTH, SOUTH</w:t>
      </w:r>
    </w:p>
    <w:p>
      <w:r>
        <w:t xml:space="preserve">Statement: Given that in state 371 the agent chose WEST in what state would it chose NORTH? </w:t>
        <w:br/>
        <w:t>In state 1171: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enlo" w:hAnsi="Menlo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