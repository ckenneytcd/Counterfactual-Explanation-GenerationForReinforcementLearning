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1, 1, 17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1 the agent chose PICKUP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1, 1, 17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1 the agent chose PICKUP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2, 2, 18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2 the agent chose PICKUP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2, 2, 18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2 the agent chose PICKUP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3, 3, 19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3 the agent chose PICKUP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3, 3, 19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3 the agent chose PICKUP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4, 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 the agent chose EAST in what state would it chose SOUTH? </w:t>
        <w:br/>
        <w:t>In state 6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6, 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7, 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8, 8, 108, 208, 308, 408, 416, 316, 216</w:t>
      </w:r>
    </w:p>
    <w:p>
      <w:r>
        <w:t>Loss function value: 0.72</w:t>
      </w:r>
    </w:p>
    <w:p>
      <w:r>
        <w:t>Action path: SOUTH, SOUTH, SOUTH, SOUTH, PICKUP, NORTH, NORTH</w:t>
      </w:r>
    </w:p>
    <w:p>
      <w:r>
        <w:t xml:space="preserve">Statement: Given that in state 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9, 9, 109, 209, 309, 409, 417, 317, 217</w:t>
      </w:r>
    </w:p>
    <w:p>
      <w:r>
        <w:t>Loss function value: 0.72</w:t>
      </w:r>
    </w:p>
    <w:p>
      <w:r>
        <w:t>Action path: SOUTH, SOUTH, SOUTH, SOUTH, PICKUP, NORTH, NORTH</w:t>
      </w:r>
    </w:p>
    <w:p>
      <w:r>
        <w:t xml:space="preserve">Statement: Given that in state 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11, 11, 111, 211, 311, 411, 419, 319, 219</w:t>
      </w:r>
    </w:p>
    <w:p>
      <w:r>
        <w:t>Loss function value: 0.72</w:t>
      </w:r>
    </w:p>
    <w:p>
      <w:r>
        <w:t>Action path: SOUTH, SOUTH, SOUTH, SOUTH, PICKUP, NORTH, NORTH</w:t>
      </w:r>
    </w:p>
    <w:p>
      <w:r>
        <w:t xml:space="preserve">Statement: Given that in state 11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12, 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 the agent chose SOUTH in what state would it chose EAST? </w:t>
        <w:br/>
        <w:t>In state 13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13, 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 the agent chose EAST in what state would it chose SOUTH? </w:t>
        <w:br/>
        <w:t>In state 12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14, 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 the agent chose SOUTH in what state would it chose EAST? </w:t>
        <w:br/>
        <w:t>In state 13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17, 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 the agent chose EAST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18, 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19, 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 the agent chose EAST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21, 21, 1, 17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21 the agent chose WEST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22, 22, 2, 18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22 the agent chose WEST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23, 23, 3, 19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23 the agent chose WEST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24, 24, 124, 224, 244, 264, 284, 184, 84, 96</w:t>
      </w:r>
    </w:p>
    <w:p>
      <w:r>
        <w:t>Loss function value: 0.6799999999999999</w:t>
      </w:r>
    </w:p>
    <w:p>
      <w:r>
        <w:t>Action path: SOUTH, SOUTH, EAST, EAST, EAST, NORTH, NORTH, PICKUP</w:t>
      </w:r>
    </w:p>
    <w:p>
      <w:r>
        <w:t xml:space="preserve">Statement: Given that in state 24 the agent chose SOUTH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26, 26, 126, 226, 246, 146, 166, 186, 86, 98</w:t>
      </w:r>
    </w:p>
    <w:p>
      <w:r>
        <w:t>Loss function value: 0.6799999999999999</w:t>
      </w:r>
    </w:p>
    <w:p>
      <w:r>
        <w:t>Action path: SOUTH, SOUTH, EAST, NORTH, EAST, EAST, NORTH, PICKUP</w:t>
      </w:r>
    </w:p>
    <w:p>
      <w:r>
        <w:t xml:space="preserve">Statement: Given that in state 26 the agent chose SOUTH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27, 27, 127, 227, 247, 147, 167, 67, 87, 99</w:t>
      </w:r>
    </w:p>
    <w:p>
      <w:r>
        <w:t>Loss function value: 0.6799999999999999</w:t>
      </w:r>
    </w:p>
    <w:p>
      <w:r>
        <w:t>Action path: SOUTH, SOUTH, EAST, NORTH, EAST, NORTH, EAST, PICKUP</w:t>
      </w:r>
    </w:p>
    <w:p>
      <w:r>
        <w:t xml:space="preserve">Statement: Given that in state 27 the agent chose SOUTH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28, 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 the agent chose SOUTH in what state would it chose WEST? </w:t>
        <w:br/>
        <w:t>In state 31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29, 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 the agent chose SOUTH in what state would it chose WEST? </w:t>
        <w:br/>
        <w:t>In state 31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31, 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 the agent chose WEST in what state would it chose SOUTH? </w:t>
        <w:br/>
        <w:t>In state 28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32, 32, 132, 232, 252, 272, 292</w:t>
      </w:r>
    </w:p>
    <w:p>
      <w:r>
        <w:t>Loss function value: 0.8</w:t>
      </w:r>
    </w:p>
    <w:p>
      <w:r>
        <w:t>Action path: SOUTH, SOUTH, EAST, EAST, EAST</w:t>
      </w:r>
    </w:p>
    <w:p>
      <w:r>
        <w:t xml:space="preserve">Statement: Given that in state 32 the agent chose SOUTH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33, 33, 133, 233, 253, 273, 293</w:t>
      </w:r>
    </w:p>
    <w:p>
      <w:r>
        <w:t>Loss function value: 0.8</w:t>
      </w:r>
    </w:p>
    <w:p>
      <w:r>
        <w:t>Action path: SOUTH, SOUTH, EAST, EAST, EAST</w:t>
      </w:r>
    </w:p>
    <w:p>
      <w:r>
        <w:t xml:space="preserve">Statement: Given that in state 33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134, 234, 254, 274, 294</w:t>
      </w:r>
    </w:p>
    <w:p>
      <w:r>
        <w:t>Loss function value: 0.8</w:t>
      </w:r>
    </w:p>
    <w:p>
      <w:r>
        <w:t>Action path: SOUTH, SOUTH, EAST, EAST, EAST</w:t>
      </w:r>
    </w:p>
    <w:p>
      <w:r>
        <w:t xml:space="preserve">Statement: Given that in state 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36, 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 the agent chose WEST in what state would it chose SOUTH? </w:t>
        <w:br/>
        <w:t>In state 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37, 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 the agent chose SOUTH in what state would it chose WEST? </w:t>
        <w:br/>
        <w:t>In state 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38, 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 the agent chose WEST in what state would it chose SOUTH? </w:t>
        <w:br/>
        <w:t>In state 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39, 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 the agent chose SOUTH in what state would it chose WEST? </w:t>
        <w:br/>
        <w:t>In state 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41, 41, 141, 241, 221, 121, 21, 1, 17</w:t>
      </w:r>
    </w:p>
    <w:p>
      <w:r>
        <w:t>Loss function value: 0.72</w:t>
      </w:r>
    </w:p>
    <w:p>
      <w:r>
        <w:t>Action path: SOUTH, SOUTH, WEST, NORTH, NORTH, WEST, PICKUP</w:t>
      </w:r>
    </w:p>
    <w:p>
      <w:r>
        <w:t xml:space="preserve">Statement: Given that in state 41 the agent chose SOUTH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42, 42, 142, 242, 222, 202, 102, 2, 18</w:t>
      </w:r>
    </w:p>
    <w:p>
      <w:r>
        <w:t>Loss function value: 0.72</w:t>
      </w:r>
    </w:p>
    <w:p>
      <w:r>
        <w:t>Action path: SOUTH, SOUTH, WEST, WEST, NORTH, NORTH, PICKUP</w:t>
      </w:r>
    </w:p>
    <w:p>
      <w:r>
        <w:t xml:space="preserve">Statement: Given that in state 42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43, 43, 143, 243, 223, 123, 23, 3, 19</w:t>
      </w:r>
    </w:p>
    <w:p>
      <w:r>
        <w:t>Loss function value: 0.72</w:t>
      </w:r>
    </w:p>
    <w:p>
      <w:r>
        <w:t>Action path: SOUTH, SOUTH, WEST, NORTH, NORTH, WEST, PICKUP</w:t>
      </w:r>
    </w:p>
    <w:p>
      <w:r>
        <w:t xml:space="preserve">Statement: Given that in state 43 the agent chose SOUTH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144, 244, 224, 124</w:t>
      </w:r>
    </w:p>
    <w:p>
      <w:r>
        <w:t>Loss function value: 0.84</w:t>
      </w:r>
    </w:p>
    <w:p>
      <w:r>
        <w:t>Action path: SOUTH, SOUTH, WEST, NORTH</w:t>
      </w:r>
    </w:p>
    <w:p>
      <w:r>
        <w:t xml:space="preserve">Statement: Given that in state 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46, 46, 146, 246, 226, 126</w:t>
      </w:r>
    </w:p>
    <w:p>
      <w:r>
        <w:t>Loss function value: 0.84</w:t>
      </w:r>
    </w:p>
    <w:p>
      <w:r>
        <w:t>Action path: SOUTH, SOUTH, WEST, NORTH</w:t>
      </w:r>
    </w:p>
    <w:p>
      <w:r>
        <w:t xml:space="preserve">Statement: Given that in state 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47, 47, 67, 87, 99, 79</w:t>
      </w:r>
    </w:p>
    <w:p>
      <w:r>
        <w:t>Loss function value: 0.84</w:t>
      </w:r>
    </w:p>
    <w:p>
      <w:r>
        <w:t>Action path: EAST, EAST, PICKUP, WEST</w:t>
      </w:r>
    </w:p>
    <w:p>
      <w:r>
        <w:t xml:space="preserve">Statement: Given that in state 47 the agent chose EAST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48, 48, 148, 248, 228, 208, 308, 408, 416, 316, 216</w:t>
      </w:r>
    </w:p>
    <w:p>
      <w:r>
        <w:t>Loss function value: 0.64</w:t>
      </w:r>
    </w:p>
    <w:p>
      <w:r>
        <w:t>Action path: SOUTH, SOUTH, WEST, WEST, SOUTH, SOUTH, PICKUP, NORTH, NORTH</w:t>
      </w:r>
    </w:p>
    <w:p>
      <w:r>
        <w:t xml:space="preserve">Statement: Given that in state 48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49, 49, 149, 249, 229, 209, 309, 409, 417, 317, 217</w:t>
      </w:r>
    </w:p>
    <w:p>
      <w:r>
        <w:t>Loss function value: 0.64</w:t>
      </w:r>
    </w:p>
    <w:p>
      <w:r>
        <w:t>Action path: SOUTH, SOUTH, WEST, WEST, SOUTH, SOUTH, PICKUP, NORTH, NORTH</w:t>
      </w:r>
    </w:p>
    <w:p>
      <w:r>
        <w:t xml:space="preserve">Statement: Given that in state 49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51, 51, 151, 251, 231, 211, 311, 411, 419, 319, 219</w:t>
      </w:r>
    </w:p>
    <w:p>
      <w:r>
        <w:t>Loss function value: 0.64</w:t>
      </w:r>
    </w:p>
    <w:p>
      <w:r>
        <w:t>Action path: SOUTH, SOUTH, WEST, WEST, SOUTH, SOUTH, PICKUP, NORTH, NORTH</w:t>
      </w:r>
    </w:p>
    <w:p>
      <w:r>
        <w:t xml:space="preserve">Statement: Given that in state 51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52, 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52 the agent chose EAST in what state would it chose SOUTH? </w:t>
        <w:br/>
        <w:t>In state 53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53, 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54, 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54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56, 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56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57, 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57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58, 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58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59, 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59 the agent chose EAST in what state would it chose SOUTH? </w:t>
        <w:br/>
        <w:t>In state 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61, 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61 the agent chose WEST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61, 61, 41, 141, 241, 221, 201, 101, 1, 17</w:t>
      </w:r>
    </w:p>
    <w:p>
      <w:r>
        <w:t>Loss function value: 0.6799999999999999</w:t>
      </w:r>
    </w:p>
    <w:p>
      <w:r>
        <w:t>Action path: WEST, SOUTH, SOUTH, WEST, WEST, NORTH, NORTH, PICKUP</w:t>
      </w:r>
    </w:p>
    <w:p>
      <w:r>
        <w:t xml:space="preserve">Statement: Given that in state 61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62, 62, 162, 142, 242, 222, 202, 102, 2, 18</w:t>
      </w:r>
    </w:p>
    <w:p>
      <w:r>
        <w:t>Loss function value: 0.6799999999999999</w:t>
      </w:r>
    </w:p>
    <w:p>
      <w:r>
        <w:t>Action path: SOUTH, WEST, SOUTH, WEST, WEST, NORTH, NORTH, PICKUP</w:t>
      </w:r>
    </w:p>
    <w:p>
      <w:r>
        <w:t xml:space="preserve">Statement: Given that in state 62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WEST? </w:t>
        <w:br/>
        <w:t>In state 61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63, 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63 the agent chose WEST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63, 63, 43, 143, 243, 223, 123, 103, 3, 19</w:t>
      </w:r>
    </w:p>
    <w:p>
      <w:r>
        <w:t>Loss function value: 0.6799999999999999</w:t>
      </w:r>
    </w:p>
    <w:p>
      <w:r>
        <w:t>Action path: WEST, SOUTH, SOUTH, WEST, NORTH, WEST, NORTH, PICKUP</w:t>
      </w:r>
    </w:p>
    <w:p>
      <w:r>
        <w:t xml:space="preserve">Statement: Given that in state 63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64, 64, 84, 96, 76</w:t>
      </w:r>
    </w:p>
    <w:p>
      <w:r>
        <w:t>Loss function value: 0.88</w:t>
      </w:r>
    </w:p>
    <w:p>
      <w:r>
        <w:t>Action path: EAST, PICKUP, WEST</w:t>
      </w:r>
    </w:p>
    <w:p>
      <w:r>
        <w:t xml:space="preserve">Statement: Given that in state 64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64, 64, 84, 96</w:t>
      </w:r>
    </w:p>
    <w:p>
      <w:r>
        <w:t>Loss function value: 0.92</w:t>
      </w:r>
    </w:p>
    <w:p>
      <w:r>
        <w:t>Action path: EAST, PICKUP</w:t>
      </w:r>
    </w:p>
    <w:p>
      <w:r>
        <w:t xml:space="preserve">Statement: Given that in state 64 the agent chose EAST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66, 66, 86, 98, 78</w:t>
      </w:r>
    </w:p>
    <w:p>
      <w:r>
        <w:t>Loss function value: 0.88</w:t>
      </w:r>
    </w:p>
    <w:p>
      <w:r>
        <w:t>Action path: EAST, PICKUP, WEST</w:t>
      </w:r>
    </w:p>
    <w:p>
      <w:r>
        <w:t xml:space="preserve">Statement: Given that in state 66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</w:t>
      </w:r>
    </w:p>
    <w:p>
      <w:r>
        <w:t>Loss function value: 0.92</w:t>
      </w:r>
    </w:p>
    <w:p>
      <w:r>
        <w:t>Action path: EAST, PICKUP</w:t>
      </w:r>
    </w:p>
    <w:p>
      <w:r>
        <w:t xml:space="preserve">Statement: Given that in state 66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99, 79</w:t>
      </w:r>
    </w:p>
    <w:p>
      <w:r>
        <w:t>Loss function value: 0.88</w:t>
      </w:r>
    </w:p>
    <w:p>
      <w:r>
        <w:t>Action path: EAST, PICKUP, WEST</w:t>
      </w:r>
    </w:p>
    <w:p>
      <w:r>
        <w:t xml:space="preserve">Statement: Given that in state 67 the agent chose EAST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</w:t>
      </w:r>
    </w:p>
    <w:p>
      <w:r>
        <w:t>Loss function value: 0.92</w:t>
      </w:r>
    </w:p>
    <w:p>
      <w:r>
        <w:t>Action path: EAST, PICKUP</w:t>
      </w:r>
    </w:p>
    <w:p>
      <w:r>
        <w:t xml:space="preserve">Statement: Given that in state 67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68, 68, 48, 148, 248, 228, 208, 308, 408, 416, 316, 216</w:t>
      </w:r>
    </w:p>
    <w:p>
      <w:r>
        <w:t>Loss function value: 0.6</w:t>
      </w:r>
    </w:p>
    <w:p>
      <w:r>
        <w:t>Action path: WEST, SOUTH, SOUTH, WEST, WEST, SOUTH, SOUTH, PICKUP, NORTH, NORTH</w:t>
      </w:r>
    </w:p>
    <w:p>
      <w:r>
        <w:t xml:space="preserve">Statement: Given that in state 68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68, 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68 the agent chose SOUTH in what state would it chose WEST? </w:t>
        <w:br/>
        <w:t>In state 69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69, 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69 the agent chose WEST in what state would it chose SOUTH? </w:t>
        <w:br/>
        <w:t>In state 68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69, 69, 49, 149, 249, 229, 209, 309, 409, 417, 317, 217</w:t>
      </w:r>
    </w:p>
    <w:p>
      <w:r>
        <w:t>Loss function value: 0.6</w:t>
      </w:r>
    </w:p>
    <w:p>
      <w:r>
        <w:t>Action path: WEST, SOUTH, SOUTH, WEST, WEST, SOUTH, SOUTH, PICKUP, NORTH, NORTH</w:t>
      </w:r>
    </w:p>
    <w:p>
      <w:r>
        <w:t xml:space="preserve">Statement: Given that in state 69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71, 71, 51, 151, 251, 231, 211, 311, 411, 419, 319, 219</w:t>
      </w:r>
    </w:p>
    <w:p>
      <w:r>
        <w:t>Loss function value: 0.6</w:t>
      </w:r>
    </w:p>
    <w:p>
      <w:r>
        <w:t>Action path: WEST, SOUTH, SOUTH, WEST, WEST, SOUTH, SOUTH, PICKUP, NORTH, NORTH</w:t>
      </w:r>
    </w:p>
    <w:p>
      <w:r>
        <w:t xml:space="preserve">Statement: Given that in state 71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71, 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71 the agent chose SOUTH in what state would it chose WEST? </w:t>
        <w:br/>
        <w:t>In state 69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52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72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72, 72, 92, 192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72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73, 73, 53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73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73, 73, 173, 193</w:t>
      </w:r>
    </w:p>
    <w:p>
      <w:r>
        <w:t>Loss function value: 0.92</w:t>
      </w:r>
    </w:p>
    <w:p>
      <w:r>
        <w:t>Action path: SOUTH, EAST</w:t>
      </w:r>
    </w:p>
    <w:p>
      <w:r>
        <w:t xml:space="preserve">Statement: Given that in state 73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74, 74, 54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74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74, 74, 94, 194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74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76, 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76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76, 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76 the agent chose WEST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77, 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77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77, 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77 the agent chose EAST in what state would it chose WEST? </w:t>
        <w:br/>
        <w:t>In state 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78, 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78, 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78 the agent chose WEST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79, 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79 the agent chose SOUTH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79, 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79 the agent chose SOUTH in what state would it chose WEST? </w:t>
        <w:br/>
        <w:t>In state 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81, 81, 181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82, 82, 62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83, 83, 63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83 the agent chose WEST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84, 84, 96, 76</w:t>
      </w:r>
    </w:p>
    <w:p>
      <w:r>
        <w:t>Loss function value: 0.92</w:t>
      </w:r>
    </w:p>
    <w:p>
      <w:r>
        <w:t>Action path: PICKUP, WEST</w:t>
      </w:r>
    </w:p>
    <w:p>
      <w:r>
        <w:t xml:space="preserve">Statement: Given that in state 84 the agent chose PICKUP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84, 84, 96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84 the agent chose PICKUP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86, 86, 98, 78</w:t>
      </w:r>
    </w:p>
    <w:p>
      <w:r>
        <w:t>Loss function value: 0.92</w:t>
      </w:r>
    </w:p>
    <w:p>
      <w:r>
        <w:t>Action path: PICKUP, WEST</w:t>
      </w:r>
    </w:p>
    <w:p>
      <w:r>
        <w:t xml:space="preserve">Statement: Given that in state 86 the agent chose PICKUP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86 the agent chose PICKUP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87, 87, 99, 79</w:t>
      </w:r>
    </w:p>
    <w:p>
      <w:r>
        <w:t>Loss function value: 0.92</w:t>
      </w:r>
    </w:p>
    <w:p>
      <w:r>
        <w:t>Action path: PICKUP, WEST</w:t>
      </w:r>
    </w:p>
    <w:p>
      <w:r>
        <w:t xml:space="preserve">Statement: Given that in state 87 the agent chose PICKUP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87, 87, 99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87 the agent chose PICKUP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88, 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88 the agent chose WEST in what state would it chose SOUTH? </w:t>
        <w:br/>
        <w:t>In state 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89, 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89 the agent chose WEST in what state would it chose SOUTH? </w:t>
        <w:br/>
        <w:t>In state 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91, 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91 the agent chose SOUTH in what state would it chose WEST? </w:t>
        <w:br/>
        <w:t>In state 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92, 92, 192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92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93, 93, 193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93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94, 94, 194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94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96, 96, 76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96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97, 77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97 the agent chose DROPOFF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97, 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97 the agent chose DROPOFF in what state would it chose WEST? </w:t>
        <w:br/>
        <w:t>In state 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98, 98, 78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98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99, 99, 79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99 the agent chose WEST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101, 101, 1, 17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101 the agent chose NORTH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102, 102, 2, 18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102 the agent chose NORTH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102, 102, 2, 18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103, 103, 3, 19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103 the agent chose NORTH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103, 103, 3, 19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104, 104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104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204, 304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106, 106, 206, 306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106 the agent chose SOUTH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106, 106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106 the agent chose SOUTH in what state would it chose EAST? </w:t>
        <w:br/>
        <w:t>In state 104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107, 107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107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107, 107, 207, 307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107 the agent chose EAST in what state would it chose NORTH? </w:t>
        <w:br/>
        <w:t>In state 307: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108, 108, 208, 228, 328</w:t>
      </w:r>
    </w:p>
    <w:p>
      <w:r>
        <w:t>Loss function value: 0.88</w:t>
      </w:r>
    </w:p>
    <w:p>
      <w:r>
        <w:t>Action path: SOUTH, EAST, SOUTH</w:t>
      </w:r>
    </w:p>
    <w:p>
      <w:r>
        <w:t xml:space="preserve">Statement: Given that in state 108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108, 108, 208, 308, 408, 416, 316, 216</w:t>
      </w:r>
    </w:p>
    <w:p>
      <w:r>
        <w:t>Loss function value: 0.76</w:t>
      </w:r>
    </w:p>
    <w:p>
      <w:r>
        <w:t>Action path: SOUTH, SOUTH, SOUTH, PICKUP, NORTH, NORTH</w:t>
      </w:r>
    </w:p>
    <w:p>
      <w:r>
        <w:t xml:space="preserve">Statement: Given that in state 108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109, 109, 129, 229, 329</w:t>
      </w:r>
    </w:p>
    <w:p>
      <w:r>
        <w:t>Loss function value: 0.88</w:t>
      </w:r>
    </w:p>
    <w:p>
      <w:r>
        <w:t>Action path: EAST, SOUTH, SOUTH</w:t>
      </w:r>
    </w:p>
    <w:p>
      <w:r>
        <w:t xml:space="preserve">Statement: Given that in state 109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109, 109, 209, 309, 409, 417, 317, 217</w:t>
      </w:r>
    </w:p>
    <w:p>
      <w:r>
        <w:t>Loss function value: 0.76</w:t>
      </w:r>
    </w:p>
    <w:p>
      <w:r>
        <w:t>Action path: SOUTH, SOUTH, SOUTH, PICKUP, NORTH, NORTH</w:t>
      </w:r>
    </w:p>
    <w:p>
      <w:r>
        <w:t xml:space="preserve">Statement: Given that in state 109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331</w:t>
      </w:r>
    </w:p>
    <w:p>
      <w:r>
        <w:t>Loss function value: 0.88</w:t>
      </w:r>
    </w:p>
    <w:p>
      <w:r>
        <w:t>Action path: EAST, SOUTH, SOUTH</w:t>
      </w:r>
    </w:p>
    <w:p>
      <w:r>
        <w:t xml:space="preserve">Statement: Given that in state 111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111, 111, 211, 311, 411, 419, 319, 219</w:t>
      </w:r>
    </w:p>
    <w:p>
      <w:r>
        <w:t>Loss function value: 0.76</w:t>
      </w:r>
    </w:p>
    <w:p>
      <w:r>
        <w:t>Action path: SOUTH, SOUTH, SOUTH, PICKUP, NORTH, NORTH</w:t>
      </w:r>
    </w:p>
    <w:p>
      <w:r>
        <w:t xml:space="preserve">Statement: Given that in state 111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112, 112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112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212, 312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213, 313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113 the agent chose SOUTH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EAST? </w:t>
        <w:br/>
        <w:t>In state 112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214, 314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116, 116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116 the agent chose NORTH in what state would it chose SOUTH? </w:t>
        <w:br/>
        <w:t>In state 117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116, 116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116 the agent chose NORTH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118, 118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118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118, 118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118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SOUTH? </w:t>
        <w:br/>
        <w:t>In state 117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121, 121, 101, 1, 17</w:t>
      </w:r>
    </w:p>
    <w:p>
      <w:r>
        <w:t>Loss function value: 0.88</w:t>
      </w:r>
    </w:p>
    <w:p>
      <w:r>
        <w:t>Action path: WEST, NORTH, PICKUP</w:t>
      </w:r>
    </w:p>
    <w:p>
      <w:r>
        <w:t xml:space="preserve">Statement: Given that in state 121 the agent chose WEST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101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121 the agent chose WEST in what state would it chose NORTH? </w:t>
        <w:br/>
        <w:t>In state 101: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122, 122, 22, 2, 18</w:t>
      </w:r>
    </w:p>
    <w:p>
      <w:r>
        <w:t>Loss function value: 0.88</w:t>
      </w:r>
    </w:p>
    <w:p>
      <w:r>
        <w:t>Action path: NORTH, WEST, PICKUP</w:t>
      </w:r>
    </w:p>
    <w:p>
      <w:r>
        <w:t xml:space="preserve">Statement: Given that in state 122 the agent chose WEST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223, 243, 143</w:t>
      </w:r>
    </w:p>
    <w:p>
      <w:r>
        <w:t>Loss function value: 0.88</w:t>
      </w:r>
    </w:p>
    <w:p>
      <w:r>
        <w:t>Action path: SOUTH, EAST, NORTH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124, 124, 104, 204, 304</w:t>
      </w:r>
    </w:p>
    <w:p>
      <w:r>
        <w:t>Loss function value: 0.88</w:t>
      </w:r>
    </w:p>
    <w:p>
      <w:r>
        <w:t>Action path: WEST, SOUTH, SOUTH</w:t>
      </w:r>
    </w:p>
    <w:p>
      <w:r>
        <w:t xml:space="preserve">Statement: Given that in state 124 the agent chose SOUTH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124, 124, 224, 244, 144, 164, 184, 84, 96</w:t>
      </w:r>
    </w:p>
    <w:p>
      <w:r>
        <w:t>Loss function value: 0.72</w:t>
      </w:r>
    </w:p>
    <w:p>
      <w:r>
        <w:t>Action path: SOUTH, EAST, NORTH, EAST, EAST, NORTH, PICKUP</w:t>
      </w:r>
    </w:p>
    <w:p>
      <w:r>
        <w:t xml:space="preserve">Statement: Given that in state 124 the agent chose SOUTH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126, 126, 226, 326, 346</w:t>
      </w:r>
    </w:p>
    <w:p>
      <w:r>
        <w:t>Loss function value: 0.88</w:t>
      </w:r>
    </w:p>
    <w:p>
      <w:r>
        <w:t>Action path: SOUTH, SOUTH, EAST</w:t>
      </w:r>
    </w:p>
    <w:p>
      <w:r>
        <w:t xml:space="preserve">Statement: Given that in state 126 the agent chose SOUTH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126, 126, 226, 246, 266, 166, 66, 86, 98</w:t>
      </w:r>
    </w:p>
    <w:p>
      <w:r>
        <w:t>Loss function value: 0.72</w:t>
      </w:r>
    </w:p>
    <w:p>
      <w:r>
        <w:t>Action path: SOUTH, EAST, EAST, NORTH, NORTH, EAST, PICKUP</w:t>
      </w:r>
    </w:p>
    <w:p>
      <w:r>
        <w:t xml:space="preserve">Statement: Given that in state 126 the agent chose SOUTH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127, 127, 227, 327, 347</w:t>
      </w:r>
    </w:p>
    <w:p>
      <w:r>
        <w:t>Loss function value: 0.88</w:t>
      </w:r>
    </w:p>
    <w:p>
      <w:r>
        <w:t>Action path: SOUTH, SOUTH, EAST</w:t>
      </w:r>
    </w:p>
    <w:p>
      <w:r>
        <w:t xml:space="preserve">Statement: Given that in state 127 the agent chose SOUTH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127, 127, 227, 247, 267, 167, 67, 87, 99</w:t>
      </w:r>
    </w:p>
    <w:p>
      <w:r>
        <w:t>Loss function value: 0.72</w:t>
      </w:r>
    </w:p>
    <w:p>
      <w:r>
        <w:t>Action path: SOUTH, EAST, EAST, NORTH, NORTH, EAST, PICKUP</w:t>
      </w:r>
    </w:p>
    <w:p>
      <w:r>
        <w:t xml:space="preserve">Statement: Given that in state 127 the agent chose SOUTH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108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128 the agent chose WEST in what state would it chose SOUTH? </w:t>
        <w:br/>
        <w:t>In state 108: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228, 328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109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129 the agent chose WEST in what state would it chose SOUTH? </w:t>
        <w:br/>
        <w:t>In state 109: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129, 129, 229, 329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129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131, 131, 31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131 the agent chose WEST in what state would it chose SOUTH? </w:t>
        <w:br/>
        <w:t>In state 28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131, 131, 231, 331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132, 132, 232, 252, 272, 292</w:t>
      </w:r>
    </w:p>
    <w:p>
      <w:r>
        <w:t>Loss function value: 0.84</w:t>
      </w:r>
    </w:p>
    <w:p>
      <w:r>
        <w:t>Action path: SOUTH, EAST, EAST, EAST</w:t>
      </w:r>
    </w:p>
    <w:p>
      <w:r>
        <w:t xml:space="preserve">Statement: Given that in state 132 the agent chose SOUTH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233, 333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133 the agent chose SOUTH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133, 133, 233, 253, 273, 293</w:t>
      </w:r>
    </w:p>
    <w:p>
      <w:r>
        <w:t>Loss function value: 0.84</w:t>
      </w:r>
    </w:p>
    <w:p>
      <w:r>
        <w:t>Action path: SOUTH, EAST, EAST, EAST</w:t>
      </w:r>
    </w:p>
    <w:p>
      <w:r>
        <w:t xml:space="preserve">Statement: Given that in state 133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234, 334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134 the agent chose SOUTH in what state would it chose NORTH? </w:t>
        <w:br/>
        <w:t>In state 334: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134, 134, 234, 254, 274, 294</w:t>
      </w:r>
    </w:p>
    <w:p>
      <w:r>
        <w:t>Loss function value: 0.84</w:t>
      </w:r>
    </w:p>
    <w:p>
      <w:r>
        <w:t>Action path: SOUTH, EAST, EAST, EAST</w:t>
      </w:r>
    </w:p>
    <w:p>
      <w:r>
        <w:t xml:space="preserve">Statement: Given that in state 134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136, 136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136 the agent chose WEST in what state would it chose SOUTH? </w:t>
        <w:br/>
        <w:t>In state 137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116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136 the agent chose WEST in what state would it chose NORTH? </w:t>
        <w:br/>
        <w:t>In state 116: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137, 137, 117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137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137, 137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137 the agent chose SOUTH in what state would it chose WEST? </w:t>
        <w:br/>
        <w:t>In state 136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138, 138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138 the agent chose WEST in what state would it chose SOUTH? </w:t>
        <w:br/>
        <w:t>In state 137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138, 138, 118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138 the agent chose WEST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139, 139, 119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139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139, 139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139 the agent chose SOUTH in what state would it chose WEST? </w:t>
        <w:br/>
        <w:t>In state 136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241, 341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141 the agent chose SOUTH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141, 141, 241, 221, 201, 101, 1, 17</w:t>
      </w:r>
    </w:p>
    <w:p>
      <w:r>
        <w:t>Loss function value: 0.76</w:t>
      </w:r>
    </w:p>
    <w:p>
      <w:r>
        <w:t>Action path: SOUTH, WEST, WEST, NORTH, NORTH, PICKUP</w:t>
      </w:r>
    </w:p>
    <w:p>
      <w:r>
        <w:t xml:space="preserve">Statement: Given that in state 141 the agent chose SOUTH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142, 142, 242, 342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142 the agent chose SOUTH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142, 142, 242, 222, 122, 102, 2, 18</w:t>
      </w:r>
    </w:p>
    <w:p>
      <w:r>
        <w:t>Loss function value: 0.76</w:t>
      </w:r>
    </w:p>
    <w:p>
      <w:r>
        <w:t>Action path: SOUTH, WEST, NORTH, WEST, NORTH, PICKUP</w:t>
      </w:r>
    </w:p>
    <w:p>
      <w:r>
        <w:t xml:space="preserve">Statement: Given that in state 142 the agent chose SOUTH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143, 143, 243, 343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143 the agent chose SOUTH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143, 143, 243, 223, 203, 103, 3, 19</w:t>
      </w:r>
    </w:p>
    <w:p>
      <w:r>
        <w:t>Loss function value: 0.76</w:t>
      </w:r>
    </w:p>
    <w:p>
      <w:r>
        <w:t>Action path: SOUTH, WEST, WEST, NORTH, NORTH, PICKUP</w:t>
      </w:r>
    </w:p>
    <w:p>
      <w:r>
        <w:t xml:space="preserve">Statement: Given that in state 143 the agent chose SOUTH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244, 224, 124</w:t>
      </w:r>
    </w:p>
    <w:p>
      <w:r>
        <w:t>Loss function value: 0.88</w:t>
      </w:r>
    </w:p>
    <w:p>
      <w:r>
        <w:t>Action path: SOUTH, WEST, NORTH</w:t>
      </w:r>
    </w:p>
    <w:p>
      <w:r>
        <w:t xml:space="preserve">Statement: Given that in state 144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244, 344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246, 226, 126</w:t>
      </w:r>
    </w:p>
    <w:p>
      <w:r>
        <w:t>Loss function value: 0.88</w:t>
      </w:r>
    </w:p>
    <w:p>
      <w:r>
        <w:t>Action path: SOUTH, WEST, NORTH</w:t>
      </w:r>
    </w:p>
    <w:p>
      <w:r>
        <w:t xml:space="preserve">Statement: Given that in state 146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166, 186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146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227, 127</w:t>
      </w:r>
    </w:p>
    <w:p>
      <w:r>
        <w:t>Loss function value: 0.88</w:t>
      </w:r>
    </w:p>
    <w:p>
      <w:r>
        <w:t>Action path: SOUTH, WEST, NORTH</w:t>
      </w:r>
    </w:p>
    <w:p>
      <w:r>
        <w:t xml:space="preserve">Statement: Given that in state 147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347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148, 148, 248, 228, 328</w:t>
      </w:r>
    </w:p>
    <w:p>
      <w:r>
        <w:t>Loss function value: 0.88</w:t>
      </w:r>
    </w:p>
    <w:p>
      <w:r>
        <w:t>Action path: SOUTH, WEST, SOUTH</w:t>
      </w:r>
    </w:p>
    <w:p>
      <w:r>
        <w:t xml:space="preserve">Statement: Given that in state 148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148, 148, 248, 228, 208, 308, 408, 416, 316, 216</w:t>
      </w:r>
    </w:p>
    <w:p>
      <w:r>
        <w:t>Loss function value: 0.6799999999999999</w:t>
      </w:r>
    </w:p>
    <w:p>
      <w:r>
        <w:t>Action path: SOUTH, WEST, WEST, SOUTH, SOUTH, PICKUP, NORTH, NORTH</w:t>
      </w:r>
    </w:p>
    <w:p>
      <w:r>
        <w:t xml:space="preserve">Statement: Given that in state 148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349, 329</w:t>
      </w:r>
    </w:p>
    <w:p>
      <w:r>
        <w:t>Loss function value: 0.88</w:t>
      </w:r>
    </w:p>
    <w:p>
      <w:r>
        <w:t>Action path: SOUTH, SOUTH, WEST</w:t>
      </w:r>
    </w:p>
    <w:p>
      <w:r>
        <w:t xml:space="preserve">Statement: Given that in state 149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149, 149, 249, 229, 209, 309, 409, 417, 317, 217</w:t>
      </w:r>
    </w:p>
    <w:p>
      <w:r>
        <w:t>Loss function value: 0.6799999999999999</w:t>
      </w:r>
    </w:p>
    <w:p>
      <w:r>
        <w:t>Action path: SOUTH, WEST, WEST, SOUTH, SOUTH, PICKUP, NORTH, NORTH</w:t>
      </w:r>
    </w:p>
    <w:p>
      <w:r>
        <w:t xml:space="preserve">Statement: Given that in state 149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151, 151, 251, 351, 331</w:t>
      </w:r>
    </w:p>
    <w:p>
      <w:r>
        <w:t>Loss function value: 0.88</w:t>
      </w:r>
    </w:p>
    <w:p>
      <w:r>
        <w:t>Action path: SOUTH, SOUTH, WEST</w:t>
      </w:r>
    </w:p>
    <w:p>
      <w:r>
        <w:t xml:space="preserve">Statement: Given that in state 151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151, 151, 251, 231, 211, 311, 411, 419, 319, 219</w:t>
      </w:r>
    </w:p>
    <w:p>
      <w:r>
        <w:t>Loss function value: 0.6799999999999999</w:t>
      </w:r>
    </w:p>
    <w:p>
      <w:r>
        <w:t>Action path: SOUTH, WEST, WEST, SOUTH, SOUTH, PICKUP, NORTH, NORTH</w:t>
      </w:r>
    </w:p>
    <w:p>
      <w:r>
        <w:t xml:space="preserve">Statement: Given that in state 151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52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152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253, 353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254, 354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154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156, 156, 176, 196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156 the agent chose SOUTH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156, 156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156 the agent chose SOUTH in what state would it chose EAST? </w:t>
        <w:br/>
        <w:t>In state 157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157, 157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157 the agent chose EAST in what state would it chose SOUTH? </w:t>
        <w:br/>
        <w:t>In state 156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257, 357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158, 158, 258, 358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158 the agent chose SOUTH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158, 158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158 the agent chose SOUTH in what state would it chose EAST? </w:t>
        <w:br/>
        <w:t>In state 157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159, 159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159 the agent chose EAST in what state would it chose SOUTH? </w:t>
        <w:br/>
        <w:t>In state 156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259, 359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161, 161, 61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161 the agent chose WEST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261, 361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161, 161, 141, 241, 221, 121, 101, 1, 17</w:t>
      </w:r>
    </w:p>
    <w:p>
      <w:r>
        <w:t>Loss function value: 0.72</w:t>
      </w:r>
    </w:p>
    <w:p>
      <w:r>
        <w:t>Action path: WEST, SOUTH, WEST, NORTH, WEST, NORTH, PICKUP</w:t>
      </w:r>
    </w:p>
    <w:p>
      <w:r>
        <w:t xml:space="preserve">Statement: Given that in state 161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142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162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162, 162, 262, 362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162 the agent chose WEST in what state would it chose NORTH? </w:t>
        <w:br/>
        <w:t>In state 362: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162, 162, 142, 242, 222, 122, 102, 2, 18</w:t>
      </w:r>
    </w:p>
    <w:p>
      <w:r>
        <w:t>Loss function value: 0.72</w:t>
      </w:r>
    </w:p>
    <w:p>
      <w:r>
        <w:t>Action path: WEST, SOUTH, WEST, NORTH, WEST, NORTH, PICKUP</w:t>
      </w:r>
    </w:p>
    <w:p>
      <w:r>
        <w:t xml:space="preserve">Statement: Given that in state 162 the agent chose WEST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143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163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163, 163, 263, 363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163 the agent chose WEST in what state would it chose NORTH? </w:t>
        <w:br/>
        <w:t>In state 363: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163, 163, 143, 243, 223, 123, 23, 3, 19</w:t>
      </w:r>
    </w:p>
    <w:p>
      <w:r>
        <w:t>Loss function value: 0.72</w:t>
      </w:r>
    </w:p>
    <w:p>
      <w:r>
        <w:t>Action path: WEST, SOUTH, WEST, NORTH, NORTH, WEST, PICKUP</w:t>
      </w:r>
    </w:p>
    <w:p>
      <w:r>
        <w:t xml:space="preserve">Statement: Given that in state 163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164, 164, 64, 84, 96, 76</w:t>
      </w:r>
    </w:p>
    <w:p>
      <w:r>
        <w:t>Loss function value: 0.84</w:t>
      </w:r>
    </w:p>
    <w:p>
      <w:r>
        <w:t>Action path: NORTH, EAST, PICKUP, WEST</w:t>
      </w:r>
    </w:p>
    <w:p>
      <w:r>
        <w:t xml:space="preserve">Statement: Given that in state 164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184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164 the agent chose EAST in what state would it chose NORTH? </w:t>
        <w:br/>
        <w:t>In state 184: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164, 164, 184, 84, 96</w:t>
      </w:r>
    </w:p>
    <w:p>
      <w:r>
        <w:t>Loss function value: 0.88</w:t>
      </w:r>
    </w:p>
    <w:p>
      <w:r>
        <w:t>Action path: EAST, NORTH, PICKUP</w:t>
      </w:r>
    </w:p>
    <w:p>
      <w:r>
        <w:t xml:space="preserve">Statement: Given that in state 164 the agent chose EAST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166, 166, 186, 86, 98, 78</w:t>
      </w:r>
    </w:p>
    <w:p>
      <w:r>
        <w:t>Loss function value: 0.84</w:t>
      </w:r>
    </w:p>
    <w:p>
      <w:r>
        <w:t>Action path: EAST, NORTH, PICKUP, WEST</w:t>
      </w:r>
    </w:p>
    <w:p>
      <w:r>
        <w:t xml:space="preserve">Statement: Given that in state 166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186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166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166, 166, 66, 86, 98</w:t>
      </w:r>
    </w:p>
    <w:p>
      <w:r>
        <w:t>Loss function value: 0.88</w:t>
      </w:r>
    </w:p>
    <w:p>
      <w:r>
        <w:t>Action path: NORTH, EAST, PICKUP</w:t>
      </w:r>
    </w:p>
    <w:p>
      <w:r>
        <w:t xml:space="preserve">Statement: Given that in state 166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147, 247, 227, 127</w:t>
      </w:r>
    </w:p>
    <w:p>
      <w:r>
        <w:t>Loss function value: 0.84</w:t>
      </w:r>
    </w:p>
    <w:p>
      <w:r>
        <w:t>Action path: WEST, SOUTH, WEST, NORTH</w:t>
      </w:r>
    </w:p>
    <w:p>
      <w:r>
        <w:t xml:space="preserve">Statement: Given that in state 167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187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167 the agent chose EAST in what state would it chose NORTH? </w:t>
        <w:br/>
        <w:t>In state 187: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167, 167, 67, 87, 99</w:t>
      </w:r>
    </w:p>
    <w:p>
      <w:r>
        <w:t>Loss function value: 0.88</w:t>
      </w:r>
    </w:p>
    <w:p>
      <w:r>
        <w:t>Action path: NORTH, EAST, PICKUP</w:t>
      </w:r>
    </w:p>
    <w:p>
      <w:r>
        <w:t xml:space="preserve">Statement: Given that in state 167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188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168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168, 168, 268, 368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168 the agent chose WEST in what state would it chose NORTH? </w:t>
        <w:br/>
        <w:t>In state 368: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168, 168, 268, 248, 228, 208, 308, 408, 416, 316, 216</w:t>
      </w:r>
    </w:p>
    <w:p>
      <w:r>
        <w:t>Loss function value: 0.64</w:t>
      </w:r>
    </w:p>
    <w:p>
      <w:r>
        <w:t>Action path: SOUTH, WEST, WEST, WEST, SOUTH, SOUTH, PICKUP, NORTH, NORTH</w:t>
      </w:r>
    </w:p>
    <w:p>
      <w:r>
        <w:t xml:space="preserve">Statement: Given that in state 168 the agent chose WEST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169, 169, 189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169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269, 369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169, 169, 269, 249, 229, 209, 309, 409, 417, 317, 217</w:t>
      </w:r>
    </w:p>
    <w:p>
      <w:r>
        <w:t>Loss function value: 0.64</w:t>
      </w:r>
    </w:p>
    <w:p>
      <w:r>
        <w:t>Action path: SOUTH, WEST, WEST, WEST, SOUTH, SOUTH, PICKUP, NORTH, NORTH</w:t>
      </w:r>
    </w:p>
    <w:p>
      <w:r>
        <w:t xml:space="preserve">Statement: Given that in state 169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171, 171, 191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271, 371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171, 171, 151, 251, 231, 211, 311, 411, 419, 319, 219</w:t>
      </w:r>
    </w:p>
    <w:p>
      <w:r>
        <w:t>Loss function value: 0.64</w:t>
      </w:r>
    </w:p>
    <w:p>
      <w:r>
        <w:t>Action path: WEST, SOUTH, WEST, WEST, SOUTH, SOUTH, PICKUP, NORTH, NORTH</w:t>
      </w:r>
    </w:p>
    <w:p>
      <w:r>
        <w:t xml:space="preserve">Statement: Given that in state 171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152, 252, 352</w:t>
      </w:r>
    </w:p>
    <w:p>
      <w:r>
        <w:t>Loss function value: 0.88</w:t>
      </w:r>
    </w:p>
    <w:p>
      <w:r>
        <w:t>Action path: WEST, SOUTH, SOUTH</w:t>
      </w:r>
    </w:p>
    <w:p>
      <w:r>
        <w:t xml:space="preserve">Statement: Given that in state 172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72, 52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172 the agent chose SOUTH in what state would it chose EAST? </w:t>
        <w:br/>
        <w:t>In state 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172, 172, 192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273, 253, 353</w:t>
      </w:r>
    </w:p>
    <w:p>
      <w:r>
        <w:t>Loss function value: 0.88</w:t>
      </w:r>
    </w:p>
    <w:p>
      <w:r>
        <w:t>Action path: SOUTH, WEST, SOUTH</w:t>
      </w:r>
    </w:p>
    <w:p>
      <w:r>
        <w:t xml:space="preserve">Statement: Given that in state 173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173, 173, 73, 53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173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173, 173, 193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174, 174, 154, 254, 354</w:t>
      </w:r>
    </w:p>
    <w:p>
      <w:r>
        <w:t>Loss function value: 0.88</w:t>
      </w:r>
    </w:p>
    <w:p>
      <w:r>
        <w:t>Action path: WEST, SOUTH, SOUTH</w:t>
      </w:r>
    </w:p>
    <w:p>
      <w:r>
        <w:t xml:space="preserve">Statement: Given that in state 174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174, 174, 74, 54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174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174, 174, 194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174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176, 176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176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176, 176, 196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176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176, 176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176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177, 177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177 the agent chose EAST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197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177 the agent chose EAST in what state would it chose NORTH? </w:t>
        <w:br/>
        <w:t>In state 197: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177, 177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177 the agent chose EAST in what state would it chose WEST? </w:t>
        <w:br/>
        <w:t>In state 176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178, 198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179, 179, 199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179 the agent chose SOUTH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179, 179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179 the agent chose SOUTH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179, 179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179 the agent chose SOUTH in what state would it chose WEST? </w:t>
        <w:br/>
        <w:t>In state 176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181, 181, 281, 381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181 the agent chose SOUTH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181, 181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181 the agent chose SOUTH in what state would it chose WEST? </w:t>
        <w:br/>
        <w:t>In state 182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182, 182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182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182, 182, 282, 382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182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183, 183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183, 183, 283, 383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183 the agent chose WEST in what state would it chose NORTH? </w:t>
        <w:br/>
        <w:t>In state 383: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184, 184, 84, 96, 76</w:t>
      </w:r>
    </w:p>
    <w:p>
      <w:r>
        <w:t>Loss function value: 0.88</w:t>
      </w:r>
    </w:p>
    <w:p>
      <w:r>
        <w:t>Action path: NORTH, PICKUP, WEST</w:t>
      </w:r>
    </w:p>
    <w:p>
      <w:r>
        <w:t xml:space="preserve">Statement: Given that in state 184 the agent chose NORTH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184, 184, 84, 96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184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186, 186, 86, 98, 78</w:t>
      </w:r>
    </w:p>
    <w:p>
      <w:r>
        <w:t>Loss function value: 0.88</w:t>
      </w:r>
    </w:p>
    <w:p>
      <w:r>
        <w:t>Action path: NORTH, PICKUP, WEST</w:t>
      </w:r>
    </w:p>
    <w:p>
      <w:r>
        <w:t xml:space="preserve">Statement: Given that in state 186 the agent chose NORTH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187, 187, 87, 99, 79</w:t>
      </w:r>
    </w:p>
    <w:p>
      <w:r>
        <w:t>Loss function value: 0.88</w:t>
      </w:r>
    </w:p>
    <w:p>
      <w:r>
        <w:t>Action path: NORTH, PICKUP, WEST</w:t>
      </w:r>
    </w:p>
    <w:p>
      <w:r>
        <w:t xml:space="preserve">Statement: Given that in state 187 the agent chose NORTH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187, 187, 87, 99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187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288, 388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188 the agent chose SOUTH in what state would it chose NORTH? </w:t>
        <w:br/>
        <w:t>In state 388: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188, 188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188 the agent chose SOUTH in what state would it chose WEST? </w:t>
        <w:br/>
        <w:t>In state 189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189, 189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189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189, 189, 289, 389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189 the agent chose WEST in what state would it chose NORTH? </w:t>
        <w:br/>
        <w:t>In state 388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291, 391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192, 192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192 the agent chose WEST in what state would it chose SOUTH? </w:t>
        <w:br/>
        <w:t>In state 193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192, 192, 172, 152, 252, 352</w:t>
      </w:r>
    </w:p>
    <w:p>
      <w:r>
        <w:t>Loss function value: 0.84</w:t>
      </w:r>
    </w:p>
    <w:p>
      <w:r>
        <w:t>Action path: WEST, WEST, SOUTH, SOUTH</w:t>
      </w:r>
    </w:p>
    <w:p>
      <w:r>
        <w:t xml:space="preserve">Statement: Given that in state 192 the agent chose WEST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193, 193, 173, 273, 253, 353</w:t>
      </w:r>
    </w:p>
    <w:p>
      <w:r>
        <w:t>Loss function value: 0.84</w:t>
      </w:r>
    </w:p>
    <w:p>
      <w:r>
        <w:t>Action path: WEST, SOUTH, WEST, SOUTH</w:t>
      </w:r>
    </w:p>
    <w:p>
      <w:r>
        <w:t xml:space="preserve">Statement: Given that in state 193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193, 193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174, 274, 254, 354</w:t>
      </w:r>
    </w:p>
    <w:p>
      <w:r>
        <w:t>Loss function value: 0.84</w:t>
      </w:r>
    </w:p>
    <w:p>
      <w:r>
        <w:t>Action path: WEST, SOUTH, WEST, SOUTH</w:t>
      </w:r>
    </w:p>
    <w:p>
      <w:r>
        <w:t xml:space="preserve">Statement: Given that in state 194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196, 196, 296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196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196, 196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196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197, 197, 297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197 the agent chose NORTH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197, 197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197 the agent chose NORTH in what state would it chose WEST? </w:t>
        <w:br/>
        <w:t>In state 196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198, 198, 178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198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198, 198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199, 199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199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201, 201, 101, 1, 17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201 the agent chose NORTH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201, 201, 101, 1, 17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201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202, 202, 102, 2, 18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202 the agent chose NORTH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202, 202, 102, 2, 18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202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203, 203, 223, 243, 143</w:t>
      </w:r>
    </w:p>
    <w:p>
      <w:r>
        <w:t>Loss function value: 0.88</w:t>
      </w:r>
    </w:p>
    <w:p>
      <w:r>
        <w:t>Action path: EAST, EAST, NORTH</w:t>
      </w:r>
    </w:p>
    <w:p>
      <w:r>
        <w:t xml:space="preserve">Statement: Given that in state 203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203, 203, 103, 3, 19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203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204, 204, 104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204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306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206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207, 207, 107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207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207, 207, 307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207 the agent chose EAST in what state would it chose NORTH? </w:t>
        <w:br/>
        <w:t>In state 307: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208, 208, 228, 328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208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208, 208, 308, 408, 416, 316, 216</w:t>
      </w:r>
    </w:p>
    <w:p>
      <w:r>
        <w:t>Loss function value: 0.8</w:t>
      </w:r>
    </w:p>
    <w:p>
      <w:r>
        <w:t>Action path: SOUTH, SOUTH, PICKUP, NORTH, NORTH</w:t>
      </w:r>
    </w:p>
    <w:p>
      <w:r>
        <w:t xml:space="preserve">Statement: Given that in state 208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209, 209, 229, 329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209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209, 209, 309, 409, 417, 317, 217</w:t>
      </w:r>
    </w:p>
    <w:p>
      <w:r>
        <w:t>Loss function value: 0.8</w:t>
      </w:r>
    </w:p>
    <w:p>
      <w:r>
        <w:t>Action path: SOUTH, SOUTH, PICKUP, NORTH, NORTH</w:t>
      </w:r>
    </w:p>
    <w:p>
      <w:r>
        <w:t xml:space="preserve">Statement: Given that in state 209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331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211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211, 211, 311, 411, 419, 319, 219</w:t>
      </w:r>
    </w:p>
    <w:p>
      <w:r>
        <w:t>Loss function value: 0.8</w:t>
      </w:r>
    </w:p>
    <w:p>
      <w:r>
        <w:t>Action path: SOUTH, SOUTH, PICKUP, NORTH, NORTH</w:t>
      </w:r>
    </w:p>
    <w:p>
      <w:r>
        <w:t xml:space="preserve">Statement: Given that in state 211 the agent chose SOUTH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212, 212, 112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212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312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113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213 the agent chose EAST in what state would it chose SOUTH? </w:t>
        <w:br/>
        <w:t>In state 113: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213, 213, 313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213 the agent chose EAST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214, 214, 114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214, 214, 314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218, 218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218 the agent chose SOUTH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218, 218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218 the agent chose SOUTH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219, 219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219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219, 219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219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241, 141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321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221 the agent chose WEST in what state would it chose NORTH? </w:t>
        <w:br/>
        <w:t>In state 321: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121, 21, 1, 17</w:t>
      </w:r>
    </w:p>
    <w:p>
      <w:r>
        <w:t>Loss function value: 0.84</w:t>
      </w:r>
    </w:p>
    <w:p>
      <w:r>
        <w:t>Action path: NORTH, NORTH, WEST, PICKUP</w:t>
      </w:r>
    </w:p>
    <w:p>
      <w:r>
        <w:t xml:space="preserve">Statement: Given that in state 221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242, 142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202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222, 222, 122, 102, 2, 18</w:t>
      </w:r>
    </w:p>
    <w:p>
      <w:r>
        <w:t>Loss function value: 0.84</w:t>
      </w:r>
    </w:p>
    <w:p>
      <w:r>
        <w:t>Action path: NORTH, WEST, NORTH, PICKUP</w:t>
      </w:r>
    </w:p>
    <w:p>
      <w:r>
        <w:t xml:space="preserve">Statement: Given that in state 222 the agent chose WEST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243, 143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223, 223, 203, 103, 3, 19</w:t>
      </w:r>
    </w:p>
    <w:p>
      <w:r>
        <w:t>Loss function value: 0.84</w:t>
      </w:r>
    </w:p>
    <w:p>
      <w:r>
        <w:t>Action path: WEST, NORTH, NORTH, PICKUP</w:t>
      </w:r>
    </w:p>
    <w:p>
      <w:r>
        <w:t xml:space="preserve">Statement: Given that in state 223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124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244, 344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224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224, 224, 244, 264, 164, 64, 84, 96</w:t>
      </w:r>
    </w:p>
    <w:p>
      <w:r>
        <w:t>Loss function value: 0.76</w:t>
      </w:r>
    </w:p>
    <w:p>
      <w:r>
        <w:t>Action path: EAST, EAST, NORTH, NORTH, EAST, PICKUP</w:t>
      </w:r>
    </w:p>
    <w:p>
      <w:r>
        <w:t xml:space="preserve">Statement: Given that in state 224 the agent chose EAST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126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206, 306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226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226, 226, 246, 146, 46, 66, 86, 98</w:t>
      </w:r>
    </w:p>
    <w:p>
      <w:r>
        <w:t>Loss function value: 0.76</w:t>
      </w:r>
    </w:p>
    <w:p>
      <w:r>
        <w:t>Action path: EAST, NORTH, NORTH, EAST, EAST, PICKUP</w:t>
      </w:r>
    </w:p>
    <w:p>
      <w:r>
        <w:t xml:space="preserve">Statement: Given that in state 226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127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207, 307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227 the agent chose EAST in what state would it chose NORTH? </w:t>
        <w:br/>
        <w:t>In state 307: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227, 227, 247, 147, 167, 187, 87, 99</w:t>
      </w:r>
    </w:p>
    <w:p>
      <w:r>
        <w:t>Loss function value: 0.76</w:t>
      </w:r>
    </w:p>
    <w:p>
      <w:r>
        <w:t>Action path: EAST, NORTH, EAST, EAST, NORTH, PICKUP</w:t>
      </w:r>
    </w:p>
    <w:p>
      <w:r>
        <w:t xml:space="preserve">Statement: Given that in state 227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208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228 the agent chose WEST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328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228, 228, 208, 308, 408, 416, 316, 216</w:t>
      </w:r>
    </w:p>
    <w:p>
      <w:r>
        <w:t>Loss function value: 0.76</w:t>
      </w:r>
    </w:p>
    <w:p>
      <w:r>
        <w:t>Action path: WEST, SOUTH, SOUTH, PICKUP, NORTH, NORTH</w:t>
      </w:r>
    </w:p>
    <w:p>
      <w:r>
        <w:t xml:space="preserve">Statement: Given that in state 228 the agent chose WEST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209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229 the agent chose WEST in what state would it chose SOUTH? </w:t>
        <w:br/>
        <w:t>In state 209: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329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229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229, 229, 209, 309, 409, 417, 317, 217</w:t>
      </w:r>
    </w:p>
    <w:p>
      <w:r>
        <w:t>Loss function value: 0.76</w:t>
      </w:r>
    </w:p>
    <w:p>
      <w:r>
        <w:t>Action path: WEST, SOUTH, SOUTH, PICKUP, NORTH, NORTH</w:t>
      </w:r>
    </w:p>
    <w:p>
      <w:r>
        <w:t xml:space="preserve">Statement: Given that in state 229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331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231, 231, 211, 311, 411, 419, 319, 219</w:t>
      </w:r>
    </w:p>
    <w:p>
      <w:r>
        <w:t>Loss function value: 0.76</w:t>
      </w:r>
    </w:p>
    <w:p>
      <w:r>
        <w:t>Action path: WEST, SOUTH, SOUTH, PICKUP, NORTH, NORTH</w:t>
      </w:r>
    </w:p>
    <w:p>
      <w:r>
        <w:t xml:space="preserve">Statement: Given that in state 231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132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232 the agent chose EAST in what state would it chose SOUTH? </w:t>
        <w:br/>
        <w:t>In state 132: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332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232 the agent chose EAST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232, 232, 252, 272, 292</w:t>
      </w:r>
    </w:p>
    <w:p>
      <w:r>
        <w:t>Loss function value: 0.88</w:t>
      </w:r>
    </w:p>
    <w:p>
      <w:r>
        <w:t>Action path: EAST, EAST, EAST</w:t>
      </w:r>
    </w:p>
    <w:p>
      <w:r>
        <w:t xml:space="preserve">Statement: Given that in state 232 the agent chose EAST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133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233 the agent chose EAST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333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233 the agent chose EAST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253, 273, 293</w:t>
      </w:r>
    </w:p>
    <w:p>
      <w:r>
        <w:t>Loss function value: 0.88</w:t>
      </w:r>
    </w:p>
    <w:p>
      <w:r>
        <w:t>Action path: EAST, EAST, EAST</w:t>
      </w:r>
    </w:p>
    <w:p>
      <w:r>
        <w:t xml:space="preserve">Statement: Given that in state 233 the agent chose EAST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134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234 the agent chose EAST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334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234 the agent chose EAST in what state would it chose NORTH? </w:t>
        <w:br/>
        <w:t>In state 334: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254, 274, 294</w:t>
      </w:r>
    </w:p>
    <w:p>
      <w:r>
        <w:t>Loss function value: 0.88</w:t>
      </w:r>
    </w:p>
    <w:p>
      <w:r>
        <w:t>Action path: EAST, EAST, EAST</w:t>
      </w:r>
    </w:p>
    <w:p>
      <w:r>
        <w:t xml:space="preserve">Statement: Given that in state 234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236, 236, 136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236 the agent chose WEST in what state would it chose SOUTH? </w:t>
        <w:br/>
        <w:t>In state 137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336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236 the agent chose WEST in what state would it chose NORTH? </w:t>
        <w:br/>
        <w:t>In state 336: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236, 236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236 the agent chose WEST in what state would it chose EAST? </w:t>
        <w:br/>
        <w:t>In state 237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237, 237, 217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237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237, 237, 217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237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237, 237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237 the agent chose EAST in what state would it chose WEST? </w:t>
        <w:br/>
        <w:t>In state 236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238, 238, 138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238 the agent chose WEST in what state would it chose SOUTH? </w:t>
        <w:br/>
        <w:t>In state 137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338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238, 238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238 the agent chose WEST in what state would it chose EAST? </w:t>
        <w:br/>
        <w:t>In state 237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239, 239, 219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239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339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239, 239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239 the agent chose EAST in what state would it chose WEST? </w:t>
        <w:br/>
        <w:t>In state 236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241, 241, 221, 201, 101, 1, 17</w:t>
      </w:r>
    </w:p>
    <w:p>
      <w:r>
        <w:t>Loss function value: 0.8</w:t>
      </w:r>
    </w:p>
    <w:p>
      <w:r>
        <w:t>Action path: WEST, WEST, NORTH, NORTH, PICKUP</w:t>
      </w:r>
    </w:p>
    <w:p>
      <w:r>
        <w:t xml:space="preserve">Statement: Given that in state 241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142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242, 242, 342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242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242, 242, 222, 122, 102, 2, 18</w:t>
      </w:r>
    </w:p>
    <w:p>
      <w:r>
        <w:t>Loss function value: 0.8</w:t>
      </w:r>
    </w:p>
    <w:p>
      <w:r>
        <w:t>Action path: WEST, NORTH, WEST, NORTH, PICKUP</w:t>
      </w:r>
    </w:p>
    <w:p>
      <w:r>
        <w:t xml:space="preserve">Statement: Given that in state 242 the agent chose WEST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143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243, 243, 343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243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243, 243, 223, 123, 23, 3, 19</w:t>
      </w:r>
    </w:p>
    <w:p>
      <w:r>
        <w:t>Loss function value: 0.8</w:t>
      </w:r>
    </w:p>
    <w:p>
      <w:r>
        <w:t>Action path: WEST, NORTH, NORTH, WEST, PICKUP</w:t>
      </w:r>
    </w:p>
    <w:p>
      <w:r>
        <w:t xml:space="preserve">Statement: Given that in state 243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224, 124</w:t>
      </w:r>
    </w:p>
    <w:p>
      <w:r>
        <w:t>Loss function value: 0.92</w:t>
      </w:r>
    </w:p>
    <w:p>
      <w:r>
        <w:t>Action path: WEST, NORTH</w:t>
      </w:r>
    </w:p>
    <w:p>
      <w:r>
        <w:t xml:space="preserve">Statement: Given that in state 244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344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244, 244, 144, 164, 184, 84, 96</w:t>
      </w:r>
    </w:p>
    <w:p>
      <w:r>
        <w:t>Loss function value: 0.8</w:t>
      </w:r>
    </w:p>
    <w:p>
      <w:r>
        <w:t>Action path: NORTH, EAST, EAST, NORTH, PICKUP</w:t>
      </w:r>
    </w:p>
    <w:p>
      <w:r>
        <w:t xml:space="preserve">Statement: Given that in state 244 the agent chose EAST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226, 126</w:t>
      </w:r>
    </w:p>
    <w:p>
      <w:r>
        <w:t>Loss function value: 0.92</w:t>
      </w:r>
    </w:p>
    <w:p>
      <w:r>
        <w:t>Action path: WEST, NORTH</w:t>
      </w:r>
    </w:p>
    <w:p>
      <w:r>
        <w:t xml:space="preserve">Statement: Given that in state 246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346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246, 246, 266, 166, 66, 86, 98</w:t>
      </w:r>
    </w:p>
    <w:p>
      <w:r>
        <w:t>Loss function value: 0.8</w:t>
      </w:r>
    </w:p>
    <w:p>
      <w:r>
        <w:t>Action path: EAST, NORTH, NORTH, EAST, PICKUP</w:t>
      </w:r>
    </w:p>
    <w:p>
      <w:r>
        <w:t xml:space="preserve">Statement: Given that in state 246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227, 127</w:t>
      </w:r>
    </w:p>
    <w:p>
      <w:r>
        <w:t>Loss function value: 0.92</w:t>
      </w:r>
    </w:p>
    <w:p>
      <w:r>
        <w:t>Action path: WEST, NORTH</w:t>
      </w:r>
    </w:p>
    <w:p>
      <w:r>
        <w:t xml:space="preserve">Statement: Given that in state 247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347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247, 247, 267, 287, 187, 87, 99</w:t>
      </w:r>
    </w:p>
    <w:p>
      <w:r>
        <w:t>Loss function value: 0.8</w:t>
      </w:r>
    </w:p>
    <w:p>
      <w:r>
        <w:t>Action path: EAST, EAST, NORTH, NORTH, PICKUP</w:t>
      </w:r>
    </w:p>
    <w:p>
      <w:r>
        <w:t xml:space="preserve">Statement: Given that in state 247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148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248 the agent chose WEST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348, 328</w:t>
      </w:r>
    </w:p>
    <w:p>
      <w:r>
        <w:t>Loss function value: 0.92</w:t>
      </w:r>
    </w:p>
    <w:p>
      <w:r>
        <w:t>Action path: SOUTH, WEST</w:t>
      </w:r>
    </w:p>
    <w:p>
      <w:r>
        <w:t xml:space="preserve">Statement: Given that in state 248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248, 248, 228, 208, 308, 408, 416, 316, 216</w:t>
      </w:r>
    </w:p>
    <w:p>
      <w:r>
        <w:t>Loss function value: 0.72</w:t>
      </w:r>
    </w:p>
    <w:p>
      <w:r>
        <w:t>Action path: WEST, WEST, SOUTH, SOUTH, PICKUP, NORTH, NORTH</w:t>
      </w:r>
    </w:p>
    <w:p>
      <w:r>
        <w:t xml:space="preserve">Statement: Given that in state 248 the agent chose WEST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149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249, 249, 349, 449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249 the agent chose WEST in what state would it chose NORTH? </w:t>
        <w:br/>
        <w:t>In state 451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249, 249, 229, 209, 309, 409, 417, 317, 217</w:t>
      </w:r>
    </w:p>
    <w:p>
      <w:r>
        <w:t>Loss function value: 0.72</w:t>
      </w:r>
    </w:p>
    <w:p>
      <w:r>
        <w:t>Action path: WEST, WEST, SOUTH, SOUTH, PICKUP, NORTH, NORTH</w:t>
      </w:r>
    </w:p>
    <w:p>
      <w:r>
        <w:t xml:space="preserve">Statement: Given that in state 249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151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351, 451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251 the agent chose WEST in what state would it chose NORTH? </w:t>
        <w:br/>
        <w:t>In state 451: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251, 251, 231, 211, 311, 411, 419, 319, 219</w:t>
      </w:r>
    </w:p>
    <w:p>
      <w:r>
        <w:t>Loss function value: 0.72</w:t>
      </w:r>
    </w:p>
    <w:p>
      <w:r>
        <w:t>Action path: WEST, WEST, SOUTH, SOUTH, PICKUP, NORTH, NORTH</w:t>
      </w:r>
    </w:p>
    <w:p>
      <w:r>
        <w:t xml:space="preserve">Statement: Given that in state 251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272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252 the agent chose EAST in what state would it chose SOUTH? </w:t>
        <w:br/>
        <w:t>In state 272: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352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252 the agent chose EAST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252, 252, 272, 292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252 the agent chose EAST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153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253 the agent chose EAST in what state would it chose SOUTH? </w:t>
        <w:br/>
        <w:t>In state 153: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353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253 the agent chose EAST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273, 293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253 the agent chose EAST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274, 294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254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256, 256, 276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256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256, 256, 356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256 the agent chose WEST in what state would it chose NORTH? </w:t>
        <w:br/>
        <w:t>In state 357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256, 256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256 the agent chose WEST in what state would it chose EAST? </w:t>
        <w:br/>
        <w:t>In state 257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257, 257, 277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257 the agent chose EAST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357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257, 257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257 the agent chose EAST in what state would it chose WEST? </w:t>
        <w:br/>
        <w:t>In state 256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158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258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358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258 the agent chose WEST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258, 258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258 the agent chose WEST in what state would it chose EAST? </w:t>
        <w:br/>
        <w:t>In state 257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279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259 the agent chose EAST in what state would it chose SOUTH? </w:t>
        <w:br/>
        <w:t>In state 279: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359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259, 259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259 the agent chose EAST in what state would it chose WEST? </w:t>
        <w:br/>
        <w:t>In state 256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261, 261, 161, 61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261 the agent chose WEST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361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261, 261, 241, 221, 121, 21, 1, 17</w:t>
      </w:r>
    </w:p>
    <w:p>
      <w:r>
        <w:t>Loss function value: 0.76</w:t>
      </w:r>
    </w:p>
    <w:p>
      <w:r>
        <w:t>Action path: WEST, WEST, NORTH, NORTH, WEST, PICKUP</w:t>
      </w:r>
    </w:p>
    <w:p>
      <w:r>
        <w:t xml:space="preserve">Statement: Given that in state 261 the agent chose WEST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262, 262, 162, 182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262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362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262 the agent chose WEST in what state would it chose NORTH? </w:t>
        <w:br/>
        <w:t>In state 362: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262, 262, 242, 222, 122, 102, 2, 18</w:t>
      </w:r>
    </w:p>
    <w:p>
      <w:r>
        <w:t>Loss function value: 0.76</w:t>
      </w:r>
    </w:p>
    <w:p>
      <w:r>
        <w:t>Action path: WEST, WEST, NORTH, WEST, NORTH, PICKUP</w:t>
      </w:r>
    </w:p>
    <w:p>
      <w:r>
        <w:t xml:space="preserve">Statement: Given that in state 262 the agent chose WEST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263, 263, 283, 183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263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363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263 the agent chose WEST in what state would it chose NORTH? </w:t>
        <w:br/>
        <w:t>In state 363: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263, 263, 243, 223, 123, 23, 3, 19</w:t>
      </w:r>
    </w:p>
    <w:p>
      <w:r>
        <w:t>Loss function value: 0.76</w:t>
      </w:r>
    </w:p>
    <w:p>
      <w:r>
        <w:t>Action path: WEST, WEST, NORTH, NORTH, WEST, PICKUP</w:t>
      </w:r>
    </w:p>
    <w:p>
      <w:r>
        <w:t xml:space="preserve">Statement: Given that in state 263 the agent chose WEST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244, 224, 124</w:t>
      </w:r>
    </w:p>
    <w:p>
      <w:r>
        <w:t>Loss function value: 0.88</w:t>
      </w:r>
    </w:p>
    <w:p>
      <w:r>
        <w:t>Action path: WEST, WEST, NORTH</w:t>
      </w:r>
    </w:p>
    <w:p>
      <w:r>
        <w:t xml:space="preserve">Statement: Given that in state 264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284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264 the agent chose EAST in what state would it chose NORTH? </w:t>
        <w:br/>
        <w:t>In state 284: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264, 264, 164, 184, 84, 96</w:t>
      </w:r>
    </w:p>
    <w:p>
      <w:r>
        <w:t>Loss function value: 0.84</w:t>
      </w:r>
    </w:p>
    <w:p>
      <w:r>
        <w:t>Action path: NORTH, EAST, NORTH, PICKUP</w:t>
      </w:r>
    </w:p>
    <w:p>
      <w:r>
        <w:t xml:space="preserve">Statement: Given that in state 264 the agent chose EAST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246, 226, 126</w:t>
      </w:r>
    </w:p>
    <w:p>
      <w:r>
        <w:t>Loss function value: 0.88</w:t>
      </w:r>
    </w:p>
    <w:p>
      <w:r>
        <w:t>Action path: WEST, WEST, NORTH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286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266 the agent chose EAST in what state would it chose NORTH? </w:t>
        <w:br/>
        <w:t>In state 286: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266, 266, 166, 66, 86, 98</w:t>
      </w:r>
    </w:p>
    <w:p>
      <w:r>
        <w:t>Loss function value: 0.84</w:t>
      </w:r>
    </w:p>
    <w:p>
      <w:r>
        <w:t>Action path: NORTH, NORTH, EAST, PICKUP</w:t>
      </w:r>
    </w:p>
    <w:p>
      <w:r>
        <w:t xml:space="preserve">Statement: Given that in state 266 the agent chose EAST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247, 227, 127</w:t>
      </w:r>
    </w:p>
    <w:p>
      <w:r>
        <w:t>Loss function value: 0.88</w:t>
      </w:r>
    </w:p>
    <w:p>
      <w:r>
        <w:t>Action path: WEST, WEST, NORTH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267, 267, 167, 187, 87, 99</w:t>
      </w:r>
    </w:p>
    <w:p>
      <w:r>
        <w:t>Loss function value: 0.84</w:t>
      </w:r>
    </w:p>
    <w:p>
      <w:r>
        <w:t>Action path: NORTH, EAST, NORTH, PICKUP</w:t>
      </w:r>
    </w:p>
    <w:p>
      <w:r>
        <w:t xml:space="preserve">Statement: Given that in state 267 the agent chose EAST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288, 188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268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268, 268, 368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268 the agent chose WEST in what state would it chose NORTH? </w:t>
        <w:br/>
        <w:t>In state 368: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268, 268, 248, 228, 208, 308, 408, 416, 316, 216</w:t>
      </w:r>
    </w:p>
    <w:p>
      <w:r>
        <w:t>Loss function value: 0.6799999999999999</w:t>
      </w:r>
    </w:p>
    <w:p>
      <w:r>
        <w:t>Action path: WEST, WEST, WEST, SOUTH, SOUTH, PICKUP, NORTH, NORTH</w:t>
      </w:r>
    </w:p>
    <w:p>
      <w:r>
        <w:t xml:space="preserve">Statement: Given that in state 268 the agent chose WEST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269, 269, 169, 69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269 the agent chose WEST in what state would it chose SOUTH? </w:t>
        <w:br/>
        <w:t>In state 68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269, 269, 249, 229, 209, 309, 409, 417, 317, 217</w:t>
      </w:r>
    </w:p>
    <w:p>
      <w:r>
        <w:t>Loss function value: 0.6799999999999999</w:t>
      </w:r>
    </w:p>
    <w:p>
      <w:r>
        <w:t>Action path: WEST, WEST, WEST, SOUTH, SOUTH, PICKUP, NORTH, NORTH</w:t>
      </w:r>
    </w:p>
    <w:p>
      <w:r>
        <w:t xml:space="preserve">Statement: Given that in state 269 the agent chose WEST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171, 151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271, 271, 251, 231, 211, 311, 411, 419, 319, 219</w:t>
      </w:r>
    </w:p>
    <w:p>
      <w:r>
        <w:t>Loss function value: 0.6799999999999999</w:t>
      </w:r>
    </w:p>
    <w:p>
      <w:r>
        <w:t>Action path: WEST, WEST, WEST, SOUTH, SOUTH, PICKUP, NORTH, NORTH</w:t>
      </w:r>
    </w:p>
    <w:p>
      <w:r>
        <w:t xml:space="preserve">Statement: Given that in state 271 the agent chose WEST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252, 352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252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272, 272, 292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272 the agent chose SOUTH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253, 353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293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254, 354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254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274, 274, 294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276, 296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276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277, 277, 377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277 the agent chose EAST in what state would it chose NORTH? </w:t>
        <w:br/>
        <w:t>In state 376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WEST? </w:t>
        <w:br/>
        <w:t>In state 276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278, 278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278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278, 278, 298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278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278, 278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278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279, 299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WEST? </w:t>
        <w:br/>
        <w:t>In state 276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181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281, 281, 381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282, 282, 182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282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282, 282, 382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282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283, 283, 183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283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283, 283, 383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283 the agent chose WEST in what state would it chose NORTH? </w:t>
        <w:br/>
        <w:t>In state 383: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284, 284, 184, 84, 96, 76</w:t>
      </w:r>
    </w:p>
    <w:p>
      <w:r>
        <w:t>Loss function value: 0.84</w:t>
      </w:r>
    </w:p>
    <w:p>
      <w:r>
        <w:t>Action path: NORTH, NORTH, PICKUP, WEST</w:t>
      </w:r>
    </w:p>
    <w:p>
      <w:r>
        <w:t xml:space="preserve">Statement: Given that in state 284 the agent chose NORTH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284, 284, 184, 84, 96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284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266, 246, 226, 126</w:t>
      </w:r>
    </w:p>
    <w:p>
      <w:r>
        <w:t>Loss function value: 0.84</w:t>
      </w:r>
    </w:p>
    <w:p>
      <w:r>
        <w:t>Action path: WEST, WEST, WEST, NORTH</w:t>
      </w:r>
    </w:p>
    <w:p>
      <w:r>
        <w:t xml:space="preserve">Statement: Given that in state 286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286, 286, 186, 86, 98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287, 287, 267, 247, 227, 127</w:t>
      </w:r>
    </w:p>
    <w:p>
      <w:r>
        <w:t>Loss function value: 0.84</w:t>
      </w:r>
    </w:p>
    <w:p>
      <w:r>
        <w:t>Action path: WEST, WEST, WEST, NORTH</w:t>
      </w:r>
    </w:p>
    <w:p>
      <w:r>
        <w:t xml:space="preserve">Statement: Given that in state 287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287, 287, 187, 87, 99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287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188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288 the agent chose WEST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288, 288, 388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288 the agent chose WEST in what state would it chose NORTH? </w:t>
        <w:br/>
        <w:t>In state 388: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289, 289, 189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289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289, 289, 389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289 the agent chose WEST in what state would it chose NORTH? </w:t>
        <w:br/>
        <w:t>In state 388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291, 291, 191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391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292, 292, 272, 252, 352</w:t>
      </w:r>
    </w:p>
    <w:p>
      <w:r>
        <w:t>Loss function value: 0.88</w:t>
      </w:r>
    </w:p>
    <w:p>
      <w:r>
        <w:t>Action path: WEST, WEST, SOUTH</w:t>
      </w:r>
    </w:p>
    <w:p>
      <w:r>
        <w:t xml:space="preserve">Statement: Given that in state 292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292, 292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292 the agent chose SOUTH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293, 293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293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273, 253, 353</w:t>
      </w:r>
    </w:p>
    <w:p>
      <w:r>
        <w:t>Loss function value: 0.88</w:t>
      </w:r>
    </w:p>
    <w:p>
      <w:r>
        <w:t>Action path: WEST, WEST, SOUTH</w:t>
      </w:r>
    </w:p>
    <w:p>
      <w:r>
        <w:t xml:space="preserve">Statement: Given that in state 293 the agent chose WEST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294, 294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294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274, 254, 354</w:t>
      </w:r>
    </w:p>
    <w:p>
      <w:r>
        <w:t>Loss function value: 0.88</w:t>
      </w:r>
    </w:p>
    <w:p>
      <w:r>
        <w:t>Action path: WEST, WEST, SOUTH</w:t>
      </w:r>
    </w:p>
    <w:p>
      <w:r>
        <w:t xml:space="preserve">Statement: Given that in state 294 the agent chose WEST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296, 296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296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296, 296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296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297, 297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297 the agent chose NORTH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297, 297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297 the agent chose NORTH in what state would it chose WEST? </w:t>
        <w:br/>
        <w:t>In state 296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298, 298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298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298, 298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298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WEST? </w:t>
        <w:br/>
        <w:t>In state 296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308, 308, 408, 416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308 the agent chose SOUTH in what state would it chose NORTH? </w:t>
        <w:br/>
        <w:t>In state 416: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309, 309, 409, 417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309 the agent chose SOUTH in what state would it chose NORTH? </w:t>
        <w:br/>
        <w:t>In state 417: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311, 311, 411, 419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311 the agent chose SOUTH in what state would it chose NORTH? </w:t>
        <w:br/>
        <w:t>In state 419: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316, 316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316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317, 317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317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318, 318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318 the agent chose SOUTH in what state would it chose NORTH? </w:t>
        <w:br/>
        <w:t>In state 316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319, 319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319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321, 321, 221, 241, 141</w:t>
      </w:r>
    </w:p>
    <w:p>
      <w:r>
        <w:t>Loss function value: 0.88</w:t>
      </w:r>
    </w:p>
    <w:p>
      <w:r>
        <w:t>Action path: NORTH, EAST, NORTH</w:t>
      </w:r>
    </w:p>
    <w:p>
      <w:r>
        <w:t xml:space="preserve">Statement: Given that in state 321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321, 321, 221, 201, 101, 1, 17</w:t>
      </w:r>
    </w:p>
    <w:p>
      <w:r>
        <w:t>Loss function value: 0.8</w:t>
      </w:r>
    </w:p>
    <w:p>
      <w:r>
        <w:t>Action path: NORTH, WEST, NORTH, NORTH, PICKUP</w:t>
      </w:r>
    </w:p>
    <w:p>
      <w:r>
        <w:t xml:space="preserve">Statement: Given that in state 321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322, 322, 342, 242, 142</w:t>
      </w:r>
    </w:p>
    <w:p>
      <w:r>
        <w:t>Loss function value: 0.88</w:t>
      </w:r>
    </w:p>
    <w:p>
      <w:r>
        <w:t>Action path: EAST, NORTH, NORTH</w:t>
      </w:r>
    </w:p>
    <w:p>
      <w:r>
        <w:t xml:space="preserve">Statement: Given that in state 322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322, 322, 222, 122, 102, 2, 18</w:t>
      </w:r>
    </w:p>
    <w:p>
      <w:r>
        <w:t>Loss function value: 0.8</w:t>
      </w:r>
    </w:p>
    <w:p>
      <w:r>
        <w:t>Action path: NORTH, NORTH, WEST, NORTH, PICKUP</w:t>
      </w:r>
    </w:p>
    <w:p>
      <w:r>
        <w:t xml:space="preserve">Statement: Given that in state 322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323, 323, 223, 243, 143</w:t>
      </w:r>
    </w:p>
    <w:p>
      <w:r>
        <w:t>Loss function value: 0.88</w:t>
      </w:r>
    </w:p>
    <w:p>
      <w:r>
        <w:t>Action path: NORTH, EAST, NORTH</w:t>
      </w:r>
    </w:p>
    <w:p>
      <w:r>
        <w:t xml:space="preserve">Statement: Given that in state 323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323, 323, 223, 203, 103, 3, 19</w:t>
      </w:r>
    </w:p>
    <w:p>
      <w:r>
        <w:t>Loss function value: 0.8</w:t>
      </w:r>
    </w:p>
    <w:p>
      <w:r>
        <w:t>Action path: NORTH, WEST, NORTH, NORTH, PICKUP</w:t>
      </w:r>
    </w:p>
    <w:p>
      <w:r>
        <w:t xml:space="preserve">Statement: Given that in state 323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224, 124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344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324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326, 326, 426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326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347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327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228, 208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328 the agent chose NORTH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328, 328, 228, 208, 308, 408, 416, 316, 216</w:t>
      </w:r>
    </w:p>
    <w:p>
      <w:r>
        <w:t>Loss function value: 0.72</w:t>
      </w:r>
    </w:p>
    <w:p>
      <w:r>
        <w:t>Action path: NORTH, WEST, SOUTH, SOUTH, PICKUP, NORTH, NORTH</w:t>
      </w:r>
    </w:p>
    <w:p>
      <w:r>
        <w:t xml:space="preserve">Statement: Given that in state 328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329, 329, 229, 209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329 the agent chose NORTH in what state would it chose SOUTH? </w:t>
        <w:br/>
        <w:t>In state 209: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329, 329, 229, 209, 309, 409, 417, 317, 217</w:t>
      </w:r>
    </w:p>
    <w:p>
      <w:r>
        <w:t>Loss function value: 0.72</w:t>
      </w:r>
    </w:p>
    <w:p>
      <w:r>
        <w:t>Action path: NORTH, WEST, SOUTH, SOUTH, PICKUP, NORTH, NORTH</w:t>
      </w:r>
    </w:p>
    <w:p>
      <w:r>
        <w:t xml:space="preserve">Statement: Given that in state 329 the agent chose NORTH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331, 331, 231, 211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331 the agent chose NORTH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331, 331, 231, 211, 311, 411, 419, 319, 219</w:t>
      </w:r>
    </w:p>
    <w:p>
      <w:r>
        <w:t>Loss function value: 0.72</w:t>
      </w:r>
    </w:p>
    <w:p>
      <w:r>
        <w:t>Action path: NORTH, WEST, SOUTH, SOUTH, PICKUP, NORTH, NORTH</w:t>
      </w:r>
    </w:p>
    <w:p>
      <w:r>
        <w:t xml:space="preserve">Statement: Given that in state 331 the agent chose NORTH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232, 132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332 the agent chose NORTH in what state would it chose SOUTH? </w:t>
        <w:br/>
        <w:t>In state 132: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332, 332, 232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332 the agent chose NORTH in what state would it chose EAST? </w:t>
        <w:br/>
        <w:t>In state 232: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233, 133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333 the agent chose NORTH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234, 134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334 the agent chose NORTH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434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334 the agent chose NORTH in what state would it chose EAST? </w:t>
        <w:br/>
        <w:t>In state 434: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336, 336, 236, 216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336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336, 336, 236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336 the agent chose NORTH in what state would it chose EAST? </w:t>
        <w:br/>
        <w:t>In state 237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337, 337, 237, 217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337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337, 337, 437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337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338, 338, 238, 218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338 the agent chose NORTH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338, 338, 238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338 the agent chose NORTH in what state would it chose EAST? </w:t>
        <w:br/>
        <w:t>In state 237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339, 339, 239, 219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339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439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339 the agent chose NORTH in what state would it chose EAST? </w:t>
        <w:br/>
        <w:t>In state 439: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242, 142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342, 342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342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243, 143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343, 343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343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344, 344, 244, 224, 124</w:t>
      </w:r>
    </w:p>
    <w:p>
      <w:r>
        <w:t>Loss function value: 0.88</w:t>
      </w:r>
    </w:p>
    <w:p>
      <w:r>
        <w:t>Action path: NORTH, WEST, NORTH</w:t>
      </w:r>
    </w:p>
    <w:p>
      <w:r>
        <w:t xml:space="preserve">Statement: Given that in state 344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344, 344, 244, 264, 164, 64, 84, 96</w:t>
      </w:r>
    </w:p>
    <w:p>
      <w:r>
        <w:t>Loss function value: 0.76</w:t>
      </w:r>
    </w:p>
    <w:p>
      <w:r>
        <w:t>Action path: NORTH, EAST, NORTH, NORTH, EAST, PICKUP</w:t>
      </w:r>
    </w:p>
    <w:p>
      <w:r>
        <w:t xml:space="preserve">Statement: Given that in state 344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346, 346, 326, 226, 126</w:t>
      </w:r>
    </w:p>
    <w:p>
      <w:r>
        <w:t>Loss function value: 0.88</w:t>
      </w:r>
    </w:p>
    <w:p>
      <w:r>
        <w:t>Action path: WEST, NORTH, NORTH</w:t>
      </w:r>
    </w:p>
    <w:p>
      <w:r>
        <w:t xml:space="preserve">Statement: Given that in state 346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346, 346, 246, 146, 46, 66, 86, 98</w:t>
      </w:r>
    </w:p>
    <w:p>
      <w:r>
        <w:t>Loss function value: 0.76</w:t>
      </w:r>
    </w:p>
    <w:p>
      <w:r>
        <w:t>Action path: NORTH, NORTH, NORTH, EAST, EAST, PICKUP</w:t>
      </w:r>
    </w:p>
    <w:p>
      <w:r>
        <w:t xml:space="preserve">Statement: Given that in state 346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347, 347, 247, 227, 127</w:t>
      </w:r>
    </w:p>
    <w:p>
      <w:r>
        <w:t>Loss function value: 0.88</w:t>
      </w:r>
    </w:p>
    <w:p>
      <w:r>
        <w:t>Action path: NORTH, WEST, NORTH</w:t>
      </w:r>
    </w:p>
    <w:p>
      <w:r>
        <w:t xml:space="preserve">Statement: Given that in state 347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347, 347, 247, 267, 287, 187, 87, 99</w:t>
      </w:r>
    </w:p>
    <w:p>
      <w:r>
        <w:t>Loss function value: 0.76</w:t>
      </w:r>
    </w:p>
    <w:p>
      <w:r>
        <w:t>Action path: NORTH, EAST, EAST, NORTH, NORTH, PICKUP</w:t>
      </w:r>
    </w:p>
    <w:p>
      <w:r>
        <w:t xml:space="preserve">Statement: Given that in state 347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248, 148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348 the agent chose WEST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348, 348, 328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348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349, 349, 249, 149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349, 349, 449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349 the agent chose WEST in what state would it chose NORTH? </w:t>
        <w:br/>
        <w:t>In state 451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251, 151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331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351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272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352 the agent chose NORTH in what state would it chose SOUTH? </w:t>
        <w:br/>
        <w:t>In state 272: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352, 352, 252, 272, 292</w:t>
      </w:r>
    </w:p>
    <w:p>
      <w:r>
        <w:t>Loss function value: 0.88</w:t>
      </w:r>
    </w:p>
    <w:p>
      <w:r>
        <w:t>Action path: NORTH, EAST, EAST</w:t>
      </w:r>
    </w:p>
    <w:p>
      <w:r>
        <w:t xml:space="preserve">Statement: Given that in state 352 the agent chose NORTH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273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353 the agent chose NORTH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273, 293</w:t>
      </w:r>
    </w:p>
    <w:p>
      <w:r>
        <w:t>Loss function value: 0.88</w:t>
      </w:r>
    </w:p>
    <w:p>
      <w:r>
        <w:t>Action path: NORTH, EAST, EAST</w:t>
      </w:r>
    </w:p>
    <w:p>
      <w:r>
        <w:t xml:space="preserve">Statement: Given that in state 353 the agent chose NORTH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274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354 the agent chose NORTH in what state would it chose SOUTH? </w:t>
        <w:br/>
        <w:t>In state 274: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274, 294</w:t>
      </w:r>
    </w:p>
    <w:p>
      <w:r>
        <w:t>Loss function value: 0.88</w:t>
      </w:r>
    </w:p>
    <w:p>
      <w:r>
        <w:t>Action path: NORTH, EAST, EAST</w:t>
      </w:r>
    </w:p>
    <w:p>
      <w:r>
        <w:t xml:space="preserve">Statement: Given that in state 354 the agent chose NORTH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356, 356, 256, 276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356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356, 356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356 the agent chose WEST in what state would it chose NORTH? </w:t>
        <w:br/>
        <w:t>In state 357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357, 257, 157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357 the agent chose NORTH in what state would it chose SOUTH? </w:t>
        <w:br/>
        <w:t>In state 156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258, 158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358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358, 358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359, 359, 259, 159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359 the agent chose NORTH in what state would it chose SOUTH? </w:t>
        <w:br/>
        <w:t>In state 156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359, 359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361, 361, 381, 281, 181</w:t>
      </w:r>
    </w:p>
    <w:p>
      <w:r>
        <w:t>Loss function value: 0.88</w:t>
      </w:r>
    </w:p>
    <w:p>
      <w:r>
        <w:t>Action path: EAST, NORTH, NORTH</w:t>
      </w:r>
    </w:p>
    <w:p>
      <w:r>
        <w:t xml:space="preserve">Statement: Given that in state 361 the agent chose NORTH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361, 361, 261, 241, 221, 121, 101, 1, 17</w:t>
      </w:r>
    </w:p>
    <w:p>
      <w:r>
        <w:t>Loss function value: 0.72</w:t>
      </w:r>
    </w:p>
    <w:p>
      <w:r>
        <w:t>Action path: NORTH, WEST, WEST, NORTH, WEST, NORTH, PICKUP</w:t>
      </w:r>
    </w:p>
    <w:p>
      <w:r>
        <w:t xml:space="preserve">Statement: Given that in state 361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362, 362, 262, 162, 182</w:t>
      </w:r>
    </w:p>
    <w:p>
      <w:r>
        <w:t>Loss function value: 0.88</w:t>
      </w:r>
    </w:p>
    <w:p>
      <w:r>
        <w:t>Action path: NORTH, NORTH, EAST</w:t>
      </w:r>
    </w:p>
    <w:p>
      <w:r>
        <w:t xml:space="preserve">Statement: Given that in state 362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362, 362, 262, 242, 222, 202, 102, 2, 18</w:t>
      </w:r>
    </w:p>
    <w:p>
      <w:r>
        <w:t>Loss function value: 0.72</w:t>
      </w:r>
    </w:p>
    <w:p>
      <w:r>
        <w:t>Action path: NORTH, WEST, WEST, WEST, NORTH, NORTH, PICKUP</w:t>
      </w:r>
    </w:p>
    <w:p>
      <w:r>
        <w:t xml:space="preserve">Statement: Given that in state 362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363, 363, 263, 163, 63</w:t>
      </w:r>
    </w:p>
    <w:p>
      <w:r>
        <w:t>Loss function value: 0.88</w:t>
      </w:r>
    </w:p>
    <w:p>
      <w:r>
        <w:t>Action path: NORTH, NORTH, NORTH</w:t>
      </w:r>
    </w:p>
    <w:p>
      <w:r>
        <w:t xml:space="preserve">Statement: Given that in state 363 the agent chose NORTH in what state would it chose SOUTH? </w:t>
        <w:br/>
        <w:t>In state 62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363, 363, 263, 243, 223, 123, 23, 3, 19</w:t>
      </w:r>
    </w:p>
    <w:p>
      <w:r>
        <w:t>Loss function value: 0.72</w:t>
      </w:r>
    </w:p>
    <w:p>
      <w:r>
        <w:t>Action path: NORTH, WEST, WEST, NORTH, NORTH, WEST, PICKUP</w:t>
      </w:r>
    </w:p>
    <w:p>
      <w:r>
        <w:t xml:space="preserve">Statement: Given that in state 363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364, 364, 264, 244, 224, 124</w:t>
      </w:r>
    </w:p>
    <w:p>
      <w:r>
        <w:t>Loss function value: 0.84</w:t>
      </w:r>
    </w:p>
    <w:p>
      <w:r>
        <w:t>Action path: NORTH, WEST, WEST, NORTH</w:t>
      </w:r>
    </w:p>
    <w:p>
      <w:r>
        <w:t xml:space="preserve">Statement: Given that in state 364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364, 364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364 the agent chose EAST in what state would it chose NORTH? </w:t>
        <w:br/>
        <w:t>In state 366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266, 246, 226, 126</w:t>
      </w:r>
    </w:p>
    <w:p>
      <w:r>
        <w:t>Loss function value: 0.84</w:t>
      </w:r>
    </w:p>
    <w:p>
      <w:r>
        <w:t>Action path: NORTH, WEST, WEST, NORTH</w:t>
      </w:r>
    </w:p>
    <w:p>
      <w:r>
        <w:t xml:space="preserve">Statement: Given that in state 366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366, 366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366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267, 247, 227, 127</w:t>
      </w:r>
    </w:p>
    <w:p>
      <w:r>
        <w:t>Loss function value: 0.84</w:t>
      </w:r>
    </w:p>
    <w:p>
      <w:r>
        <w:t>Action path: NORTH, WEST, WEST, NORTH</w:t>
      </w:r>
    </w:p>
    <w:p>
      <w:r>
        <w:t xml:space="preserve">Statement: Given that in state 367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367, 367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368, 368, 268, 168, 188</w:t>
      </w:r>
    </w:p>
    <w:p>
      <w:r>
        <w:t>Loss function value: 0.88</w:t>
      </w:r>
    </w:p>
    <w:p>
      <w:r>
        <w:t>Action path: NORTH, NORTH, EAST</w:t>
      </w:r>
    </w:p>
    <w:p>
      <w:r>
        <w:t xml:space="preserve">Statement: Given that in state 368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368, 368, 268, 248, 228, 208, 308, 408, 416, 316, 216</w:t>
      </w:r>
    </w:p>
    <w:p>
      <w:r>
        <w:t>Loss function value: 0.64</w:t>
      </w:r>
    </w:p>
    <w:p>
      <w:r>
        <w:t>Action path: NORTH, WEST, WEST, WEST, SOUTH, SOUTH, PICKUP, NORTH, NORTH</w:t>
      </w:r>
    </w:p>
    <w:p>
      <w:r>
        <w:t xml:space="preserve">Statement: Given that in state 368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369, 369, 389, 289, 189</w:t>
      </w:r>
    </w:p>
    <w:p>
      <w:r>
        <w:t>Loss function value: 0.88</w:t>
      </w:r>
    </w:p>
    <w:p>
      <w:r>
        <w:t>Action path: EAST, NORTH, NORTH</w:t>
      </w:r>
    </w:p>
    <w:p>
      <w:r>
        <w:t xml:space="preserve">Statement: Given that in state 369 the agent chose NORTH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369, 369, 269, 249, 229, 209, 309, 409, 417, 317, 217</w:t>
      </w:r>
    </w:p>
    <w:p>
      <w:r>
        <w:t>Loss function value: 0.64</w:t>
      </w:r>
    </w:p>
    <w:p>
      <w:r>
        <w:t>Action path: NORTH, WEST, WEST, WEST, SOUTH, SOUTH, PICKUP, NORTH, NORTH</w:t>
      </w:r>
    </w:p>
    <w:p>
      <w:r>
        <w:t xml:space="preserve">Statement: Given that in state 369 the agent chose NORTH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371, 371, 391, 291, 191</w:t>
      </w:r>
    </w:p>
    <w:p>
      <w:r>
        <w:t>Loss function value: 0.88</w:t>
      </w:r>
    </w:p>
    <w:p>
      <w:r>
        <w:t>Action path: EAST, NORTH, NORTH</w:t>
      </w:r>
    </w:p>
    <w:p>
      <w:r>
        <w:t xml:space="preserve">Statement: Given that in state 371 the agent chose NORTH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371, 371, 271, 251, 231, 211, 311, 411, 419, 319, 219</w:t>
      </w:r>
    </w:p>
    <w:p>
      <w:r>
        <w:t>Loss function value: 0.64</w:t>
      </w:r>
    </w:p>
    <w:p>
      <w:r>
        <w:t>Action path: NORTH, WEST, WEST, WEST, SOUTH, SOUTH, PICKUP, NORTH, NORTH</w:t>
      </w:r>
    </w:p>
    <w:p>
      <w:r>
        <w:t xml:space="preserve">Statement: Given that in state 371 the agent chose NORTH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372, 372, 472, 476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372 the agent chose SOUTH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372, 372, 472, 476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372 the agent chose SOUTH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373, 373, 473, 477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373 the agent chose SOUTH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373, 373, 473, 477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373 the agent chose SOUTH in what state would it chose EAST? </w:t>
        <w:br/>
        <w:t>In state 477: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374, 374, 474, 478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374 the agent chose SOUTH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254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376, 376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376 the agent chose NORTH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376, 376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376 the agent chose NORTH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377, 377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377 the agent chose EAST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377, 377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377 the agent chose EAST in what state would it chose NORTH? </w:t>
        <w:br/>
        <w:t>In state 376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378, 378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378 the agent chose NORTH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378, 378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378 the agent chose NORTH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379, 379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379 the agent chose SOUTH in what state would it chose NORTH? </w:t>
        <w:br/>
        <w:t>In state 376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379, 379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379 the agent chose SOUTH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281, 181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382, 382, 282, 182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382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382, 382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382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383, 283, 183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383 the agent chose NORTH in what state would it chose WEST? </w:t>
        <w:br/>
        <w:t>In state 381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284, 264, 244, 224, 124</w:t>
      </w:r>
    </w:p>
    <w:p>
      <w:r>
        <w:t>Loss function value: 0.8</w:t>
      </w:r>
    </w:p>
    <w:p>
      <w:r>
        <w:t>Action path: NORTH, WEST, WEST, WEST, NORTH</w:t>
      </w:r>
    </w:p>
    <w:p>
      <w:r>
        <w:t xml:space="preserve">Statement: Given that in state 384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384, 384, 284, 184, 84, 96</w:t>
      </w:r>
    </w:p>
    <w:p>
      <w:r>
        <w:t>Loss function value: 0.84</w:t>
      </w:r>
    </w:p>
    <w:p>
      <w:r>
        <w:t>Action path: NORTH, NORTH, NORTH, PICKUP</w:t>
      </w:r>
    </w:p>
    <w:p>
      <w:r>
        <w:t xml:space="preserve">Statement: Given that in state 384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386, 386, 366, 266, 246, 226, 126</w:t>
      </w:r>
    </w:p>
    <w:p>
      <w:r>
        <w:t>Loss function value: 0.8</w:t>
      </w:r>
    </w:p>
    <w:p>
      <w:r>
        <w:t>Action path: WEST, NORTH, WEST, WEST, NORTH</w:t>
      </w:r>
    </w:p>
    <w:p>
      <w:r>
        <w:t xml:space="preserve">Statement: Given that in state 386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386, 386, 286, 186, 86, 98</w:t>
      </w:r>
    </w:p>
    <w:p>
      <w:r>
        <w:t>Loss function value: 0.84</w:t>
      </w:r>
    </w:p>
    <w:p>
      <w:r>
        <w:t>Action path: NORTH, NORTH, NORTH, PICKUP</w:t>
      </w:r>
    </w:p>
    <w:p>
      <w:r>
        <w:t xml:space="preserve">Statement: Given that in state 386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387, 387, 367, 267, 247, 227, 127</w:t>
      </w:r>
    </w:p>
    <w:p>
      <w:r>
        <w:t>Loss function value: 0.8</w:t>
      </w:r>
    </w:p>
    <w:p>
      <w:r>
        <w:t>Action path: WEST, NORTH, WEST, WEST, NORTH</w:t>
      </w:r>
    </w:p>
    <w:p>
      <w:r>
        <w:t xml:space="preserve">Statement: Given that in state 387 the agent chose NORTH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387, 387, 287, 187, 87, 99</w:t>
      </w:r>
    </w:p>
    <w:p>
      <w:r>
        <w:t>Loss function value: 0.84</w:t>
      </w:r>
    </w:p>
    <w:p>
      <w:r>
        <w:t>Action path: NORTH, NORTH, NORTH, PICKUP</w:t>
      </w:r>
    </w:p>
    <w:p>
      <w:r>
        <w:t xml:space="preserve">Statement: Given that in state 387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288, 188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389, 389, 289, 189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389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389, 389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389 the agent chose WEST in what state would it chose NORTH? </w:t>
        <w:br/>
        <w:t>In state 388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391, 391, 291, 191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391 the agent chose NORTH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391, 391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391 the agent chose NORTH in what state would it chose WEST? </w:t>
        <w:br/>
        <w:t>In state 389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SOUTH? </w:t>
        <w:br/>
        <w:t>In state 393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392, 392, 372, 472, 476</w:t>
      </w:r>
    </w:p>
    <w:p>
      <w:r>
        <w:t>Loss function value: 0.88</w:t>
      </w:r>
    </w:p>
    <w:p>
      <w:r>
        <w:t>Action path: WEST, SOUTH, PICKUP</w:t>
      </w:r>
    </w:p>
    <w:p>
      <w:r>
        <w:t xml:space="preserve">Statement: Given that in state 392 the agent chose WEST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393, 393, 493, 473, 477</w:t>
      </w:r>
    </w:p>
    <w:p>
      <w:r>
        <w:t>Loss function value: 0.88</w:t>
      </w:r>
    </w:p>
    <w:p>
      <w:r>
        <w:t>Action path: SOUTH, WEST, PICKUP</w:t>
      </w:r>
    </w:p>
    <w:p>
      <w:r>
        <w:t xml:space="preserve">Statement: Given that in state 393 the agent chose SOUTH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393, 393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393 the agent chose SOUTH in what state would it chose WEST? </w:t>
        <w:br/>
        <w:t>In state 392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394, 394, 374, 474, 478</w:t>
      </w:r>
    </w:p>
    <w:p>
      <w:r>
        <w:t>Loss function value: 0.88</w:t>
      </w:r>
    </w:p>
    <w:p>
      <w:r>
        <w:t>Action path: WEST, SOUTH, PICKUP</w:t>
      </w:r>
    </w:p>
    <w:p>
      <w:r>
        <w:t xml:space="preserve">Statement: Given that in state 394 the agent chose SOUTH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394, 394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394 the agent chose SOUTH in what state would it chose WEST? </w:t>
        <w:br/>
        <w:t>In state 392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NORTH? </w:t>
        <w:br/>
        <w:t>In state 397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399, 399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399 the agent chose SOUTH in what state would it chose NORTH? </w:t>
        <w:br/>
        <w:t>In state 397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399, 399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399 the agent chose SOUTH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408, 408, 416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408 the agent chose PICKUP in what state would it chose NORTH? </w:t>
        <w:br/>
        <w:t>In state 416: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409, 409, 417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409 the agent chose PICKUP in what state would it chose NORTH? </w:t>
        <w:br/>
        <w:t>In state 417: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411, 411, 419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411 the agent chose PICKUP in what state would it chose NORTH? </w:t>
        <w:br/>
        <w:t>In state 419: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418, 418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418 the agent chose DROPOFF in what state would it chose NORTH? </w:t>
        <w:br/>
        <w:t>In state 416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421, 421, 321, 221, 121, 21, 1, 17</w:t>
      </w:r>
    </w:p>
    <w:p>
      <w:r>
        <w:t>Loss function value: 0.76</w:t>
      </w:r>
    </w:p>
    <w:p>
      <w:r>
        <w:t>Action path: NORTH, NORTH, NORTH, NORTH, WEST, PICKUP</w:t>
      </w:r>
    </w:p>
    <w:p>
      <w:r>
        <w:t xml:space="preserve">Statement: Given that in state 421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422, 422, 322, 222, 202, 102, 2, 18</w:t>
      </w:r>
    </w:p>
    <w:p>
      <w:r>
        <w:t>Loss function value: 0.76</w:t>
      </w:r>
    </w:p>
    <w:p>
      <w:r>
        <w:t>Action path: NORTH, NORTH, WEST, NORTH, NORTH, PICKUP</w:t>
      </w:r>
    </w:p>
    <w:p>
      <w:r>
        <w:t xml:space="preserve">Statement: Given that in state 422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423, 423, 323, 223, 123, 103, 3, 19</w:t>
      </w:r>
    </w:p>
    <w:p>
      <w:r>
        <w:t>Loss function value: 0.76</w:t>
      </w:r>
    </w:p>
    <w:p>
      <w:r>
        <w:t>Action path: NORTH, NORTH, NORTH, WEST, NORTH, PICKUP</w:t>
      </w:r>
    </w:p>
    <w:p>
      <w:r>
        <w:t xml:space="preserve">Statement: Given that in state 423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426, 426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426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427, 427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427 the agent chose NORTH in what state would it chose EAST? </w:t>
        <w:br/>
        <w:t>In state 424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428, 428, 328, 228, 208, 308, 408, 416, 316, 216</w:t>
      </w:r>
    </w:p>
    <w:p>
      <w:r>
        <w:t>Loss function value: 0.6799999999999999</w:t>
      </w:r>
    </w:p>
    <w:p>
      <w:r>
        <w:t>Action path: NORTH, NORTH, WEST, SOUTH, SOUTH, PICKUP, NORTH, NORTH</w:t>
      </w:r>
    </w:p>
    <w:p>
      <w:r>
        <w:t xml:space="preserve">Statement: Given that in state 428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429, 429, 329, 229, 209, 309, 409, 417, 317, 217</w:t>
      </w:r>
    </w:p>
    <w:p>
      <w:r>
        <w:t>Loss function value: 0.6799999999999999</w:t>
      </w:r>
    </w:p>
    <w:p>
      <w:r>
        <w:t>Action path: NORTH, NORTH, WEST, SOUTH, SOUTH, PICKUP, NORTH, NORTH</w:t>
      </w:r>
    </w:p>
    <w:p>
      <w:r>
        <w:t xml:space="preserve">Statement: Given that in state 429 the agent chose NORTH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431, 431, 331, 231, 211, 311, 411, 419, 319, 219</w:t>
      </w:r>
    </w:p>
    <w:p>
      <w:r>
        <w:t>Loss function value: 0.6799999999999999</w:t>
      </w:r>
    </w:p>
    <w:p>
      <w:r>
        <w:t>Action path: NORTH, NORTH, WEST, SOUTH, SOUTH, PICKUP, NORTH, NORTH</w:t>
      </w:r>
    </w:p>
    <w:p>
      <w:r>
        <w:t xml:space="preserve">Statement: Given that in state 431 the agent chose NORTH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432, 432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432 the agent chose EAST in what state would it chose NORTH? </w:t>
        <w:br/>
        <w:t>In state 433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433, 433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433 the agent chose NORTH in what state would it chose EAST? </w:t>
        <w:br/>
        <w:t>In state 432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434, 434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434 the agent chose EAST in what state would it chose NORTH? </w:t>
        <w:br/>
        <w:t>In state 433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436, 436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436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437, 437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437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438, 438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438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439, 439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439 the agent chose EAST in what state would it chose NORTH? </w:t>
        <w:br/>
        <w:t>In state 436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442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442, 442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442 the agent chose NORTH in what state would it chose WEST? </w:t>
        <w:br/>
        <w:t>In state 441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443, 443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443 the agent chose NORTH in what state would it chose WEST? </w:t>
        <w:br/>
        <w:t>In state 441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444, 444, 344, 244, 144, 164, 64, 84, 96</w:t>
      </w:r>
    </w:p>
    <w:p>
      <w:r>
        <w:t>Loss function value: 0.72</w:t>
      </w:r>
    </w:p>
    <w:p>
      <w:r>
        <w:t>Action path: NORTH, NORTH, NORTH, EAST, NORTH, EAST, PICKUP</w:t>
      </w:r>
    </w:p>
    <w:p>
      <w:r>
        <w:t xml:space="preserve">Statement: Given that in state 444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446, 446, 346, 246, 266, 166, 186, 86, 98</w:t>
      </w:r>
    </w:p>
    <w:p>
      <w:r>
        <w:t>Loss function value: 0.72</w:t>
      </w:r>
    </w:p>
    <w:p>
      <w:r>
        <w:t>Action path: NORTH, NORTH, EAST, NORTH, EAST, NORTH, PICKUP</w:t>
      </w:r>
    </w:p>
    <w:p>
      <w:r>
        <w:t xml:space="preserve">Statement: Given that in state 446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447, 447, 347, 247, 147, 167, 67, 87, 99</w:t>
      </w:r>
    </w:p>
    <w:p>
      <w:r>
        <w:t>Loss function value: 0.72</w:t>
      </w:r>
    </w:p>
    <w:p>
      <w:r>
        <w:t>Action path: NORTH, NORTH, NORTH, EAST, NORTH, EAST, PICKUP</w:t>
      </w:r>
    </w:p>
    <w:p>
      <w:r>
        <w:t xml:space="preserve">Statement: Given that in state 447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448, 448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448 the agent chose WEST in what state would it chose NORTH? </w:t>
        <w:br/>
        <w:t>In state 451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449, 449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449 the agent chose WEST in what state would it chose NORTH? </w:t>
        <w:br/>
        <w:t>In state 451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451, 451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451 the agent chose NORTH in what state would it chose WEST? </w:t>
        <w:br/>
        <w:t>In state 448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452, 452, 352, 252, 272, 292</w:t>
      </w:r>
    </w:p>
    <w:p>
      <w:r>
        <w:t>Loss function value: 0.84</w:t>
      </w:r>
    </w:p>
    <w:p>
      <w:r>
        <w:t>Action path: NORTH, NORTH, EAST, EAST</w:t>
      </w:r>
    </w:p>
    <w:p>
      <w:r>
        <w:t xml:space="preserve">Statement: Given that in state 452 the agent chose NORTH in what state would it chose WEST? </w:t>
        <w:br/>
        <w:t>In state 293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453, 453, 353, 253, 273, 293</w:t>
      </w:r>
    </w:p>
    <w:p>
      <w:r>
        <w:t>Loss function value: 0.84</w:t>
      </w:r>
    </w:p>
    <w:p>
      <w:r>
        <w:t>Action path: NORTH, NORTH, EAST, EAST</w:t>
      </w:r>
    </w:p>
    <w:p>
      <w:r>
        <w:t xml:space="preserve">Statement: Given that in state 453 the agent chose NORTH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454, 454, 354, 254, 274, 294</w:t>
      </w:r>
    </w:p>
    <w:p>
      <w:r>
        <w:t>Loss function value: 0.84</w:t>
      </w:r>
    </w:p>
    <w:p>
      <w:r>
        <w:t>Action path: NORTH, NORTH, EAST, EAST</w:t>
      </w:r>
    </w:p>
    <w:p>
      <w:r>
        <w:t xml:space="preserve">Statement: Given that in state 454 the agent chose NORTH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456, 456, 356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456 the agent chose NORTH in what state would it chose WEST? </w:t>
        <w:br/>
        <w:t>In state 356: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457, 457, 357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458, 458, 358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459, 459, 359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461, 461, 361, 261, 241, 221, 121, 101, 1, 17</w:t>
      </w:r>
    </w:p>
    <w:p>
      <w:r>
        <w:t>Loss function value: 0.6799999999999999</w:t>
      </w:r>
    </w:p>
    <w:p>
      <w:r>
        <w:t>Action path: NORTH, NORTH, WEST, WEST, NORTH, WEST, NORTH, PICKUP</w:t>
      </w:r>
    </w:p>
    <w:p>
      <w:r>
        <w:t xml:space="preserve">Statement: Given that in state 461 the agent chose NORTH in what state would it chose EAST? </w:t>
        <w:br/>
        <w:t>In state 17: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462, 462, 362, 262, 242, 222, 122, 102, 2, 18</w:t>
      </w:r>
    </w:p>
    <w:p>
      <w:r>
        <w:t>Loss function value: 0.6799999999999999</w:t>
      </w:r>
    </w:p>
    <w:p>
      <w:r>
        <w:t>Action path: NORTH, NORTH, WEST, WEST, NORTH, WEST, NORTH, PICKUP</w:t>
      </w:r>
    </w:p>
    <w:p>
      <w:r>
        <w:t xml:space="preserve">Statement: Given that in state 462 the agent chose NORTH in what state would it chose EAST? </w:t>
        <w:br/>
        <w:t>In state 17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463, 463, 363, 263, 243, 223, 123, 23, 3, 19</w:t>
      </w:r>
    </w:p>
    <w:p>
      <w:r>
        <w:t>Loss function value: 0.6799999999999999</w:t>
      </w:r>
    </w:p>
    <w:p>
      <w:r>
        <w:t>Action path: NORTH, NORTH, WEST, WEST, NORTH, NORTH, WEST, PICKUP</w:t>
      </w:r>
    </w:p>
    <w:p>
      <w:r>
        <w:t xml:space="preserve">Statement: Given that in state 463 the agent chose NORTH in what state would it chose EAST? </w:t>
        <w:br/>
        <w:t>In state 19: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464, 464, 364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464 the agent chose NORTH in what state would it chose EAST? </w:t>
        <w:br/>
        <w:t>In state 364: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466, 466, 366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466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467, 467, 367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468, 468, 368, 268, 248, 228, 208, 308, 408, 416, 316, 216</w:t>
      </w:r>
    </w:p>
    <w:p>
      <w:r>
        <w:t>Loss function value: 0.6</w:t>
      </w:r>
    </w:p>
    <w:p>
      <w:r>
        <w:t>Action path: NORTH, NORTH, WEST, WEST, WEST, SOUTH, SOUTH, PICKUP, NORTH, NORTH</w:t>
      </w:r>
    </w:p>
    <w:p>
      <w:r>
        <w:t xml:space="preserve">Statement: Given that in state 468 the agent chose NORTH in what state would it chose EAST? </w:t>
        <w:br/>
        <w:t>In state 217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469, 469, 369, 269, 249, 229, 209, 309, 409, 417, 317, 217</w:t>
      </w:r>
    </w:p>
    <w:p>
      <w:r>
        <w:t>Loss function value: 0.6</w:t>
      </w:r>
    </w:p>
    <w:p>
      <w:r>
        <w:t>Action path: NORTH, NORTH, WEST, WEST, WEST, SOUTH, SOUTH, PICKUP, NORTH, NORTH</w:t>
      </w:r>
    </w:p>
    <w:p>
      <w:r>
        <w:t xml:space="preserve">Statement: Given that in state 469 the agent chose NORTH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471, 471, 371, 271, 251, 231, 211, 311, 411, 419, 319, 219</w:t>
      </w:r>
    </w:p>
    <w:p>
      <w:r>
        <w:t>Loss function value: 0.6</w:t>
      </w:r>
    </w:p>
    <w:p>
      <w:r>
        <w:t>Action path: NORTH, NORTH, WEST, WEST, WEST, SOUTH, SOUTH, PICKUP, NORTH, NORTH</w:t>
      </w:r>
    </w:p>
    <w:p>
      <w:r>
        <w:t xml:space="preserve">Statement: Given that in state 471 the agent chose NORTH in what state would it chose EAST? </w:t>
        <w:br/>
        <w:t>In state 219: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472, 472, 476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472 the agent chose PICKUP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472, 472, 476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472 the agent chose PICKUP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473, 473, 477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473 the agent chose PICKUP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473, 473, 477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473 the agent chose PICKUP in what state would it chose EAST? </w:t>
        <w:br/>
        <w:t>In state 477: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474, 474, 478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474 the agent chose PICKUP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474, 474, 478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474 the agent chose PICKUP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476, 476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476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477, 477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477 the agent chose EAST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478, 478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478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479, 479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479 the agent chose DROPOFF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479, 479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479 the agent chose DROPOFF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482, 482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482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483, 483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483 the agent chose WEST in what state would it chose NORTH? </w:t>
        <w:br/>
        <w:t>In state 481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484, 484, 384, 284, 184, 84, 96</w:t>
      </w:r>
    </w:p>
    <w:p>
      <w:r>
        <w:t>Loss function value: 0.8</w:t>
      </w:r>
    </w:p>
    <w:p>
      <w:r>
        <w:t>Action path: NORTH, NORTH, NORTH, NORTH, PICKUP</w:t>
      </w:r>
    </w:p>
    <w:p>
      <w:r>
        <w:t xml:space="preserve">Statement: Given that in state 484 the agent chose NORTH in what state would it chose WEST? </w:t>
        <w:br/>
        <w:t>In state 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486, 486, 386, 286, 186, 86, 98</w:t>
      </w:r>
    </w:p>
    <w:p>
      <w:r>
        <w:t>Loss function value: 0.8</w:t>
      </w:r>
    </w:p>
    <w:p>
      <w:r>
        <w:t>Action path: NORTH, NORTH, NORTH, NORTH, PICKUP</w:t>
      </w:r>
    </w:p>
    <w:p>
      <w:r>
        <w:t xml:space="preserve">Statement: Given that in state 486 the agent chose NORTH in what state would it chose WEST? </w:t>
        <w:br/>
        <w:t>In state 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487, 487, 387, 287, 187, 87, 99</w:t>
      </w:r>
    </w:p>
    <w:p>
      <w:r>
        <w:t>Loss function value: 0.8</w:t>
      </w:r>
    </w:p>
    <w:p>
      <w:r>
        <w:t>Action path: NORTH, NORTH, NORTH, NORTH, PICKUP</w:t>
      </w:r>
    </w:p>
    <w:p>
      <w:r>
        <w:t xml:space="preserve">Statement: Given that in state 487 the agent chose NORTH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488, 488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488 the agent chose WEST in what state would it chose NORTH? </w:t>
        <w:br/>
        <w:t>In state 491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489, 489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489 the agent chose WEST in what state would it chose NORTH? </w:t>
        <w:br/>
        <w:t>In state 491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491, 491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491 the agent chose NORTH in what state would it chose WEST? </w:t>
        <w:br/>
        <w:t>In state 488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492, 492, 472, 476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492 the agent chose WEST in what state would it chose NORTH? </w:t>
        <w:br/>
        <w:t>In state 476: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493, 493, 473, 477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493 the agent chose WEST in what state would it chose NORTH? </w:t>
        <w:br/>
        <w:t>In state 476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494, 494, 474, 478</w:t>
      </w:r>
    </w:p>
    <w:p>
      <w:r>
        <w:t>Loss function value: 0.92</w:t>
      </w:r>
    </w:p>
    <w:p>
      <w:r>
        <w:t>Action path: WEST, PICKUP</w:t>
      </w:r>
    </w:p>
    <w:p>
      <w:r>
        <w:t xml:space="preserve">Statement: Given that in state 494 the agent chose WEST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496, 496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496 the agent chose NORTH in what state would it chose WEST? </w:t>
        <w:br/>
        <w:t>In state 498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497, 497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497 the agent chose NORTH in what state would it chose WEST? </w:t>
        <w:br/>
        <w:t>In state 498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498, 498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498 the agent chose WEST in what state would it chose NORTH? </w:t>
        <w:br/>
        <w:t>In state 496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499, 499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499 the agent chose WEST in what state would it chose NORTH? </w:t>
        <w:br/>
        <w:t>In state 496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0.976123595505618in mode ACTION_CHANGEDST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