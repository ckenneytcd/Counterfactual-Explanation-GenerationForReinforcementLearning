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427, 427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427 the agent chose NORTH in what state would it chose EAST? </w:t>
        <w:br/>
        <w:t>In state 426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467, 467, 367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467 the agent chose NORTH in what state would it chose EAST? </w:t>
        <w:br/>
        <w:t>In state 364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276, 276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276 the agent chose WEST in what state would it chose SOUTH? </w:t>
        <w:br/>
        <w:t>In state 279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276, 276, 296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276 the agent chose WEST in what state would it chose NORTH? </w:t>
        <w:br/>
        <w:t>In state 297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276, 276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276 the agent chose WEST in what state would it chose EAST? </w:t>
        <w:br/>
        <w:t>In state 277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186, 186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186 the agent chose NORTH in what state would it chose SOUTH? </w:t>
        <w:br/>
        <w:t>In state 194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186, 186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186 the agent chose NORTH in what state would it chose WEST? </w:t>
        <w:br/>
        <w:t>In state 182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318, 318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318 the agent chose SOUTH in what state would it chose NORTH? </w:t>
        <w:br/>
        <w:t>In state 319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372, 372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372 the agent chose SOUTH in what state would it chose NORTH? </w:t>
        <w:br/>
        <w:t>In state 368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372, 372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372 the agent chose SOUTH in what state would it chose EAST? </w:t>
        <w:br/>
        <w:t>In state 364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66, 66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66 the agent chose EAST in what state would it chose SOUTH? </w:t>
        <w:br/>
        <w:t>In state 74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66, 66, 166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66 the agent chose EAST in what state would it chose WEST? </w:t>
        <w:br/>
        <w:t>In state 162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388, 388, 288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388 the agent chose NORTH in what state would it chose SOUTH? </w:t>
        <w:br/>
        <w:t>In state 292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388, 388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388 the agent chose NORTH in what state would it chose WEST? </w:t>
        <w:br/>
        <w:t>In state 392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194, 194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194 the agent chose SOUTH in what state would it chose NORTH? </w:t>
        <w:br/>
        <w:t>In state 186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194, 194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194 the agent chose SOUTH in what state would it chose WEST? </w:t>
        <w:br/>
        <w:t>In state 182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119, 119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119 the agent chose EAST in what state would it chose SOUTH? </w:t>
        <w:br/>
        <w:t>In state 118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119, 119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119 the agent chose EAST in what state would it chose NORTH? </w:t>
        <w:br/>
        <w:t>In state 116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337, 337, 237, 137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337 the agent chose NORTH in what state would it chose SOUTH? </w:t>
        <w:br/>
        <w:t>In state 137: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337, 337, 437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337 the agent chose NORTH in what state would it chose EAST? </w:t>
        <w:br/>
        <w:t>In state 439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101, 101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101 the agent chose NORTH in what state would it chose SOUTH? </w:t>
        <w:br/>
        <w:t>In state 113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101, 101, 201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101 the agent chose NORTH in what state would it chose EAST? </w:t>
        <w:br/>
        <w:t>In state 213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152, 152, 172, 192</w:t>
      </w:r>
    </w:p>
    <w:p>
      <w:r>
        <w:t>Loss function value: 0.9</w:t>
      </w:r>
    </w:p>
    <w:p>
      <w:r>
        <w:t>Action path: EAST, EAST</w:t>
      </w:r>
    </w:p>
    <w:p>
      <w:r>
        <w:t xml:space="preserve">Statement: Given that in state 152 the agent chose SOUTH in what state would it chose NORTH? </w:t>
        <w:br/>
        <w:t>In state 184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152, 152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152 the agent chose SOUTH in what state would it chose EAST? </w:t>
        <w:br/>
        <w:t>In state 144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178, 178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178 the agent chose WEST in what state would it chose SOUTH? </w:t>
        <w:br/>
        <w:t>In state 179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178, 178, 198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178 the agent chose WEST in what state would it chose NORTH? </w:t>
        <w:br/>
        <w:t>In state 197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178, 178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178 the agent chose WEST in what state would it chose EAST? </w:t>
        <w:br/>
        <w:t>In state 177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308, 308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308 the agent chose SOUTH in what state would it chose NORTH? </w:t>
        <w:br/>
        <w:t>In state 312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286, 286, 186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286 the agent chose NORTH in what state would it chose SOUTH? </w:t>
        <w:br/>
        <w:t>In state 194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286, 286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286 the agent chose NORTH in what state would it chose WEST? </w:t>
        <w:br/>
        <w:t>In state 294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397, 397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397 the agent chose NORTH in what state would it chose SOUTH? </w:t>
        <w:br/>
        <w:t>In state 399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397, 397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397 the agent chose NORTH in what state would it chose WEST? </w:t>
        <w:br/>
        <w:t>In state 396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37, 37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 the agent chose SOUTH in what state would it chose WEST? </w:t>
        <w:br/>
        <w:t>In state 38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16, 16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 the agent chose DROPOFF in what state would it chose SOUTH? </w:t>
        <w:br/>
        <w:t>In state 18 where the destination is now Yellow: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16, 16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 the agent chose DROPOFF in what state would it chose EAST? </w:t>
        <w:br/>
        <w:t>In state 19 where the destination is now Blue: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284, 284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284 the agent chose NORTH in what state would it chose SOUTH? </w:t>
        <w:br/>
        <w:t>In state 292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284, 284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284 the agent chose NORTH in what state would it chose WEST? </w:t>
        <w:br/>
        <w:t>In state 288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48, 48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48 the agent chose SOUTH in what state would it chose EAST? </w:t>
        <w:br/>
        <w:t>In state 52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277, 277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277 the agent chose EAST in what state would it chose SOUTH? </w:t>
        <w:br/>
        <w:t>In state 279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277, 277, 377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277 the agent chose EAST in what state would it chose NORTH? </w:t>
        <w:br/>
        <w:t>In state 378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277, 277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277 the agent chose EAST in what state would it chose WEST? </w:t>
        <w:br/>
        <w:t>In state 278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7, 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7 the agent chose SOUTH in what state would it chose EAST? </w:t>
        <w:br/>
        <w:t>In state 4 where the destination is now Red: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149, 149, 249, 349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149 the agent chose SOUTH in what state would it chose NORTH? </w:t>
        <w:br/>
        <w:t>In state 353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149, 149, 249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149 the agent chose SOUTH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293, 293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293 the agent chose WEST in what state would it chose SOUTH? </w:t>
        <w:br/>
        <w:t>In state 292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293, 293, 393, 493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293 the agent chose WEST in what state would it chose NORTH? </w:t>
        <w:br/>
        <w:t>In state 481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62, 62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62 the agent chose SOUTH in what state would it chose EAST? </w:t>
        <w:br/>
        <w:t>In state 66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62, 62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62 the agent chose SOUTH in what state would it chose WEST? </w:t>
        <w:br/>
        <w:t>In state 63 where the destination is now Blue: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223, 223, 123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223 the agent chose WEST in what state would it chose SOUTH? </w:t>
        <w:br/>
        <w:t>In state 127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223, 223, 323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223 the agent chose WEST in what state would it chose NORTH? </w:t>
        <w:br/>
        <w:t>In state 323: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223, 223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223 the agent chose WEST in what state would it chose EAST? </w:t>
        <w:br/>
        <w:t>In state 227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123, 123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123 the agent chose WEST in what state would it chose SOUTH? </w:t>
        <w:br/>
        <w:t>In state 127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123, 123, 103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123 the agent chose WEST in what state would it chose NORTH? </w:t>
        <w:br/>
        <w:t>In state 103: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44, 44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44 the agent chose EAST in what state would it chose SOUTH? </w:t>
        <w:br/>
        <w:t>In state 48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327, 327, 227, 127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327 the agent chose EAST in what state would it chose SOUTH? </w:t>
        <w:br/>
        <w:t>In state 127: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327, 327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327 the agent chose EAST in what state would it chose NORTH? </w:t>
        <w:br/>
        <w:t>In state 331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211, 211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211 the agent chose SOUTH in what state would it chose NORTH? </w:t>
        <w:br/>
        <w:t>In state 203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211, 211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211 the agent chose SOUTH in what state would it chose EAST? </w:t>
        <w:br/>
        <w:t>In state 207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326, 326, 226, 126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326 the agent chose EAST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326, 326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326 the agent chose EAST in what state would it chose NORTH? </w:t>
        <w:br/>
        <w:t>In state 334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369, 369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369 the agent chose NORTH in what state would it chose SOUTH? </w:t>
        <w:br/>
        <w:t>In state 373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369, 369, 269, 249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369 the agent chose NORTH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98, 98, 78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98 the agent chose WEST in what state would it chose SOUTH? </w:t>
        <w:br/>
        <w:t>In state 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398, 398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398 the agent chose NORTH in what state would it chose SOUTH? </w:t>
        <w:br/>
        <w:t>In state 399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398, 398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398 the agent chose NORTH in what state would it chose WEST? </w:t>
        <w:br/>
        <w:t>In state 396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357, 357, 257, 277</w:t>
      </w:r>
    </w:p>
    <w:p>
      <w:r>
        <w:t>Loss function value: 0.9</w:t>
      </w:r>
    </w:p>
    <w:p>
      <w:r>
        <w:t>Action path: NORTH, EAST</w:t>
      </w:r>
    </w:p>
    <w:p>
      <w:r>
        <w:t xml:space="preserve">Statement: Given that in state 357 the agent chose NORTH in what state would it chose SOUTH? </w:t>
        <w:br/>
        <w:t>In state 279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357, 357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357 the agent chose NORTH in what state would it chose WEST? </w:t>
        <w:br/>
        <w:t>In state 356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267, 267, 167, 67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267 the agent chose EAST in what state would it chose SOUTH? </w:t>
        <w:br/>
        <w:t>In state 71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267, 267, 287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267 the agent chose EAST in what state would it chose NORTH? </w:t>
        <w:br/>
        <w:t>In state 287: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267, 267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267 the agent chose EAST in what state would it chose WEST? </w:t>
        <w:br/>
        <w:t>In state 271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499, 499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499 the agent chose WEST in what state would it chose NORTH? </w:t>
        <w:br/>
        <w:t>In state 497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316, 316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316 the agent chose NORTH in what state would it chose SOUTH? </w:t>
        <w:br/>
        <w:t>In state 318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374, 374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374 the agent chose SOUTH in what state would it chose NORTH? </w:t>
        <w:br/>
        <w:t>In state 366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374, 374, 274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374 the agent chose SOUTH in what state would it chose EAST? </w:t>
        <w:br/>
        <w:t>In state 266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299, 299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299 the agent chose SOUTH in what state would it chose NORTH? </w:t>
        <w:br/>
        <w:t>In state 297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299, 299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299 the agent chose SOUTH in what state would it chose WEST? </w:t>
        <w:br/>
        <w:t>In state 298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67, 67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67 the agent chose EAST in what state would it chose SOUTH? </w:t>
        <w:br/>
        <w:t>In state 71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67, 67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67 the agent chose EAST in what state would it chose WEST? </w:t>
        <w:br/>
        <w:t>In state 63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271, 271, 171, 71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271 the agent chose WEST in what state would it chose SOUTH? </w:t>
        <w:br/>
        <w:t>In state 71: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271, 271, 291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271 the agent chose WEST in what state would it chose NORTH? </w:t>
        <w:br/>
        <w:t>In state 287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271, 271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271 the agent chose WEST in what state would it chose EAST? </w:t>
        <w:br/>
        <w:t>In state 267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363, 363, 263, 283, 183</w:t>
      </w:r>
    </w:p>
    <w:p>
      <w:r>
        <w:t>Loss function value: 0.85</w:t>
      </w:r>
    </w:p>
    <w:p>
      <w:r>
        <w:t>Action path: NORTH, EAST, NORTH</w:t>
      </w:r>
    </w:p>
    <w:p>
      <w:r>
        <w:t xml:space="preserve">Statement: Given that in state 363 the agent chose NORTH in what state would it chose SOUTH? </w:t>
        <w:br/>
        <w:t>In state 181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363, 363, 263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363 the agent chose NORTH in what state would it chose EAST? </w:t>
        <w:br/>
        <w:t>In state 267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381, 381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381 the agent chose WEST in what state would it chose SOUTH? </w:t>
        <w:br/>
        <w:t>In state 393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381, 381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381 the agent chose WEST in what state would it chose NORTH? </w:t>
        <w:br/>
        <w:t>In state 383 where the destination is now Blue: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396, 396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396 the agent chose WEST in what state would it chose SOUTH? </w:t>
        <w:br/>
        <w:t>In state 399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396, 396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396 the agent chose WEST in what state would it chose NORTH? </w:t>
        <w:br/>
        <w:t>In state 398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111, 111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111 the agent chose SOUTH in what state would it chose NORTH? </w:t>
        <w:br/>
        <w:t>In state 103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111, 111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111 the agent chose SOUTH in what state would it chose EAST? </w:t>
        <w:br/>
        <w:t>In state 107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241, 241, 261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241 the agent chose WEST in what state would it chose SOUTH? </w:t>
        <w:br/>
        <w:t>In state 273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241, 241, 341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241 the agent chose WEST in what state would it chose NORTH? </w:t>
        <w:br/>
        <w:t>In state 341: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241, 241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241 the agent chose WEST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117, 117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117 the agent chose SOUTH in what state would it chose NORTH? </w:t>
        <w:br/>
        <w:t>In state 116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117, 117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117 the agent chose SOUTH in what state would it chose EAST? </w:t>
        <w:br/>
        <w:t>In state 119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97, 97, 77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97 the agent chose DROPOFF in what state would it chose SOUTH? </w:t>
        <w:br/>
        <w:t>In state 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97, 97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97 the agent chose DROPOFF in what state would it chose WEST? </w:t>
        <w:br/>
        <w:t>In state 99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409, 409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409 the agent chose PICKUP in what state would it chose NORTH? </w:t>
        <w:br/>
        <w:t>In state 413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41, 41, 141, 241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41 the agent chose SOUTH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383, 383, 283, 183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383 the agent chose NORTH in what state would it chose SOUTH? </w:t>
        <w:br/>
        <w:t>In state 181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383, 383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383 the agent chose NORTH in what state would it chose WEST? </w:t>
        <w:br/>
        <w:t>In state 382 where the destination is now Yellow: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447, 447, 347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447 the agent chose NORTH in what state would it chose WEST? </w:t>
        <w:br/>
        <w:t>In state 351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231, 231, 211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231 the agent chose WEST in what state would it chose SOUTH? </w:t>
        <w:br/>
        <w:t>In state 211: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231, 231, 211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231 the agent chose WEST in what state would it chose NORTH? </w:t>
        <w:br/>
        <w:t>In state 203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231, 231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231 the agent chose WEST in what state would it chose EAST? </w:t>
        <w:br/>
        <w:t>In state 227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221, 221, 121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221 the agent chose WEST in what state would it chose SOUTH? </w:t>
        <w:br/>
        <w:t>In state 133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221, 221, 201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221 the agent chose WEST in what state would it chose NORTH? </w:t>
        <w:br/>
        <w:t>In state 201: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221, 221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221 the agent chose WEST in what state would it chose EAST? </w:t>
        <w:br/>
        <w:t>In state 233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341, 341, 241, 141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341 the agent chose NORTH in what state would it chose SOUTH? </w:t>
        <w:br/>
        <w:t>In state 141: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341, 341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341 the agent chose NORTH in what state would it chose WEST? </w:t>
        <w:br/>
        <w:t>In state 343 where the destination is now Blue: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49, 49, 149, 249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49 the agent chose SOUTH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6, 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 the agent chose SOUTH in what state would it chose EAST? </w:t>
        <w:br/>
        <w:t>In state 4 where the destination is now Red: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173, 173, 273, 373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173 the agent chose SOUTH in what state would it chose NORTH? </w:t>
        <w:br/>
        <w:t>In state 369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173, 173, 73, 53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173 the agent chose SOUTH in what state would it chose EAST? </w:t>
        <w:br/>
        <w:t>In state 52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173, 173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173 the agent chose SOUTH in what state would it chose WEST? </w:t>
        <w:br/>
        <w:t>In state 169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392, 392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392 the agent chose WEST in what state would it chose SOUTH? </w:t>
        <w:br/>
        <w:t>In state 394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392, 392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392 the agent chose WEST in what state would it chose NORTH? </w:t>
        <w:br/>
        <w:t>In state 388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53, 53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53 the agent chose SOUTH in what state would it chose EAST? </w:t>
        <w:br/>
        <w:t>In state 52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254, 254, 154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254 the agent chose EAST in what state would it chose SOUTH? </w:t>
        <w:br/>
        <w:t>In state 154: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254, 254, 354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254 the agent chose EAST in what state would it chose NORTH? </w:t>
        <w:br/>
        <w:t>In state 354: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254, 254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254 the agent chose EAST in what state would it chose WEST? </w:t>
        <w:br/>
        <w:t>In state 242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34, 34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34 the agent chose SOUTH in what state would it chose WEST? </w:t>
        <w:br/>
        <w:t>In state 22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279, 279, 299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279 the agent chose SOUTH in what state would it chose NORTH? </w:t>
        <w:br/>
        <w:t>In state 297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279, 279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279 the agent chose SOUTH in what state would it chose EAST? </w:t>
        <w:br/>
        <w:t>In state 277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279, 279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279 the agent chose SOUTH in what state would it chose WEST? </w:t>
        <w:br/>
        <w:t>In state 278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204, 204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204 the agent chose EAST in what state would it chose SOUTH? </w:t>
        <w:br/>
        <w:t>In state 208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204, 204, 304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204 the agent chose EAST in what state would it chose NORTH? </w:t>
        <w:br/>
        <w:t>In state 304: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202, 202, 102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202 the agent chose NORTH in what state would it chose SOUTH? </w:t>
        <w:br/>
        <w:t>In state 106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202, 202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202 the agent chose NORTH in what state would it chose EAST? </w:t>
        <w:br/>
        <w:t>In state 214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222, 222, 122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222 the agent chose WEST in what state would it chose SOUTH? </w:t>
        <w:br/>
        <w:t>In state 134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222, 222, 202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222 the agent chose WEST in what state would it chose NORTH? </w:t>
        <w:br/>
        <w:t>In state 202: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222, 222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222 the agent chose WEST in what state would it chose EAST? </w:t>
        <w:br/>
        <w:t>In state 234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132, 132, 232, 332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132 the agent chose SOUTH in what state would it chose NORTH? </w:t>
        <w:br/>
        <w:t>In state 332: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132, 132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132 the agent chose SOUTH in what state would it chose WEST? </w:t>
        <w:br/>
        <w:t>In state 128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114, 114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114 the agent chose EAST in what state would it chose SOUTH? </w:t>
        <w:br/>
        <w:t>In state 113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114, 114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114 the agent chose EAST in what state would it chose NORTH? </w:t>
        <w:br/>
        <w:t>In state 102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474, 474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474 the agent chose PICKUP in what state would it chose NORTH? </w:t>
        <w:br/>
        <w:t>In state 466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474, 474, 478</w:t>
      </w:r>
    </w:p>
    <w:p>
      <w:r>
        <w:t>Loss function value: 0.95</w:t>
      </w:r>
    </w:p>
    <w:p>
      <w:r>
        <w:t>Action path: PICKUP</w:t>
      </w:r>
    </w:p>
    <w:p>
      <w:r>
        <w:t xml:space="preserve">Statement: Given that in state 474 the agent chose PICKUP in what state would it chose EAST? </w:t>
        <w:br/>
        <w:t>In state 477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352, 352, 252, 152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352 the agent chose NORTH in what state would it chose SOUTH? </w:t>
        <w:br/>
        <w:t>In state 152: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352, 352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352 the agent chose NORTH in what state would it chose WEST? </w:t>
        <w:br/>
        <w:t>In state 348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217, 217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217 the agent chose EAST in what state would it chose SOUTH? </w:t>
        <w:br/>
        <w:t>In state 218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217, 217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217 the agent chose EAST in what state would it chose NORTH? </w:t>
        <w:br/>
        <w:t>In state 216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113, 113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113 the agent chose SOUTH in what state would it chose NORTH? </w:t>
        <w:br/>
        <w:t>In state 101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113, 113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113 the agent chose SOUTH in what state would it chose EAST? </w:t>
        <w:br/>
        <w:t>In state 114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282, 282, 382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282 the agent chose WEST in what state would it chose SOUTH? </w:t>
        <w:br/>
        <w:t>In state 394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282, 282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282 the agent chose WEST in what state would it chose NORTH? </w:t>
        <w:br/>
        <w:t>In state 286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216, 216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216 the agent chose NORTH in what state would it chose SOUTH? </w:t>
        <w:br/>
        <w:t>In state 218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216, 216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216 the agent chose NORTH in what state would it chose EAST? </w:t>
        <w:br/>
        <w:t>In state 219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477, 477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477 the agent chose EAST in what state would it chose NORTH? </w:t>
        <w:br/>
        <w:t>In state 478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311, 311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311 the agent chose SOUTH in what state would it chose NORTH? </w:t>
        <w:br/>
        <w:t>In state 307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122, 122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122 the agent chose WEST in what state would it chose SOUTH? </w:t>
        <w:br/>
        <w:t>In state 134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122, 122, 102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122 the agent chose WEST in what state would it chose NORTH? </w:t>
        <w:br/>
        <w:t>In state 102: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142, 142, 162, 182</w:t>
      </w:r>
    </w:p>
    <w:p>
      <w:r>
        <w:t>Loss function value: 0.9</w:t>
      </w:r>
    </w:p>
    <w:p>
      <w:r>
        <w:t>Action path: EAST, EAST</w:t>
      </w:r>
    </w:p>
    <w:p>
      <w:r>
        <w:t xml:space="preserve">Statement: Given that in state 142 the agent chose SOUTH in what state would it chose NORTH? </w:t>
        <w:br/>
        <w:t>In state 186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142, 142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142 the agent chose SOUTH in what state would it chose EAST? </w:t>
        <w:br/>
        <w:t>In state 146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269, 269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269 the agent chose WEST in what state would it chose SOUTH? </w:t>
        <w:br/>
        <w:t>In state 273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269, 269, 369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269 the agent chose WEST in what state would it chose NORTH? </w:t>
        <w:br/>
        <w:t>In state 369: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269, 269, 249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269 the agent chose WEST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138, 138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138 the agent chose WEST in what state would it chose SOUTH? </w:t>
        <w:br/>
        <w:t>In state 139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138, 138, 118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138 the agent chose WEST in what state would it chose NORTH? </w:t>
        <w:br/>
        <w:t>In state 116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291, 291, 191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291 the agent chose WEST in what state would it chose SOUTH? </w:t>
        <w:br/>
        <w:t>In state 188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291, 291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291 the agent chose WEST in what state would it chose NORTH? </w:t>
        <w:br/>
        <w:t>In state 287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498, 498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498 the agent chose WEST in what state would it chose NORTH? </w:t>
        <w:br/>
        <w:t>In state 497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478, 478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478 the agent chose NORTH in what state would it chose EAST? </w:t>
        <w:br/>
        <w:t>In state 477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86, 86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86 the agent chose PICKUP in what state would it chose SOUTH? </w:t>
        <w:br/>
        <w:t>In state 94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86, 86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86 the agent chose PICKUP in what state would it chose WEST? </w:t>
        <w:br/>
        <w:t>In state 82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199, 199, 299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199 the agent chose WEST in what state would it chose SOUTH? </w:t>
        <w:br/>
        <w:t>In state 299: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199, 199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199 the agent chose WEST in what state would it chose NORTH? </w:t>
        <w:br/>
        <w:t>In state 197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424, 424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424 the agent chose EAST in what state would it chose NORTH? </w:t>
        <w:br/>
        <w:t>In state 427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458, 458, 358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458 the agent chose NORTH in what state would it chose WEST? </w:t>
        <w:br/>
        <w:t>In state 356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459, 459, 359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459 the agent chose NORTH in what state would it chose WEST? </w:t>
        <w:br/>
        <w:t>In state 356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191, 191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191 the agent chose WEST in what state would it chose SOUTH? </w:t>
        <w:br/>
        <w:t>In state 188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191, 191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191 the agent chose WEST in what state would it chose NORTH? </w:t>
        <w:br/>
        <w:t>In state 187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441, 441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441 the agent chose WEST in what state would it chose NORTH? </w:t>
        <w:br/>
        <w:t>In state 453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421, 421, 321, 221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421 the agent chose NORTH in what state would it chose EAST? </w:t>
        <w:br/>
        <w:t>In state 233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206, 206, 106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206 the agent chose EAST in what state would it chose SOUTH? </w:t>
        <w:br/>
        <w:t>In state 106: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206, 206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206 the agent chose EAST in what state would it chose NORTH? </w:t>
        <w:br/>
        <w:t>In state 202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481, 481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481 the agent chose NORTH in what state would it chose WEST? </w:t>
        <w:br/>
        <w:t>In state 483 where the destination is now Blue: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266, 266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266 the agent chose EAST in what state would it chose SOUTH? </w:t>
        <w:br/>
        <w:t>In state 274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266, 266, 366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266 the agent chose EAST in what state would it chose NORTH? </w:t>
        <w:br/>
        <w:t>In state 366: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266, 266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266 the agent chose EAST in what state would it chose WEST? </w:t>
        <w:br/>
        <w:t>In state 262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t>CF Accuracy: 1.0in mode ACTION_CHANGEBOTH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enlo" w:hAnsi="Menlo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