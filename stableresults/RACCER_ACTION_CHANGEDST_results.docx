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427, 427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427 the agent chose NORTH in what state would it chose EAST? </w:t>
        <w:br/>
        <w:t>In state 424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467, 467, 367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376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186, 186, 86, 98, 78</w:t>
      </w:r>
    </w:p>
    <w:p>
      <w:r>
        <w:t>Loss function value: 0.85</w:t>
      </w:r>
    </w:p>
    <w:p>
      <w:r>
        <w:t>Action path: NORTH, PICKUP, WEST</w:t>
      </w:r>
    </w:p>
    <w:p>
      <w:r>
        <w:t xml:space="preserve">Statement: Given that in state 186 the agent chose NORTH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318, 318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318 the agent chose SOUTH in what state would it chose NORTH? </w:t>
        <w:br/>
        <w:t>In state 316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372, 372, 472, 476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372 the agent chose SOUTH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372, 372, 472, 476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372 the agent chose SOUTH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66, 66, 86, 98, 78</w:t>
      </w:r>
    </w:p>
    <w:p>
      <w:r>
        <w:t>Loss function value: 0.85</w:t>
      </w:r>
    </w:p>
    <w:p>
      <w:r>
        <w:t>Action path: EAST, PICKUP, WEST</w:t>
      </w:r>
    </w:p>
    <w:p>
      <w:r>
        <w:t xml:space="preserve">Statement: Given that in state 66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</w:t>
      </w:r>
    </w:p>
    <w:p>
      <w:r>
        <w:t>Loss function value: 0.9</w:t>
      </w:r>
    </w:p>
    <w:p>
      <w:r>
        <w:t>Action path: EAST, PICKUP</w:t>
      </w:r>
    </w:p>
    <w:p>
      <w:r>
        <w:t xml:space="preserve">Statement: Given that in state 66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288, 188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174, 154, 254, 354</w:t>
      </w:r>
    </w:p>
    <w:p>
      <w:r>
        <w:t>Loss function value: 0.8</w:t>
      </w:r>
    </w:p>
    <w:p>
      <w:r>
        <w:t>Action path: WEST, WEST, SOUTH, SOUTH</w:t>
      </w:r>
    </w:p>
    <w:p>
      <w:r>
        <w:t xml:space="preserve">Statement: Given that in state 194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SOUTH? </w:t>
        <w:br/>
        <w:t>In state 117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101, 101, 1, 17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101 the agent chose NORTH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</w:t>
      </w:r>
    </w:p>
    <w:p>
      <w:r>
        <w:t>Loss function value: 0.9</w:t>
      </w:r>
    </w:p>
    <w:p>
      <w:r>
        <w:t>Action path: NORTH, PICKUP</w:t>
      </w:r>
    </w:p>
    <w:p>
      <w:r>
        <w:t xml:space="preserve">Statement: Given that in state 101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52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152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178, 198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308, 308, 408, 416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308 the agent chose SOUTH in what state would it chose NORTH? </w:t>
        <w:br/>
        <w:t>In state 416: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286, 286, 186, 86, 98, 78</w:t>
      </w:r>
    </w:p>
    <w:p>
      <w:r>
        <w:t>Loss function value: 0.8</w:t>
      </w:r>
    </w:p>
    <w:p>
      <w:r>
        <w:t>Action path: NORTH, NORTH, PICKUP, WEST</w:t>
      </w:r>
    </w:p>
    <w:p>
      <w:r>
        <w:t xml:space="preserve">Statement: Given that in state 286 the agent chose NORTH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286, 286, 186, 86, 98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37, 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 the agent chose SOUTH in what state would it chose WEST? </w:t>
        <w:br/>
        <w:t>In state 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224, 124</w:t>
      </w:r>
    </w:p>
    <w:p>
      <w:r>
        <w:t>Loss function value: 0.8</w:t>
      </w:r>
    </w:p>
    <w:p>
      <w:r>
        <w:t>Action path: WEST, WEST, WEST, NORTH</w:t>
      </w:r>
    </w:p>
    <w:p>
      <w:r>
        <w:t xml:space="preserve">Statement: Given that in state 284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284, 284, 184, 84, 96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284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48, 48, 148, 248, 228, 208, 308, 408, 416, 316, 216</w:t>
      </w:r>
    </w:p>
    <w:p>
      <w:r>
        <w:t>Loss function value: 0.55</w:t>
      </w:r>
    </w:p>
    <w:p>
      <w:r>
        <w:t>Action path: SOUTH, SOUTH, WEST, WEST, SOUTH, SOUTH, PICKUP, NORTH, NORTH</w:t>
      </w:r>
    </w:p>
    <w:p>
      <w:r>
        <w:t xml:space="preserve">Statement: Given that in state 48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WEST? </w:t>
        <w:br/>
        <w:t>In state 276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7, 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229, 329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149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149, 149, 249, 229, 209, 309, 409, 417, 317, 217</w:t>
      </w:r>
    </w:p>
    <w:p>
      <w:r>
        <w:t>Loss function value: 0.6</w:t>
      </w:r>
    </w:p>
    <w:p>
      <w:r>
        <w:t>Action path: SOUTH, WEST, WEST, SOUTH, SOUTH, PICKUP, NORTH, NORTH</w:t>
      </w:r>
    </w:p>
    <w:p>
      <w:r>
        <w:t xml:space="preserve">Statement: Given that in state 149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293, 293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293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273, 253, 353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293 the agent chose WEST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62, 62, 42, 142, 242, 222, 122, 102, 2, 18</w:t>
      </w:r>
    </w:p>
    <w:p>
      <w:r>
        <w:t>Loss function value: 0.6</w:t>
      </w:r>
    </w:p>
    <w:p>
      <w:r>
        <w:t>Action path: WEST, SOUTH, SOUTH, WEST, NORTH, WEST, NORTH, PICKUP</w:t>
      </w:r>
    </w:p>
    <w:p>
      <w:r>
        <w:t xml:space="preserve">Statement: Given that in state 62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WEST? </w:t>
        <w:br/>
        <w:t>In state 61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243, 143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223, 223, 123, 103, 3, 19</w:t>
      </w:r>
    </w:p>
    <w:p>
      <w:r>
        <w:t>Loss function value: 0.8</w:t>
      </w:r>
    </w:p>
    <w:p>
      <w:r>
        <w:t>Action path: NORTH, WEST, NORTH, PICKUP</w:t>
      </w:r>
    </w:p>
    <w:p>
      <w:r>
        <w:t xml:space="preserve">Statement: Given that in state 223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223, 243, 143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44, 44, 64, 84, 96, 76</w:t>
      </w:r>
    </w:p>
    <w:p>
      <w:r>
        <w:t>Loss function value: 0.8</w:t>
      </w:r>
    </w:p>
    <w:p>
      <w:r>
        <w:t>Action path: EAST, EAST, PICKUP, WEST</w:t>
      </w:r>
    </w:p>
    <w:p>
      <w:r>
        <w:t xml:space="preserve">Statement: Given that in state 44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347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327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331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211, 211, 311, 411, 419, 319, 219</w:t>
      </w:r>
    </w:p>
    <w:p>
      <w:r>
        <w:t>Loss function value: 0.75</w:t>
      </w:r>
    </w:p>
    <w:p>
      <w:r>
        <w:t>Action path: SOUTH, SOUTH, PICKUP, NORTH, NORTH</w:t>
      </w:r>
    </w:p>
    <w:p>
      <w:r>
        <w:t xml:space="preserve">Statement: Given that in state 211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326, 326, 426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326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149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369 the agent chose NORTH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369, 369, 269, 249, 229, 209, 309, 409, 417, 317, 217</w:t>
      </w:r>
    </w:p>
    <w:p>
      <w:r>
        <w:t>Loss function value: 0.55</w:t>
      </w:r>
    </w:p>
    <w:p>
      <w:r>
        <w:t>Action path: NORTH, WEST, WEST, WEST, SOUTH, SOUTH, PICKUP, NORTH, NORTH</w:t>
      </w:r>
    </w:p>
    <w:p>
      <w:r>
        <w:t xml:space="preserve">Statement: Given that in state 369 the agent chose NORTH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98, 98, 78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357, 257, 157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357 the agent chose NORTH in what state would it chose SOUTH? </w:t>
        <w:br/>
        <w:t>In state 156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247, 227, 127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267, 267, 167, 187, 87, 99</w:t>
      </w:r>
    </w:p>
    <w:p>
      <w:r>
        <w:t>Loss function value: 0.8</w:t>
      </w:r>
    </w:p>
    <w:p>
      <w:r>
        <w:t>Action path: NORTH, EAST, NORTH, PICKUP</w:t>
      </w:r>
    </w:p>
    <w:p>
      <w:r>
        <w:t xml:space="preserve">Statement: Given that in state 267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499, 499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499 the agent chose WEST in what state would it chose NORTH? </w:t>
        <w:br/>
        <w:t>In state 496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316, 316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316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374, 374, 474, 478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374 the agent chose SOUTH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254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WEST? </w:t>
        <w:br/>
        <w:t>In state 296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99, 79</w:t>
      </w:r>
    </w:p>
    <w:p>
      <w:r>
        <w:t>Loss function value: 0.85</w:t>
      </w:r>
    </w:p>
    <w:p>
      <w:r>
        <w:t>Action path: EAST, PICKUP, WEST</w:t>
      </w:r>
    </w:p>
    <w:p>
      <w:r>
        <w:t xml:space="preserve">Statement: Given that in state 67 the agent chose EAST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</w:t>
      </w:r>
    </w:p>
    <w:p>
      <w:r>
        <w:t>Loss function value: 0.9</w:t>
      </w:r>
    </w:p>
    <w:p>
      <w:r>
        <w:t>Action path: EAST, PICKUP</w:t>
      </w:r>
    </w:p>
    <w:p>
      <w:r>
        <w:t xml:space="preserve">Statement: Given that in state 67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251, 151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271, 271, 251, 231, 211, 311, 411, 419, 319, 219</w:t>
      </w:r>
    </w:p>
    <w:p>
      <w:r>
        <w:t>Loss function value: 0.6</w:t>
      </w:r>
    </w:p>
    <w:p>
      <w:r>
        <w:t>Action path: WEST, WEST, WEST, SOUTH, SOUTH, PICKUP, NORTH, NORTH</w:t>
      </w:r>
    </w:p>
    <w:p>
      <w:r>
        <w:t xml:space="preserve">Statement: Given that in state 271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363, 363, 383, 283, 183</w:t>
      </w:r>
    </w:p>
    <w:p>
      <w:r>
        <w:t>Loss function value: 0.85</w:t>
      </w:r>
    </w:p>
    <w:p>
      <w:r>
        <w:t>Action path: EAST, NORTH, NORTH</w:t>
      </w:r>
    </w:p>
    <w:p>
      <w:r>
        <w:t xml:space="preserve">Statement: Given that in state 363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363, 363, 263, 243, 223, 123, 103, 3, 19</w:t>
      </w:r>
    </w:p>
    <w:p>
      <w:r>
        <w:t>Loss function value: 0.65</w:t>
      </w:r>
    </w:p>
    <w:p>
      <w:r>
        <w:t>Action path: NORTH, WEST, WEST, NORTH, WEST, NORTH, PICKUP</w:t>
      </w:r>
    </w:p>
    <w:p>
      <w:r>
        <w:t xml:space="preserve">Statement: Given that in state 363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281, 181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NORTH? </w:t>
        <w:br/>
        <w:t>In state 397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331</w:t>
      </w:r>
    </w:p>
    <w:p>
      <w:r>
        <w:t>Loss function value: 0.85</w:t>
      </w:r>
    </w:p>
    <w:p>
      <w:r>
        <w:t>Action path: EAST, SOUTH, SOUTH</w:t>
      </w:r>
    </w:p>
    <w:p>
      <w:r>
        <w:t xml:space="preserve">Statement: Given that in state 111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111, 111, 211, 311, 411, 419, 319, 219</w:t>
      </w:r>
    </w:p>
    <w:p>
      <w:r>
        <w:t>Loss function value: 0.7</w:t>
      </w:r>
    </w:p>
    <w:p>
      <w:r>
        <w:t>Action path: SOUTH, SOUTH, SOUTH, PICKUP, NORTH, NORTH</w:t>
      </w:r>
    </w:p>
    <w:p>
      <w:r>
        <w:t xml:space="preserve">Statement: Given that in state 111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241, 241, 221, 121, 21, 1, 17</w:t>
      </w:r>
    </w:p>
    <w:p>
      <w:r>
        <w:t>Loss function value: 0.75</w:t>
      </w:r>
    </w:p>
    <w:p>
      <w:r>
        <w:t>Action path: WEST, NORTH, NORTH, WEST, PICKUP</w:t>
      </w:r>
    </w:p>
    <w:p>
      <w:r>
        <w:t xml:space="preserve">Statement: Given that in state 241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97, 77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97 the agent chose DROPOFF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97, 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97 the agent chose DROPOFF in what state would it chose WEST? </w:t>
        <w:br/>
        <w:t>In state 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409, 409, 417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409 the agent chose PICKUP in what state would it chose NORTH? </w:t>
        <w:br/>
        <w:t>In state 417: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41, 41, 141, 241, 221, 121, 21, 1, 17</w:t>
      </w:r>
    </w:p>
    <w:p>
      <w:r>
        <w:t>Loss function value: 0.65</w:t>
      </w:r>
    </w:p>
    <w:p>
      <w:r>
        <w:t>Action path: SOUTH, SOUTH, WEST, NORTH, NORTH, WEST, PICKUP</w:t>
      </w:r>
    </w:p>
    <w:p>
      <w:r>
        <w:t xml:space="preserve">Statement: Given that in state 41 the agent chose SOUTH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383, 283, 183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383 the agent chose NORTH in what state would it chose WEST? </w:t>
        <w:br/>
        <w:t>In state 381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447, 447, 347, 247, 267, 167, 67, 87, 99</w:t>
      </w:r>
    </w:p>
    <w:p>
      <w:r>
        <w:t>Loss function value: 0.65</w:t>
      </w:r>
    </w:p>
    <w:p>
      <w:r>
        <w:t>Action path: NORTH, NORTH, EAST, NORTH, NORTH, EAST, PICKUP</w:t>
      </w:r>
    </w:p>
    <w:p>
      <w:r>
        <w:t xml:space="preserve">Statement: Given that in state 447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331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231, 231, 211, 311, 411, 419, 319, 219</w:t>
      </w:r>
    </w:p>
    <w:p>
      <w:r>
        <w:t>Loss function value: 0.7</w:t>
      </w:r>
    </w:p>
    <w:p>
      <w:r>
        <w:t>Action path: WEST, SOUTH, SOUTH, PICKUP, NORTH, NORTH</w:t>
      </w:r>
    </w:p>
    <w:p>
      <w:r>
        <w:t xml:space="preserve">Statement: Given that in state 231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241, 141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321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221 the agent chose WEST in what state would it chose NORTH? </w:t>
        <w:br/>
        <w:t>In state 321: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121, 21, 1, 17</w:t>
      </w:r>
    </w:p>
    <w:p>
      <w:r>
        <w:t>Loss function value: 0.8</w:t>
      </w:r>
    </w:p>
    <w:p>
      <w:r>
        <w:t>Action path: NORTH, NORTH, WEST, PICKUP</w:t>
      </w:r>
    </w:p>
    <w:p>
      <w:r>
        <w:t xml:space="preserve">Statement: Given that in state 221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49, 49, 149, 249, 229, 209, 309, 409, 417, 317, 217</w:t>
      </w:r>
    </w:p>
    <w:p>
      <w:r>
        <w:t>Loss function value: 0.55</w:t>
      </w:r>
    </w:p>
    <w:p>
      <w:r>
        <w:t>Action path: SOUTH, SOUTH, WEST, WEST, SOUTH, SOUTH, PICKUP, NORTH, NORTH</w:t>
      </w:r>
    </w:p>
    <w:p>
      <w:r>
        <w:t xml:space="preserve">Statement: Given that in state 49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6, 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253, 353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173, 173, 73, 53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173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173, 173, 193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SOUTH? </w:t>
        <w:br/>
        <w:t>In state 393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392, 392, 492, 472, 476</w:t>
      </w:r>
    </w:p>
    <w:p>
      <w:r>
        <w:t>Loss function value: 0.85</w:t>
      </w:r>
    </w:p>
    <w:p>
      <w:r>
        <w:t>Action path: SOUTH, WEST, PICKUP</w:t>
      </w:r>
    </w:p>
    <w:p>
      <w:r>
        <w:t xml:space="preserve">Statement: Given that in state 392 the agent chose WEST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53, 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274, 294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254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134, 234, 254, 274, 294</w:t>
      </w:r>
    </w:p>
    <w:p>
      <w:r>
        <w:t>Loss function value: 0.75</w:t>
      </w:r>
    </w:p>
    <w:p>
      <w:r>
        <w:t>Action path: SOUTH, SOUTH, EAST, EAST, EAST</w:t>
      </w:r>
    </w:p>
    <w:p>
      <w:r>
        <w:t xml:space="preserve">Statement: Given that in state 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WEST? </w:t>
        <w:br/>
        <w:t>In state 276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204, 204, 104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204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202, 202, 102, 2, 18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202 the agent chose NORTH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202, 202, 102, 2, 18</w:t>
      </w:r>
    </w:p>
    <w:p>
      <w:r>
        <w:t>Loss function value: 0.85</w:t>
      </w:r>
    </w:p>
    <w:p>
      <w:r>
        <w:t>Action path: NORTH, NORTH, PICKUP</w:t>
      </w:r>
    </w:p>
    <w:p>
      <w:r>
        <w:t xml:space="preserve">Statement: Given that in state 202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242, 142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322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222 the agent chose WEST in what state would it chose NORTH? </w:t>
        <w:br/>
        <w:t>In state 322: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222, 222, 122, 102, 2, 18</w:t>
      </w:r>
    </w:p>
    <w:p>
      <w:r>
        <w:t>Loss function value: 0.8</w:t>
      </w:r>
    </w:p>
    <w:p>
      <w:r>
        <w:t>Action path: NORTH, WEST, NORTH, PICKUP</w:t>
      </w:r>
    </w:p>
    <w:p>
      <w:r>
        <w:t xml:space="preserve">Statement: Given that in state 222 the agent chose WEST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132, 132, 232, 252, 272, 292</w:t>
      </w:r>
    </w:p>
    <w:p>
      <w:r>
        <w:t>Loss function value: 0.8</w:t>
      </w:r>
    </w:p>
    <w:p>
      <w:r>
        <w:t>Action path: SOUTH, EAST, EAST, EAST</w:t>
      </w:r>
    </w:p>
    <w:p>
      <w:r>
        <w:t xml:space="preserve">Statement: Given that in state 132 the agent chose SOUTH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214, 314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474, 474, 478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474 the agent chose PICKUP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474, 474, 478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474 the agent chose PICKUP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152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352, 352, 252, 272, 292</w:t>
      </w:r>
    </w:p>
    <w:p>
      <w:r>
        <w:t>Loss function value: 0.85</w:t>
      </w:r>
    </w:p>
    <w:p>
      <w:r>
        <w:t>Action path: NORTH, EAST, EAST</w:t>
      </w:r>
    </w:p>
    <w:p>
      <w:r>
        <w:t xml:space="preserve">Statement: Given that in state 352 the agent chose NORTH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213, 313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113 the agent chose SOUTH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EAST? </w:t>
        <w:br/>
        <w:t>In state 112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282, 282, 182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282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282, 282, 382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282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477, 477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477 the agent chose EAST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311, 311, 411, 419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311 the agent chose SOUTH in what state would it chose NORTH? </w:t>
        <w:br/>
        <w:t>In state 419: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222, 242, 142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142, 142, 242, 342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142 the agent chose SOUTH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142, 142, 242, 222, 122, 22, 2, 18</w:t>
      </w:r>
    </w:p>
    <w:p>
      <w:r>
        <w:t>Loss function value: 0.7</w:t>
      </w:r>
    </w:p>
    <w:p>
      <w:r>
        <w:t>Action path: SOUTH, WEST, NORTH, NORTH, WEST, PICKUP</w:t>
      </w:r>
    </w:p>
    <w:p>
      <w:r>
        <w:t xml:space="preserve">Statement: Given that in state 142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269, 269, 169, 189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269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269, 269, 249, 229, 209, 309, 409, 417, 317, 217</w:t>
      </w:r>
    </w:p>
    <w:p>
      <w:r>
        <w:t>Loss function value: 0.6</w:t>
      </w:r>
    </w:p>
    <w:p>
      <w:r>
        <w:t>Action path: WEST, WEST, WEST, SOUTH, SOUTH, PICKUP, NORTH, NORTH</w:t>
      </w:r>
    </w:p>
    <w:p>
      <w:r>
        <w:t xml:space="preserve">Statement: Given that in state 269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138, 138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138 the agent chose WEST in what state would it chose SOUTH? </w:t>
        <w:br/>
        <w:t>In state 137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391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498, 498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498 the agent chose WEST in what state would it chose NORTH? </w:t>
        <w:br/>
        <w:t>In state 496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478, 478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478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86, 86, 98, 78</w:t>
      </w:r>
    </w:p>
    <w:p>
      <w:r>
        <w:t>Loss function value: 0.9</w:t>
      </w:r>
    </w:p>
    <w:p>
      <w:r>
        <w:t>Action path: PICKUP, WEST</w:t>
      </w:r>
    </w:p>
    <w:p>
      <w:r>
        <w:t xml:space="preserve">Statement: Given that in state 86 the agent chose PICKUP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86 the agent chose PICKUP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199, 199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199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458, 458, 358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459, 459, 359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291, 391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442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421, 421, 321, 221, 121, 21, 1, 17</w:t>
      </w:r>
    </w:p>
    <w:p>
      <w:r>
        <w:t>Loss function value: 0.7</w:t>
      </w:r>
    </w:p>
    <w:p>
      <w:r>
        <w:t>Action path: NORTH, NORTH, NORTH, NORTH, WEST, PICKUP</w:t>
      </w:r>
    </w:p>
    <w:p>
      <w:r>
        <w:t xml:space="preserve">Statement: Given that in state 421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306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246, 226, 126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266 the agent chose EAST in what state would it chose NORTH? </w:t>
        <w:br/>
        <w:t>In state 286: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266, 266, 166, 186, 86, 98</w:t>
      </w:r>
    </w:p>
    <w:p>
      <w:r>
        <w:t>Loss function value: 0.8</w:t>
      </w:r>
    </w:p>
    <w:p>
      <w:r>
        <w:t>Action path: NORTH, EAST, NORTH, PICKUP</w:t>
      </w:r>
    </w:p>
    <w:p>
      <w:r>
        <w:t xml:space="preserve">Statement: Given that in state 266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1.0in mode ACTION_CHANGEDST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