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427, 427, 447, 347, 327</w:t>
      </w:r>
    </w:p>
    <w:p>
      <w:r>
        <w:t>Loss function value: -0.453504301774571</w:t>
      </w:r>
    </w:p>
    <w:p>
      <w:r>
        <w:t>Action path: EAST, NORTH, WEST</w:t>
      </w:r>
    </w:p>
    <w:p>
      <w:r>
        <w:t xml:space="preserve">Statement: Given that in state 427 the agent chose NORTH in what state would it chose EAST? </w:t>
        <w:br/>
        <w:t>In state 327: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467, 467, 487, 387, 367, 467, 487, 387, 287, 267</w:t>
      </w:r>
    </w:p>
    <w:p>
      <w:r>
        <w:t>Loss function value: -0.6296424917956052</w:t>
      </w:r>
    </w:p>
    <w:p>
      <w:r>
        <w:t>Action path: EAST, NORTH, WEST, SOUTH, EAST, NORTH, NORTH, WEST</w:t>
      </w:r>
    </w:p>
    <w:p>
      <w:r>
        <w:t xml:space="preserve">Statement: Given that in state 467 the agent chose NORTH in what state would it chose EAST? </w:t>
        <w:br/>
        <w:t>In state 267: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296, 396, 376, 276, 296, 196, 96, 76, 176, 156</w:t>
      </w:r>
    </w:p>
    <w:p>
      <w:r>
        <w:t>Loss function value: -0.8325410378051504</w:t>
      </w:r>
    </w:p>
    <w:p>
      <w:r>
        <w:t>Action path: EAST, SOUTH, WEST, NORTH, EAST, NORTH, NORTH, WEST, SOUTH, WEST</w:t>
      </w:r>
    </w:p>
    <w:p>
      <w:r>
        <w:t xml:space="preserve">Statement: Given that in state 276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296, 196, 176, 156, 256, 276, 376</w:t>
      </w:r>
    </w:p>
    <w:p>
      <w:r>
        <w:t>Loss function value: -0.4835724641679189</w:t>
      </w:r>
    </w:p>
    <w:p>
      <w:r>
        <w:t>Action path: EAST, NORTH, WEST, WEST, SOUTH, EAST, SOUTH</w:t>
      </w:r>
    </w:p>
    <w:p>
      <w:r>
        <w:t xml:space="preserve">Statement: Given that in state 276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186, 186, 166, 146, 246, 226, 126</w:t>
      </w:r>
    </w:p>
    <w:p>
      <w:r>
        <w:t>Loss function value: -0.7678405528516743</w:t>
      </w:r>
    </w:p>
    <w:p>
      <w:r>
        <w:t>Action path: WEST, WEST, SOUTH, WEST, NORTH</w:t>
      </w:r>
    </w:p>
    <w:p>
      <w:r>
        <w:t xml:space="preserve">Statement: Given that in state 186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186, 186, 86, 66, 166, 186, 86, 66, 166, 146, 46, 66, 86, 98</w:t>
      </w:r>
    </w:p>
    <w:p>
      <w:r>
        <w:t>Loss function value: -0.9873794008726626</w:t>
      </w:r>
    </w:p>
    <w:p>
      <w:r>
        <w:t>Action path: NORTH, WEST, SOUTH, EAST, NORTH, WEST, SOUTH, WEST, NORTH, EAST, EAST, PICKUP</w:t>
      </w:r>
    </w:p>
    <w:p>
      <w:r>
        <w:t xml:space="preserve">Statement: Given that in state 186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318, 318, 218, 118, 18, 38, 138, 118, 18, 38, 138, 238, 338</w:t>
      </w:r>
    </w:p>
    <w:p>
      <w:r>
        <w:t>Loss function value: -0.45321344813233244</w:t>
      </w:r>
    </w:p>
    <w:p>
      <w:r>
        <w:t>Action path: NORTH, NORTH, NORTH, EAST, SOUTH, WEST, NORTH, EAST, SOUTH, SOUTH, SOUTH</w:t>
      </w:r>
    </w:p>
    <w:p>
      <w:r>
        <w:t xml:space="preserve">Statement: Given that in state 318 the agent chose SOUTH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372, 372, 272, 292, 392, 372, 272, 252, 352</w:t>
      </w:r>
    </w:p>
    <w:p>
      <w:r>
        <w:t>Loss function value: -0.4692592705072512</w:t>
      </w:r>
    </w:p>
    <w:p>
      <w:r>
        <w:t>Action path: NORTH, EAST, SOUTH, WEST, NORTH, WEST, SOUTH</w:t>
      </w:r>
    </w:p>
    <w:p>
      <w:r>
        <w:t xml:space="preserve">Statement: Given that in state 372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372, 372, 392, 292, 272, 372, 392, 492, 472, 372, 272, 252</w:t>
      </w:r>
    </w:p>
    <w:p>
      <w:r>
        <w:t>Loss function value: -0.777655418485568</w:t>
      </w:r>
    </w:p>
    <w:p>
      <w:r>
        <w:t>Action path: EAST, NORTH, WEST, SOUTH, EAST, SOUTH, WEST, NORTH, NORTH, WEST</w:t>
      </w:r>
    </w:p>
    <w:p>
      <w:r>
        <w:t xml:space="preserve">Statement: Given that in state 372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66, 66, 166, 266, 246, 346, 326, 226, 126</w:t>
      </w:r>
    </w:p>
    <w:p>
      <w:r>
        <w:t>Loss function value: -0.878711377324465</w:t>
      </w:r>
    </w:p>
    <w:p>
      <w:r>
        <w:t>Action path: SOUTH, SOUTH, WEST, SOUTH, WEST, NORTH, NORTH</w:t>
      </w:r>
    </w:p>
    <w:p>
      <w:r>
        <w:t xml:space="preserve">Statement: Given that in state 66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66, 66, 46, 146, 166, 186, 86, 98</w:t>
      </w:r>
    </w:p>
    <w:p>
      <w:r>
        <w:t>Loss function value: -1.0764674276534516</w:t>
      </w:r>
    </w:p>
    <w:p>
      <w:r>
        <w:t>Action path: WEST, SOUTH, EAST, EAST, NORTH, PICKUP</w:t>
      </w:r>
    </w:p>
    <w:p>
      <w:r>
        <w:t xml:space="preserve">Statement: Given that in state 66 the agent chose EAST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368, 268, 288, 388, 488, 468, 368, 268, 288, 188</w:t>
      </w:r>
    </w:p>
    <w:p>
      <w:r>
        <w:t>Loss function value: -0.653652390197046</w:t>
      </w:r>
    </w:p>
    <w:p>
      <w:r>
        <w:t>Action path: WEST, NORTH, EAST, SOUTH, SOUTH, WEST, NORTH, NORTH, EAST, NORTH</w:t>
      </w:r>
    </w:p>
    <w:p>
      <w:r>
        <w:t xml:space="preserve">Statement: Given that in state 388 the agent chose NORTH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288</w:t>
      </w:r>
    </w:p>
    <w:p>
      <w:r>
        <w:t>Loss function value: -0.47637524527792047</w:t>
      </w:r>
    </w:p>
    <w:p>
      <w:r>
        <w:t>Action path: NORTH</w:t>
      </w:r>
    </w:p>
    <w:p>
      <w:r>
        <w:t xml:space="preserve">Statement: Given that in state 388 the agent chose NORTH in what state would it chose WEST? </w:t>
        <w:br/>
        <w:t>In state 288: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294, 394, 494, 474, 374, 394, 294, 194, 94, 74, 174, 194, 94, 74, 174, 154, 254, 354</w:t>
      </w:r>
    </w:p>
    <w:p>
      <w:r>
        <w:t>Loss function value: -1.0013871357666977</w:t>
      </w:r>
    </w:p>
    <w:p>
      <w:r>
        <w:t>Action path: SOUTH, SOUTH, SOUTH, WEST, NORTH, EAST, NORTH, NORTH, NORTH, WEST, SOUTH, EAST, NORTH, WEST, SOUTH, WEST, SOUTH, SOUTH</w:t>
      </w:r>
    </w:p>
    <w:p>
      <w:r>
        <w:t xml:space="preserve">Statement: Given that in state 194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294</w:t>
      </w:r>
    </w:p>
    <w:p>
      <w:r>
        <w:t>Loss function value: -0.46148534411111775</w:t>
      </w:r>
    </w:p>
    <w:p>
      <w:r>
        <w:t>Action path: SOUTH</w:t>
      </w:r>
    </w:p>
    <w:p>
      <w:r>
        <w:t xml:space="preserve">Statement: Given that in state 194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139</w:t>
      </w:r>
    </w:p>
    <w:p>
      <w:r>
        <w:t>Loss function value: -0.4316447889455</w:t>
      </w:r>
    </w:p>
    <w:p>
      <w:r>
        <w:t>Action path: EAST</w:t>
      </w:r>
    </w:p>
    <w:p>
      <w:r>
        <w:t xml:space="preserve">Statement: Given that in state 119 the agent chose EAST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19, 39, 139, 239, 219, 319</w:t>
      </w:r>
    </w:p>
    <w:p>
      <w:r>
        <w:t>Loss function value: -0.6022170504134551</w:t>
      </w:r>
    </w:p>
    <w:p>
      <w:r>
        <w:t>Action path: NORTH, EAST, SOUTH, SOUTH, WEST, SOUTH</w:t>
      </w:r>
    </w:p>
    <w:p>
      <w:r>
        <w:t xml:space="preserve">Statement: Given that in state 119 the agent chose EAST in what state would it chose NORTH? </w:t>
        <w:br/>
        <w:t>In state 319: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437, 457, 357, 337, 437, 457, 357, 337, 437, 457, 357, 337, 437, 457, 357, 337, 237, 137</w:t>
      </w:r>
    </w:p>
    <w:p>
      <w:r>
        <w:t>Loss function value: -0.6465913416492532</w:t>
      </w:r>
    </w:p>
    <w:p>
      <w:r>
        <w:t>Action path: SOUTH, EAST, NORTH, WEST, SOUTH, EAST, NORTH, WEST, SOUTH, EAST, NORTH, WEST, SOUTH, EAST, NORTH, WEST, NORTH, NORTH</w:t>
      </w:r>
    </w:p>
    <w:p>
      <w:r>
        <w:t xml:space="preserve">Statement: Given that in state 337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437, 457, 357, 337, 237</w:t>
      </w:r>
    </w:p>
    <w:p>
      <w:r>
        <w:t>Loss function value: -0.45056042967788207</w:t>
      </w:r>
    </w:p>
    <w:p>
      <w:r>
        <w:t>Action path: SOUTH, EAST, NORTH, WEST, NORTH</w:t>
      </w:r>
    </w:p>
    <w:p>
      <w:r>
        <w:t xml:space="preserve">Statement: Given that in state 337 the agent chose NORTH in what state would it chose EAST? </w:t>
        <w:br/>
        <w:t>In state 237: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101, 101, 201, 221, 241, 141</w:t>
      </w:r>
    </w:p>
    <w:p>
      <w:r>
        <w:t>Loss function value: -0.581546427779035</w:t>
      </w:r>
    </w:p>
    <w:p>
      <w:r>
        <w:t>Action path: SOUTH, EAST, EAST, NORTH</w:t>
      </w:r>
    </w:p>
    <w:p>
      <w:r>
        <w:t xml:space="preserve">Statement: Given that in state 101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101, 101, 201, 221, 121, 21, 1, 17</w:t>
      </w:r>
    </w:p>
    <w:p>
      <w:r>
        <w:t>Loss function value: -1.1934628474198037</w:t>
      </w:r>
    </w:p>
    <w:p>
      <w:r>
        <w:t>Action path: SOUTH, EAST, NORTH, NORTH, WEST, PICKUP</w:t>
      </w:r>
    </w:p>
    <w:p>
      <w:r>
        <w:t xml:space="preserve">Statement: Given that in state 101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52, 72, 172, 272, 252, 352</w:t>
      </w:r>
    </w:p>
    <w:p>
      <w:r>
        <w:t>Loss function value: -0.6574241084509813</w:t>
      </w:r>
    </w:p>
    <w:p>
      <w:r>
        <w:t>Action path: NORTH, EAST, SOUTH, SOUTH, WEST, SOUTH</w:t>
      </w:r>
    </w:p>
    <w:p>
      <w:r>
        <w:t xml:space="preserve">Statement: Given that in state 152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172, 192, 92, 72, 172, 272, 252</w:t>
      </w:r>
    </w:p>
    <w:p>
      <w:r>
        <w:t>Loss function value: -0.48876126150076327</w:t>
      </w:r>
    </w:p>
    <w:p>
      <w:r>
        <w:t>Action path: EAST, EAST, NORTH, WEST, SOUTH, SOUTH, WEST</w:t>
      </w:r>
    </w:p>
    <w:p>
      <w:r>
        <w:t xml:space="preserve">Statement: Given that in state 152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78, 98, 198, 178, 78, 98, 198, 178, 158</w:t>
      </w:r>
    </w:p>
    <w:p>
      <w:r>
        <w:t>Loss function value: -0.49429862814302594</w:t>
      </w:r>
    </w:p>
    <w:p>
      <w:r>
        <w:t>Action path: NORTH, EAST, SOUTH, WEST, NORTH, EAST, SOUTH, WEST, WEST</w:t>
      </w:r>
    </w:p>
    <w:p>
      <w:r>
        <w:t xml:space="preserve">Statement: Given that in state 178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198, 298, 278, 378</w:t>
      </w:r>
    </w:p>
    <w:p>
      <w:r>
        <w:t>Loss function value: -0.6050423772915557</w:t>
      </w:r>
    </w:p>
    <w:p>
      <w:r>
        <w:t>Action path: EAST, SOUTH, WEST, SOUTH</w:t>
      </w:r>
    </w:p>
    <w:p>
      <w:r>
        <w:t xml:space="preserve">Statement: Given that in state 178 the agent chose WEST in what state would it chose NORTH? </w:t>
        <w:br/>
        <w:t>In state 378: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308, 308, 208, 108, 128, 228, 248, 348, 328</w:t>
      </w:r>
    </w:p>
    <w:p>
      <w:r>
        <w:t>Loss function value: -0.4932513238170819</w:t>
      </w:r>
    </w:p>
    <w:p>
      <w:r>
        <w:t>Action path: NORTH, NORTH, EAST, SOUTH, EAST, SOUTH, WEST</w:t>
      </w:r>
    </w:p>
    <w:p>
      <w:r>
        <w:t xml:space="preserve">Statement: Given that in state 308 the agent chose SOUTH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286, 286, 386, 486, 466, 366, 386, 286, 266, 246, 226, 126</w:t>
      </w:r>
    </w:p>
    <w:p>
      <w:r>
        <w:t>Loss function value: -1.0905085043137648</w:t>
      </w:r>
    </w:p>
    <w:p>
      <w:r>
        <w:t>Action path: SOUTH, SOUTH, WEST, NORTH, EAST, NORTH, WEST, WEST, WEST, NORTH</w:t>
      </w:r>
    </w:p>
    <w:p>
      <w:r>
        <w:t xml:space="preserve">Statement: Given that in state 286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286, 286, 386, 366, 266, 286, 386, 486, 466, 366, 266, 286, 186, 86, 98</w:t>
      </w:r>
    </w:p>
    <w:p>
      <w:r>
        <w:t>Loss function value: -1.087564224407571</w:t>
      </w:r>
    </w:p>
    <w:p>
      <w:r>
        <w:t>Action path: SOUTH, WEST, NORTH, EAST, SOUTH, SOUTH, WEST, NORTH, NORTH, EAST, NORTH, NORTH, PICKUP</w:t>
      </w:r>
    </w:p>
    <w:p>
      <w:r>
        <w:t xml:space="preserve">Statement: Given that in state 286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397, 397, 297, 197, 97, 77, 177, 197, 297, 397, 377, 477, 497, 397, 297, 197, 97, 77, 57</w:t>
      </w:r>
    </w:p>
    <w:p>
      <w:r>
        <w:t>Loss function value: -1.0211190024722228</w:t>
      </w:r>
    </w:p>
    <w:p>
      <w:r>
        <w:t>Action path: NORTH, NORTH, NORTH, WEST, SOUTH, EAST, SOUTH, SOUTH, WEST, SOUTH, EAST, NORTH, NORTH, NORTH, NORTH, WEST, WEST</w:t>
      </w:r>
    </w:p>
    <w:p>
      <w:r>
        <w:t xml:space="preserve">Statement: Given that in state 397 the agent chose NORTH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16, 16, 116, 216, 236, 336, 436, 456, 356, 256, 156</w:t>
      </w:r>
    </w:p>
    <w:p>
      <w:r>
        <w:t>Loss function value: -0.9595257881838871</w:t>
      </w:r>
    </w:p>
    <w:p>
      <w:r>
        <w:t>Action path: SOUTH, SOUTH, EAST, SOUTH, SOUTH, EAST, NORTH, NORTH, NORTH</w:t>
      </w:r>
    </w:p>
    <w:p>
      <w:r>
        <w:t xml:space="preserve">Statement: Given that in state 16 the agent chose DROPOFF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284, 284, 264, 244, 144, 164, 264, 244, 224, 124</w:t>
      </w:r>
    </w:p>
    <w:p>
      <w:r>
        <w:t>Loss function value: -1.119671096763721</w:t>
      </w:r>
    </w:p>
    <w:p>
      <w:r>
        <w:t>Action path: WEST, WEST, NORTH, EAST, SOUTH, WEST, WEST, NORTH</w:t>
      </w:r>
    </w:p>
    <w:p>
      <w:r>
        <w:t xml:space="preserve">Statement: Given that in state 284 the agent chose NORTH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284, 284, 384, 484, 464, 364, 384, 284, 184, 164, 264, 284, 184, 84, 96</w:t>
      </w:r>
    </w:p>
    <w:p>
      <w:r>
        <w:t>Loss function value: -1.0958767314002693</w:t>
      </w:r>
    </w:p>
    <w:p>
      <w:r>
        <w:t>Action path: SOUTH, SOUTH, WEST, NORTH, EAST, NORTH, NORTH, WEST, SOUTH, EAST, NORTH, NORTH, PICKUP</w:t>
      </w:r>
    </w:p>
    <w:p>
      <w:r>
        <w:t xml:space="preserve">Statement: Given that in state 284 the agent chose NORTH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297, 397, 377, 277, 297, 197, 177, 157, 57</w:t>
      </w:r>
    </w:p>
    <w:p>
      <w:r>
        <w:t>Loss function value: -0.8955734641665031</w:t>
      </w:r>
    </w:p>
    <w:p>
      <w:r>
        <w:t>Action path: EAST, SOUTH, WEST, NORTH, EAST, NORTH, WEST, WEST, NORTH</w:t>
      </w:r>
    </w:p>
    <w:p>
      <w:r>
        <w:t xml:space="preserve">Statement: Given that in state 277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297</w:t>
      </w:r>
    </w:p>
    <w:p>
      <w:r>
        <w:t>Loss function value: -0.4198974709417593</w:t>
      </w:r>
    </w:p>
    <w:p>
      <w:r>
        <w:t>Action path: EAST</w:t>
      </w:r>
    </w:p>
    <w:p>
      <w:r>
        <w:t xml:space="preserve">Statement: Given that in state 277 the agent chose EAST in what state would it chose NORTH? </w:t>
        <w:br/>
        <w:t>In state 297: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7, 7, 107</w:t>
      </w:r>
    </w:p>
    <w:p>
      <w:r>
        <w:t>Loss function value: -0.48357739433774866</w:t>
      </w:r>
    </w:p>
    <w:p>
      <w:r>
        <w:t>Action path: SOUTH</w:t>
      </w:r>
    </w:p>
    <w:p>
      <w:r>
        <w:t xml:space="preserve">Statement: Given that in state 7 the agent chose SOUTH in what state would it chose EAST? </w:t>
        <w:br/>
        <w:t>In state 107: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149, 149, 249, 269, 169, 149, 49, 69, 169, 269, 369</w:t>
      </w:r>
    </w:p>
    <w:p>
      <w:r>
        <w:t>Loss function value: -0.8967870470385412</w:t>
      </w:r>
    </w:p>
    <w:p>
      <w:r>
        <w:t>Action path: SOUTH, EAST, NORTH, WEST, NORTH, EAST, SOUTH, SOUTH, SOUTH</w:t>
      </w:r>
    </w:p>
    <w:p>
      <w:r>
        <w:t xml:space="preserve">Statement: Given that in state 149 the agent chose SOUTH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193</w:t>
      </w:r>
    </w:p>
    <w:p>
      <w:r>
        <w:t>Loss function value: -0.4421621380899875</w:t>
      </w:r>
    </w:p>
    <w:p>
      <w:r>
        <w:t>Action path: NORTH</w:t>
      </w:r>
    </w:p>
    <w:p>
      <w:r>
        <w:t xml:space="preserve">Statement: Given that in state 293 the agent chose WEST in what state would it chose SOUTH? </w:t>
        <w:br/>
        <w:t>In state 193: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393, 493, 473, 373, 393, 293, 193, 173, 273, 253, 353</w:t>
      </w:r>
    </w:p>
    <w:p>
      <w:r>
        <w:t>Loss function value: -0.89051971066834</w:t>
      </w:r>
    </w:p>
    <w:p>
      <w:r>
        <w:t>Action path: SOUTH, SOUTH, WEST, NORTH, EAST, NORTH, NORTH, WEST, SOUTH, WEST, SOUTH</w:t>
      </w:r>
    </w:p>
    <w:p>
      <w:r>
        <w:t xml:space="preserve">Statement: Given that in state 293 the agent chose WEST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62, 62, 42, 142, 162</w:t>
      </w:r>
    </w:p>
    <w:p>
      <w:r>
        <w:t>Loss function value: -0.42468262842878207</w:t>
      </w:r>
    </w:p>
    <w:p>
      <w:r>
        <w:t>Action path: WEST, SOUTH, EAST</w:t>
      </w:r>
    </w:p>
    <w:p>
      <w:r>
        <w:t xml:space="preserve">Statement: Given that in state 62 the agent chose SOUTH in what state would it chose WEST? </w:t>
        <w:br/>
        <w:t>In state 162: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323, 423, 443, 343, 323, 223, 203, 103, 123, 223, 243, 143</w:t>
      </w:r>
    </w:p>
    <w:p>
      <w:r>
        <w:t>Loss function value: -0.8181313972739563</w:t>
      </w:r>
    </w:p>
    <w:p>
      <w:r>
        <w:t>Action path: SOUTH, SOUTH, EAST, NORTH, WEST, NORTH, WEST, NORTH, EAST, SOUTH, EAST, NORTH</w:t>
      </w:r>
    </w:p>
    <w:p>
      <w:r>
        <w:t xml:space="preserve">Statement: Given that in state 223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203</w:t>
      </w:r>
    </w:p>
    <w:p>
      <w:r>
        <w:t>Loss function value: -0.44570660775665094</w:t>
      </w:r>
    </w:p>
    <w:p>
      <w:r>
        <w:t>Action path: WEST</w:t>
      </w:r>
    </w:p>
    <w:p>
      <w:r>
        <w:t xml:space="preserve">Statement: Given that in state 223 the agent chose WEST in what state would it chose NORTH? </w:t>
        <w:br/>
        <w:t>In state 203: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223, 223, 323, 343, 243, 223, 203, 103, 3, 19</w:t>
      </w:r>
    </w:p>
    <w:p>
      <w:r>
        <w:t>Loss function value: -1.6468804829451988</w:t>
      </w:r>
    </w:p>
    <w:p>
      <w:r>
        <w:t>Action path: SOUTH, EAST, NORTH, WEST, WEST, NORTH, NORTH, PICKUP</w:t>
      </w:r>
    </w:p>
    <w:p>
      <w:r>
        <w:t xml:space="preserve">Statement: Given that in state 223 the agent chose WEST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103, 203, 223, 323, 343, 243, 143</w:t>
      </w:r>
    </w:p>
    <w:p>
      <w:r>
        <w:t>Loss function value: -0.46393847858746007</w:t>
      </w:r>
    </w:p>
    <w:p>
      <w:r>
        <w:t>Action path: WEST, SOUTH, EAST, SOUTH, EAST, NORTH, NORTH</w:t>
      </w:r>
    </w:p>
    <w:p>
      <w:r>
        <w:t xml:space="preserve">Statement: Given that in state 123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</w:t>
      </w:r>
    </w:p>
    <w:p>
      <w:r>
        <w:t>Loss function value: -0.44477017654772855</w:t>
      </w:r>
    </w:p>
    <w:p>
      <w:r>
        <w:t>Action path: WEST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44, 44, 144, 244, 344, 324, 224, 204, 104, 4, 24</w:t>
      </w:r>
    </w:p>
    <w:p>
      <w:r>
        <w:t>Loss function value: -0.4458753902178041</w:t>
      </w:r>
    </w:p>
    <w:p>
      <w:r>
        <w:t>Action path: SOUTH, SOUTH, SOUTH, WEST, NORTH, WEST, NORTH, NORTH, EAST</w:t>
      </w:r>
    </w:p>
    <w:p>
      <w:r>
        <w:t xml:space="preserve">Statement: Given that in state 44 the agent chose EAST in what state would it chose SOUTH? </w:t>
        <w:br/>
        <w:t>In state 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347, 247, 227, 327, 427, 447, 347, 327, 427, 447, 347, 327, 227, 127</w:t>
      </w:r>
    </w:p>
    <w:p>
      <w:r>
        <w:t>Loss function value: -0.6472307979495122</w:t>
      </w:r>
    </w:p>
    <w:p>
      <w:r>
        <w:t>Action path: EAST, NORTH, WEST, SOUTH, SOUTH, EAST, NORTH, WEST, SOUTH, EAST, NORTH, WEST, NORTH, NORTH</w:t>
      </w:r>
    </w:p>
    <w:p>
      <w:r>
        <w:t xml:space="preserve">Statement: Given that in state 327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347</w:t>
      </w:r>
    </w:p>
    <w:p>
      <w:r>
        <w:t>Loss function value: -0.44788398313603484</w:t>
      </w:r>
    </w:p>
    <w:p>
      <w:r>
        <w:t>Action path: EAST</w:t>
      </w:r>
    </w:p>
    <w:p>
      <w:r>
        <w:t xml:space="preserve">Statement: Given that in state 327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211, 211, 231, 251, 351, 331</w:t>
      </w:r>
    </w:p>
    <w:p>
      <w:r>
        <w:t>Loss function value: -0.7987728436303443</w:t>
      </w:r>
    </w:p>
    <w:p>
      <w:r>
        <w:t>Action path: EAST, EAST, SOUTH, WEST</w:t>
      </w:r>
    </w:p>
    <w:p>
      <w:r>
        <w:t xml:space="preserve">Statement: Given that in state 211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211, 211, 231, 251, 351, 331, 231, 211, 311, 411, 419, 319, 219</w:t>
      </w:r>
    </w:p>
    <w:p>
      <w:r>
        <w:t>Loss function value: -0.7317262257557333</w:t>
      </w:r>
    </w:p>
    <w:p>
      <w:r>
        <w:t>Action path: EAST, EAST, SOUTH, WEST, NORTH, WEST, SOUTH, SOUTH, PICKUP, NORTH, NORTH</w:t>
      </w:r>
    </w:p>
    <w:p>
      <w:r>
        <w:t xml:space="preserve">Statement: Given that in state 211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346, 446, 426, 326, 226, 126</w:t>
      </w:r>
    </w:p>
    <w:p>
      <w:r>
        <w:t>Loss function value: -0.6551752300932314</w:t>
      </w:r>
    </w:p>
    <w:p>
      <w:r>
        <w:t>Action path: EAST, SOUTH, WEST, NORTH, NORTH, NORTH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346</w:t>
      </w:r>
    </w:p>
    <w:p>
      <w:r>
        <w:t>Loss function value: -0.4739025243016863</w:t>
      </w:r>
    </w:p>
    <w:p>
      <w:r>
        <w:t>Action path: EAST</w:t>
      </w:r>
    </w:p>
    <w:p>
      <w:r>
        <w:t xml:space="preserve">Statement: Given that in state 326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369, 369, 389, 289, 269, 369, 469, 489, 389, 369, 269, 249, 149</w:t>
      </w:r>
    </w:p>
    <w:p>
      <w:r>
        <w:t>Loss function value: -0.9294312519350406</w:t>
      </w:r>
    </w:p>
    <w:p>
      <w:r>
        <w:t>Action path: EAST, NORTH, WEST, SOUTH, SOUTH, EAST, NORTH, WEST, NORTH, WEST, NORTH</w:t>
      </w:r>
    </w:p>
    <w:p>
      <w:r>
        <w:t xml:space="preserve">Statement: Given that in state 369 the agent chose NORTH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98, 98, 198, 298, 278, 178, 78, 98, 198, 178, 78, 58</w:t>
      </w:r>
    </w:p>
    <w:p>
      <w:r>
        <w:t>Loss function value: -0.685677446880081</w:t>
      </w:r>
    </w:p>
    <w:p>
      <w:r>
        <w:t>Action path: SOUTH, SOUTH, WEST, NORTH, NORTH, EAST, SOUTH, WEST, NORTH, WEST</w:t>
      </w:r>
    </w:p>
    <w:p>
      <w:r>
        <w:t xml:space="preserve">Statement: Given that in state 98 the agent chose WEST in what state would it chose SOUTH? </w:t>
        <w:br/>
        <w:t>In state 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298, 198, 98, 78, 178, 198, 298, 398, 378, 478, 498, 398, 298, 198, 178, 158</w:t>
      </w:r>
    </w:p>
    <w:p>
      <w:r>
        <w:t>Loss function value: -0.9069965999380085</w:t>
      </w:r>
    </w:p>
    <w:p>
      <w:r>
        <w:t>Action path: NORTH, NORTH, NORTH, WEST, SOUTH, EAST, SOUTH, SOUTH, WEST, SOUTH, EAST, NORTH, NORTH, NORTH, WEST, WEST</w:t>
      </w:r>
    </w:p>
    <w:p>
      <w:r>
        <w:t xml:space="preserve">Statement: Given that in state 398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298</w:t>
      </w:r>
    </w:p>
    <w:p>
      <w:r>
        <w:t>Loss function value: -0.41277920500026316</w:t>
      </w:r>
    </w:p>
    <w:p>
      <w:r>
        <w:t>Action path: NORTH</w:t>
      </w:r>
    </w:p>
    <w:p>
      <w:r>
        <w:t xml:space="preserve">Statement: Given that in state 398 the agent chose NORTH in what state would it chose WEST? </w:t>
        <w:br/>
        <w:t>In state 298: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357, 357, 457, 437, 337, 357, 457, 437, 337, 357, 257, 277, 177, 157, 57</w:t>
      </w:r>
    </w:p>
    <w:p>
      <w:r>
        <w:t>Loss function value: -0.7755584617893574</w:t>
      </w:r>
    </w:p>
    <w:p>
      <w:r>
        <w:t>Action path: SOUTH, WEST, NORTH, EAST, SOUTH, WEST, NORTH, EAST, NORTH, EAST, NORTH, WEST, NORTH</w:t>
      </w:r>
    </w:p>
    <w:p>
      <w:r>
        <w:t xml:space="preserve">Statement: Given that in state 357 the agent chose NORTH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287, 387, 367, 267, 247, 227, 127</w:t>
      </w:r>
    </w:p>
    <w:p>
      <w:r>
        <w:t>Loss function value: -0.9143118800544336</w:t>
      </w:r>
    </w:p>
    <w:p>
      <w:r>
        <w:t>Action path: EAST, SOUTH, WEST, NORTH, WEST, WEST, NORTH</w:t>
      </w:r>
    </w:p>
    <w:p>
      <w:r>
        <w:t xml:space="preserve">Statement: Given that in state 267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367</w:t>
      </w:r>
    </w:p>
    <w:p>
      <w:r>
        <w:t>Loss function value: -0.4692395695835068</w:t>
      </w:r>
    </w:p>
    <w:p>
      <w:r>
        <w:t>Action path: SOUTH</w:t>
      </w:r>
    </w:p>
    <w:p>
      <w:r>
        <w:t xml:space="preserve">Statement: Given that in state 267 the agent chose EAST in what state would it chose NORTH? </w:t>
        <w:br/>
        <w:t>In state 367: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267, 267, 287, 387, 367, 267, 287, 187, 87, 99</w:t>
      </w:r>
    </w:p>
    <w:p>
      <w:r>
        <w:t>Loss function value: -1.4512124396974997</w:t>
      </w:r>
    </w:p>
    <w:p>
      <w:r>
        <w:t>Action path: EAST, SOUTH, WEST, NORTH, EAST, NORTH, NORTH, PICKUP</w:t>
      </w:r>
    </w:p>
    <w:p>
      <w:r>
        <w:t xml:space="preserve">Statement: Given that in state 267 the agent chose EAST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499, 499, 399, 299, 199, 99, 79, 179, 199, 99, 79, 179, 159, 259, 359</w:t>
      </w:r>
    </w:p>
    <w:p>
      <w:r>
        <w:t>Loss function value: -0.7455343110119452</w:t>
      </w:r>
    </w:p>
    <w:p>
      <w:r>
        <w:t>Action path: NORTH, NORTH, NORTH, NORTH, WEST, SOUTH, EAST, NORTH, WEST, SOUTH, WEST, SOUTH, SOUTH</w:t>
      </w:r>
    </w:p>
    <w:p>
      <w:r>
        <w:t xml:space="preserve">Statement: Given that in state 499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316, 316, 216, 236, 336, 356, 256, 156</w:t>
      </w:r>
    </w:p>
    <w:p>
      <w:r>
        <w:t>Loss function value: -1.078672839054997</w:t>
      </w:r>
    </w:p>
    <w:p>
      <w:r>
        <w:t>Action path: NORTH, EAST, SOUTH, EAST, NORTH, NORTH</w:t>
      </w:r>
    </w:p>
    <w:p>
      <w:r>
        <w:t xml:space="preserve">Statement: Given that in state 316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274, 174, 74, 94, 194, 174, 274, 254, 354</w:t>
      </w:r>
    </w:p>
    <w:p>
      <w:r>
        <w:t>Loss function value: -0.43613273745545844</w:t>
      </w:r>
    </w:p>
    <w:p>
      <w:r>
        <w:t>Action path: NORTH, NORTH, NORTH, EAST, SOUTH, WEST, SOUTH, WEST, SOUTH</w:t>
      </w:r>
    </w:p>
    <w:p>
      <w:r>
        <w:t xml:space="preserve">Statement: Given that in state 374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274, 174, 194, 294, 394, 374, 274, 254</w:t>
      </w:r>
    </w:p>
    <w:p>
      <w:r>
        <w:t>Loss function value: -0.7428041040698652</w:t>
      </w:r>
    </w:p>
    <w:p>
      <w:r>
        <w:t>Action path: NORTH, NORTH, EAST, SOUTH, SOUTH, WEST, NORTH, WEST</w:t>
      </w:r>
    </w:p>
    <w:p>
      <w:r>
        <w:t xml:space="preserve">Statement: Given that in state 374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199, 99, 79, 179, 279, 299, 199, 179, 159, 259, 359</w:t>
      </w:r>
    </w:p>
    <w:p>
      <w:r>
        <w:t>Loss function value: -0.7821087162855047</w:t>
      </w:r>
    </w:p>
    <w:p>
      <w:r>
        <w:t>Action path: NORTH, NORTH, WEST, SOUTH, SOUTH, EAST, NORTH, WEST, WEST, SOUTH, SOUTH</w:t>
      </w:r>
    </w:p>
    <w:p>
      <w:r>
        <w:t xml:space="preserve">Statement: Given that in state 299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279, 379, 399, 299, 279, 179, 199</w:t>
      </w:r>
    </w:p>
    <w:p>
      <w:r>
        <w:t>Loss function value: -0.4485269868566468</w:t>
      </w:r>
    </w:p>
    <w:p>
      <w:r>
        <w:t>Action path: WEST, SOUTH, EAST, NORTH, WEST, NORTH, EAST</w:t>
      </w:r>
    </w:p>
    <w:p>
      <w:r>
        <w:t xml:space="preserve">Statement: Given that in state 299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47, 147, 167, 67, 87, 99, 79</w:t>
      </w:r>
    </w:p>
    <w:p>
      <w:r>
        <w:t>Loss function value: -0.8171173297129983</w:t>
      </w:r>
    </w:p>
    <w:p>
      <w:r>
        <w:t>Action path: WEST, SOUTH, EAST, NORTH, EAST, PICKUP, WEST</w:t>
      </w:r>
    </w:p>
    <w:p>
      <w:r>
        <w:t xml:space="preserve">Statement: Given that in state 67 the agent chose EAST in what state would it chose SOUTH? </w:t>
        <w:br/>
        <w:t>In state 79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167, 147, 47, 67, 87, 99</w:t>
      </w:r>
    </w:p>
    <w:p>
      <w:r>
        <w:t>Loss function value: -1.1485723993404136</w:t>
      </w:r>
    </w:p>
    <w:p>
      <w:r>
        <w:t>Action path: SOUTH, WEST, NORTH, EAST, EAST, PICKUP</w:t>
      </w:r>
    </w:p>
    <w:p>
      <w:r>
        <w:t xml:space="preserve">Statement: Given that in state 67 the agent chose EAST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371, 471, 491, 391, 371, 271, 291, 191, 171, 71</w:t>
      </w:r>
    </w:p>
    <w:p>
      <w:r>
        <w:t>Loss function value: -0.6164936190690862</w:t>
      </w:r>
    </w:p>
    <w:p>
      <w:r>
        <w:t>Action path: SOUTH, SOUTH, EAST, NORTH, WEST, NORTH, EAST, NORTH, WEST, NORTH</w:t>
      </w:r>
    </w:p>
    <w:p>
      <w:r>
        <w:t xml:space="preserve">Statement: Given that in state 271 the agent chose WEST in what state would it chose SOUTH? </w:t>
        <w:br/>
        <w:t>In state 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171, 71, 91, 191, 171, 271, 371</w:t>
      </w:r>
    </w:p>
    <w:p>
      <w:r>
        <w:t>Loss function value: -0.44890727557259485</w:t>
      </w:r>
    </w:p>
    <w:p>
      <w:r>
        <w:t>Action path: NORTH, NORTH, EAST, SOUTH, WEST, SOUTH, SOUTH</w:t>
      </w:r>
    </w:p>
    <w:p>
      <w:r>
        <w:t xml:space="preserve">Statement: Given that in state 271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271, 271, 251, 231, 211, 311, 411, 419, 319, 219</w:t>
      </w:r>
    </w:p>
    <w:p>
      <w:r>
        <w:t>Loss function value: -1.175318908057336</w:t>
      </w:r>
    </w:p>
    <w:p>
      <w:r>
        <w:t>Action path: WEST, WEST, WEST, SOUTH, SOUTH, PICKUP, NORTH, NORTH</w:t>
      </w:r>
    </w:p>
    <w:p>
      <w:r>
        <w:t xml:space="preserve">Statement: Given that in state 271 the agent chose WEST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363, 363, 263, 163, 183, 283, 383, 363, 263, 163, 143</w:t>
      </w:r>
    </w:p>
    <w:p>
      <w:r>
        <w:t>Loss function value: -0.9217764576648301</w:t>
      </w:r>
    </w:p>
    <w:p>
      <w:r>
        <w:t>Action path: NORTH, NORTH, EAST, SOUTH, SOUTH, WEST, NORTH, NORTH, WEST</w:t>
      </w:r>
    </w:p>
    <w:p>
      <w:r>
        <w:t xml:space="preserve">Statement: Given that in state 363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361, 261, 281, 381, 361, 261, 281, 381, 361, 461, 481, 381, 281, 181</w:t>
      </w:r>
    </w:p>
    <w:p>
      <w:r>
        <w:t>Loss function value: -0.6350296417796757</w:t>
      </w:r>
    </w:p>
    <w:p>
      <w:r>
        <w:t>Action path: WEST, NORTH, EAST, SOUTH, WEST, NORTH, EAST, SOUTH, WEST, SOUTH, EAST, NORTH, NORTH, NORTH</w:t>
      </w:r>
    </w:p>
    <w:p>
      <w:r>
        <w:t xml:space="preserve">Statement: Given that in state 381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281, 181, 81, 61, 161, 181, 281, 261, 361</w:t>
      </w:r>
    </w:p>
    <w:p>
      <w:r>
        <w:t>Loss function value: -0.4787450202084105</w:t>
      </w:r>
    </w:p>
    <w:p>
      <w:r>
        <w:t>Action path: NORTH, NORTH, NORTH, WEST, SOUTH, EAST, SOUTH, WEST, SOUTH</w:t>
      </w:r>
    </w:p>
    <w:p>
      <w:r>
        <w:t xml:space="preserve">Statement: Given that in state 381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376, 276, 296, 196, 96, 76, 176, 156</w:t>
      </w:r>
    </w:p>
    <w:p>
      <w:r>
        <w:t>Loss function value: -0.983555574021797</w:t>
      </w:r>
    </w:p>
    <w:p>
      <w:r>
        <w:t>Action path: WEST, NORTH, EAST, NORTH, NORTH, WEST, SOUTH, WEST</w:t>
      </w:r>
    </w:p>
    <w:p>
      <w:r>
        <w:t xml:space="preserve">Statement: Given that in state 396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496</w:t>
      </w:r>
    </w:p>
    <w:p>
      <w:r>
        <w:t>Loss function value: -0.41945120680011305</w:t>
      </w:r>
    </w:p>
    <w:p>
      <w:r>
        <w:t>Action path: SOUTH</w:t>
      </w:r>
    </w:p>
    <w:p>
      <w:r>
        <w:t xml:space="preserve">Statement: Given that in state 396 the agent chose WEST in what state would it chose NORTH? </w:t>
        <w:br/>
        <w:t>In state 496: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111, 111, 131, 231, 211, 111, 131, 231, 251, 351, 331</w:t>
      </w:r>
    </w:p>
    <w:p>
      <w:r>
        <w:t>Loss function value: -0.8926019691234597</w:t>
      </w:r>
    </w:p>
    <w:p>
      <w:r>
        <w:t>Action path: EAST, SOUTH, WEST, NORTH, EAST, SOUTH, EAST, SOUTH, WEST</w:t>
      </w:r>
    </w:p>
    <w:p>
      <w:r>
        <w:t xml:space="preserve">Statement: Given that in state 111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111, 111, 131, 231, 211, 111, 11, 31, 131, 111, 11, 31, 131, 111, 211, 311, 411, 419, 319, 219</w:t>
      </w:r>
    </w:p>
    <w:p>
      <w:r>
        <w:t>Loss function value: -1.0540913406208832</w:t>
      </w:r>
    </w:p>
    <w:p>
      <w:r>
        <w:t>Action path: EAST, SOUTH, WEST, NORTH, NORTH, EAST, SOUTH, WEST, NORTH, EAST, SOUTH, WEST, SOUTH, SOUTH, SOUTH, PICKUP, NORTH, NORTH</w:t>
      </w:r>
    </w:p>
    <w:p>
      <w:r>
        <w:t xml:space="preserve">Statement: Given that in state 111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261, 161, 141</w:t>
      </w:r>
    </w:p>
    <w:p>
      <w:r>
        <w:t>Loss function value: -0.47621138196905705</w:t>
      </w:r>
    </w:p>
    <w:p>
      <w:r>
        <w:t>Action path: EAST, NORTH, WEST</w:t>
      </w:r>
    </w:p>
    <w:p>
      <w:r>
        <w:t xml:space="preserve">Statement: Given that in state 241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261, 281, 181, 81, 61, 41, 141, 241, 341</w:t>
      </w:r>
    </w:p>
    <w:p>
      <w:r>
        <w:t>Loss function value: -0.4667885486540792</w:t>
      </w:r>
    </w:p>
    <w:p>
      <w:r>
        <w:t>Action path: EAST, EAST, NORTH, NORTH, WEST, WEST, SOUTH, SOUTH, SOUTH</w:t>
      </w:r>
    </w:p>
    <w:p>
      <w:r>
        <w:t xml:space="preserve">Statement: Given that in state 241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241, 241, 341, 441, 421, 321, 341, 241, 221, 201, 101, 1, 17</w:t>
      </w:r>
    </w:p>
    <w:p>
      <w:r>
        <w:t>Loss function value: -1.6535187224987105</w:t>
      </w:r>
    </w:p>
    <w:p>
      <w:r>
        <w:t>Action path: SOUTH, SOUTH, WEST, NORTH, EAST, NORTH, WEST, WEST, NORTH, NORTH, PICKUP</w:t>
      </w:r>
    </w:p>
    <w:p>
      <w:r>
        <w:t xml:space="preserve">Statement: Given that in state 241 the agent chose WEST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217, 317</w:t>
      </w:r>
    </w:p>
    <w:p>
      <w:r>
        <w:t>Loss function value: -0.6130146595033444</w:t>
      </w:r>
    </w:p>
    <w:p>
      <w:r>
        <w:t>Action path: SOUTH, SOUTH</w:t>
      </w:r>
    </w:p>
    <w:p>
      <w:r>
        <w:t xml:space="preserve">Statement: Given that in state 117 the agent chose SOUTH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217</w:t>
      </w:r>
    </w:p>
    <w:p>
      <w:r>
        <w:t>Loss function value: -0.49509500090404207</w:t>
      </w:r>
    </w:p>
    <w:p>
      <w:r>
        <w:t>Action path: SOUTH</w:t>
      </w:r>
    </w:p>
    <w:p>
      <w:r>
        <w:t xml:space="preserve">Statement: Given that in state 117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97, 97, 77, 57</w:t>
      </w:r>
    </w:p>
    <w:p>
      <w:r>
        <w:t>Loss function value: -0.6606694332154188</w:t>
      </w:r>
    </w:p>
    <w:p>
      <w:r>
        <w:t>Action path: WEST, WEST</w:t>
      </w:r>
    </w:p>
    <w:p>
      <w:r>
        <w:t xml:space="preserve">Statement: Given that in state 97 the agent chose DROPOFF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409, 409, 309, 209, 109, 9, 29, 129, 229, 249, 349, 449, 429</w:t>
      </w:r>
    </w:p>
    <w:p>
      <w:r>
        <w:t>Loss function value: -0.504492024334671</w:t>
      </w:r>
    </w:p>
    <w:p>
      <w:r>
        <w:t>Action path: NORTH, NORTH, NORTH, NORTH, EAST, SOUTH, SOUTH, EAST, SOUTH, SOUTH, WEST</w:t>
      </w:r>
    </w:p>
    <w:p>
      <w:r>
        <w:t xml:space="preserve">Statement: Given that in state 409 the agent chose PICKUP in what state would it chose NORTH? </w:t>
        <w:br/>
        <w:t>In state 429: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41, 41, 141, 241, 221, 201, 101, 1, 17</w:t>
      </w:r>
    </w:p>
    <w:p>
      <w:r>
        <w:t>Loss function value: -1.2762205855312045</w:t>
      </w:r>
    </w:p>
    <w:p>
      <w:r>
        <w:t>Action path: SOUTH, SOUTH, WEST, WEST, NORTH, NORTH, PICKUP</w:t>
      </w:r>
    </w:p>
    <w:p>
      <w:r>
        <w:t xml:space="preserve">Statement: Given that in state 41 the agent chose SOUTH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483, 463, 363, 383, 483, 463, 363, 383, 283, 183, 163, 263, 243, 143</w:t>
      </w:r>
    </w:p>
    <w:p>
      <w:r>
        <w:t>Loss function value: -1.017374081084374</w:t>
      </w:r>
    </w:p>
    <w:p>
      <w:r>
        <w:t>Action path: SOUTH, WEST, NORTH, EAST, SOUTH, WEST, NORTH, EAST, NORTH, NORTH, WEST, SOUTH, WEST, NORTH</w:t>
      </w:r>
    </w:p>
    <w:p>
      <w:r>
        <w:t xml:space="preserve">Statement: Given that in state 383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283</w:t>
      </w:r>
    </w:p>
    <w:p>
      <w:r>
        <w:t>Loss function value: -0.4459830691610822</w:t>
      </w:r>
    </w:p>
    <w:p>
      <w:r>
        <w:t>Action path: NORTH</w:t>
      </w:r>
    </w:p>
    <w:p>
      <w:r>
        <w:t xml:space="preserve">Statement: Given that in state 383 the agent chose NORTH in what state would it chose WEST? </w:t>
        <w:br/>
        <w:t>In state 283: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447, 447, 347, 247, 147, 47, 67, 87, 99</w:t>
      </w:r>
    </w:p>
    <w:p>
      <w:r>
        <w:t>Loss function value: -1.701100168614106</w:t>
      </w:r>
    </w:p>
    <w:p>
      <w:r>
        <w:t>Action path: NORTH, NORTH, NORTH, NORTH, EAST, EAST, PICKUP</w:t>
      </w:r>
    </w:p>
    <w:p>
      <w:r>
        <w:t xml:space="preserve">Statement: Given that in state 447 the agent chose NORTH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211</w:t>
      </w:r>
    </w:p>
    <w:p>
      <w:r>
        <w:t>Loss function value: -0.4744078092681947</w:t>
      </w:r>
    </w:p>
    <w:p>
      <w:r>
        <w:t>Action path: WEST</w:t>
      </w:r>
    </w:p>
    <w:p>
      <w:r>
        <w:t xml:space="preserve">Statement: Given that in state 231 the agent chose WEST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131, 111, 211, 231, 331</w:t>
      </w:r>
    </w:p>
    <w:p>
      <w:r>
        <w:t>Loss function value: -0.5009111283588572</w:t>
      </w:r>
    </w:p>
    <w:p>
      <w:r>
        <w:t>Action path: NORTH, WEST, SOUTH, EAST, SOUTH</w:t>
      </w:r>
    </w:p>
    <w:p>
      <w:r>
        <w:t xml:space="preserve">Statement: Given that in state 231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231, 231, 211, 311, 411, 419, 319, 219</w:t>
      </w:r>
    </w:p>
    <w:p>
      <w:r>
        <w:t>Loss function value: -1.0317395830596348</w:t>
      </w:r>
    </w:p>
    <w:p>
      <w:r>
        <w:t>Action path: WEST, SOUTH, SOUTH, PICKUP, NORTH, NORTH</w:t>
      </w:r>
    </w:p>
    <w:p>
      <w:r>
        <w:t xml:space="preserve">Statement: Given that in state 231 the agent chose WEST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321, 421, 441, 341, 321, 221, 241, 261, 161, 141</w:t>
      </w:r>
    </w:p>
    <w:p>
      <w:r>
        <w:t>Loss function value: -0.7902900290440729</w:t>
      </w:r>
    </w:p>
    <w:p>
      <w:r>
        <w:t>Action path: SOUTH, SOUTH, EAST, NORTH, WEST, NORTH, EAST, EAST, NORTH, WEST</w:t>
      </w:r>
    </w:p>
    <w:p>
      <w:r>
        <w:t xml:space="preserve">Statement: Given that in state 221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241, 261, 161, 141, 241, 221, 201</w:t>
      </w:r>
    </w:p>
    <w:p>
      <w:r>
        <w:t>Loss function value: -0.444333300478283</w:t>
      </w:r>
    </w:p>
    <w:p>
      <w:r>
        <w:t>Action path: EAST, EAST, NORTH, WEST, SOUTH, WEST, WEST</w:t>
      </w:r>
    </w:p>
    <w:p>
      <w:r>
        <w:t xml:space="preserve">Statement: Given that in state 221 the agent chose WEST in what state would it chose NORTH? </w:t>
        <w:br/>
        <w:t>In state 201: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221, 221, 321, 421, 441, 341, 241, 221, 121, 21, 1, 17</w:t>
      </w:r>
    </w:p>
    <w:p>
      <w:r>
        <w:t>Loss function value: -1.5708613372571893</w:t>
      </w:r>
    </w:p>
    <w:p>
      <w:r>
        <w:t>Action path: SOUTH, SOUTH, EAST, NORTH, NORTH, WEST, NORTH, NORTH, WEST, PICKUP</w:t>
      </w:r>
    </w:p>
    <w:p>
      <w:r>
        <w:t xml:space="preserve">Statement: Given that in state 221 the agent chose WEST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441, 421, 321, 341, 441, 421, 321, 341, 441, 421, 321, 341, 441, 421, 321, 341, 241, 141</w:t>
      </w:r>
    </w:p>
    <w:p>
      <w:r>
        <w:t>Loss function value: -0.652386423348849</w:t>
      </w:r>
    </w:p>
    <w:p>
      <w:r>
        <w:t>Action path: SOUTH, WEST, NORTH, EAST, SOUTH, WEST, NORTH, EAST, SOUTH, WEST, NORTH, EAST, SOUTH, WEST, NORTH, EAST, NORTH, NORTH</w:t>
      </w:r>
    </w:p>
    <w:p>
      <w:r>
        <w:t xml:space="preserve">Statement: Given that in state 341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241</w:t>
      </w:r>
    </w:p>
    <w:p>
      <w:r>
        <w:t>Loss function value: -0.44437025578248035</w:t>
      </w:r>
    </w:p>
    <w:p>
      <w:r>
        <w:t>Action path: NORTH</w:t>
      </w:r>
    </w:p>
    <w:p>
      <w:r>
        <w:t xml:space="preserve">Statement: Given that in state 341 the agent chose NORTH in what state would it chose WEST? </w:t>
        <w:br/>
        <w:t>In state 241: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6, 6, 26, 126, 106, 6, 26, 126, 106, 206</w:t>
      </w:r>
    </w:p>
    <w:p>
      <w:r>
        <w:t>Loss function value: -0.5879133493253296</w:t>
      </w:r>
    </w:p>
    <w:p>
      <w:r>
        <w:t>Action path: EAST, SOUTH, WEST, NORTH, EAST, SOUTH, WEST, SOUTH</w:t>
      </w:r>
    </w:p>
    <w:p>
      <w:r>
        <w:t xml:space="preserve">Statement: Given that in state 6 the agent chose SOUTH in what state would it chose EAST? </w:t>
        <w:br/>
        <w:t>In state 206: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173, 173, 273, 373, 473, 477, 377, 277, 177, 197</w:t>
      </w:r>
    </w:p>
    <w:p>
      <w:r>
        <w:t>Loss function value: -0.836775003770371</w:t>
      </w:r>
    </w:p>
    <w:p>
      <w:r>
        <w:t>Action path: SOUTH, SOUTH, SOUTH, PICKUP, NORTH, NORTH, NORTH, EAST</w:t>
      </w:r>
    </w:p>
    <w:p>
      <w:r>
        <w:t xml:space="preserve">Statement: Given that in state 173 the agent chose SOUTH in what state would it chose NORTH? </w:t>
        <w:br/>
        <w:t>In state 197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273, 293, 193, 173, 153, 253</w:t>
      </w:r>
    </w:p>
    <w:p>
      <w:r>
        <w:t>Loss function value: -0.7916131652021602</w:t>
      </w:r>
    </w:p>
    <w:p>
      <w:r>
        <w:t>Action path: SOUTH, EAST, NORTH, WEST, WEST, SOUTH</w:t>
      </w:r>
    </w:p>
    <w:p>
      <w:r>
        <w:t xml:space="preserve">Statement: Given that in state 173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73, 93, 193, 173, 273, 253, 153, 173, 273, 293</w:t>
      </w:r>
    </w:p>
    <w:p>
      <w:r>
        <w:t>Loss function value: -0.7966164300111208</w:t>
      </w:r>
    </w:p>
    <w:p>
      <w:r>
        <w:t>Action path: NORTH, EAST, SOUTH, WEST, SOUTH, WEST, NORTH, EAST, SOUTH, EAST</w:t>
      </w:r>
    </w:p>
    <w:p>
      <w:r>
        <w:t xml:space="preserve">Statement: Given that in state 173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372</w:t>
      </w:r>
    </w:p>
    <w:p>
      <w:r>
        <w:t>Loss function value: -0.4382157187525873</w:t>
      </w:r>
    </w:p>
    <w:p>
      <w:r>
        <w:t>Action path: WEST</w:t>
      </w:r>
    </w:p>
    <w:p>
      <w:r>
        <w:t xml:space="preserve">Statement: Given that in state 392 the agent chose WEST in what state would it chose SOUTH? </w:t>
        <w:br/>
        <w:t>In state 372: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372, 272, 252, 352</w:t>
      </w:r>
    </w:p>
    <w:p>
      <w:r>
        <w:t>Loss function value: -0.6053334744749419</w:t>
      </w:r>
    </w:p>
    <w:p>
      <w:r>
        <w:t>Action path: WEST, NORTH, WEST, SOUTH</w:t>
      </w:r>
    </w:p>
    <w:p>
      <w:r>
        <w:t xml:space="preserve">Statement: Given that in state 392 the agent chose WEST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53, 53, 73, 173, 153, 53, 73, 93, 193, 173, 153, 53, 73, 173, 273, 253</w:t>
      </w:r>
    </w:p>
    <w:p>
      <w:r>
        <w:t>Loss function value: -0.6176824437805812</w:t>
      </w:r>
    </w:p>
    <w:p>
      <w:r>
        <w:t>Action path: EAST, SOUTH, WEST, NORTH, EAST, EAST, SOUTH, WEST, WEST, NORTH, EAST, SOUTH, SOUTH, WEST</w:t>
      </w:r>
    </w:p>
    <w:p>
      <w:r>
        <w:t xml:space="preserve">Statement: Given that in state 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354, 454, 434, 334, 354, 254, 234, 334, 354, 254, 154</w:t>
      </w:r>
    </w:p>
    <w:p>
      <w:r>
        <w:t>Loss function value: -0.5136952534830511</w:t>
      </w:r>
    </w:p>
    <w:p>
      <w:r>
        <w:t>Action path: SOUTH, SOUTH, WEST, NORTH, EAST, NORTH, WEST, SOUTH, EAST, NORTH, NORTH</w:t>
      </w:r>
    </w:p>
    <w:p>
      <w:r>
        <w:t xml:space="preserve">Statement: Given that in state 254 the agent chose EAST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</w:t>
      </w:r>
    </w:p>
    <w:p>
      <w:r>
        <w:t>Loss function value: -0.4478927488254329</w:t>
      </w:r>
    </w:p>
    <w:p>
      <w:r>
        <w:t>Action path: SOUTH</w:t>
      </w:r>
    </w:p>
    <w:p>
      <w:r>
        <w:t xml:space="preserve">Statement: Given that in state 254 the agent chose EAST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354, 334, 234, 254, 274, 294</w:t>
      </w:r>
    </w:p>
    <w:p>
      <w:r>
        <w:t>Loss function value: -0.6404113097858726</w:t>
      </w:r>
    </w:p>
    <w:p>
      <w:r>
        <w:t>Action path: SOUTH, WEST, NORTH, EAST, EAST, EAST</w:t>
      </w:r>
    </w:p>
    <w:p>
      <w:r>
        <w:t xml:space="preserve">Statement: Given that in state 254 the agent chose EAST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34, 34, 134, 234, 254, 154, 54, 74, 174, 274, 294</w:t>
      </w:r>
    </w:p>
    <w:p>
      <w:r>
        <w:t>Loss function value: -1.169883103032605</w:t>
      </w:r>
    </w:p>
    <w:p>
      <w:r>
        <w:t>Action path: SOUTH, SOUTH, EAST, NORTH, NORTH, EAST, SOUTH, SOUTH, EAST</w:t>
      </w:r>
    </w:p>
    <w:p>
      <w:r>
        <w:t xml:space="preserve">Statement: Given that in state 34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259, 239, 139, 39, 19, 119, 139, 239, 259, 359</w:t>
      </w:r>
    </w:p>
    <w:p>
      <w:r>
        <w:t>Loss function value: -0.70208648288576</w:t>
      </w:r>
    </w:p>
    <w:p>
      <w:r>
        <w:t>Action path: WEST, WEST, NORTH, NORTH, WEST, SOUTH, EAST, SOUTH, EAST, SOUTH</w:t>
      </w:r>
    </w:p>
    <w:p>
      <w:r>
        <w:t xml:space="preserve">Statement: Given that in state 279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</w:t>
      </w:r>
    </w:p>
    <w:p>
      <w:r>
        <w:t>Loss function value: -0.39316941966229096</w:t>
      </w:r>
    </w:p>
    <w:p>
      <w:r>
        <w:t>Action path: WEST</w:t>
      </w:r>
    </w:p>
    <w:p>
      <w:r>
        <w:t xml:space="preserve">Statement: Given that in state 279 the agent chose SOUTH in what state would it chose EAST? </w:t>
        <w:br/>
        <w:t>In state 259: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259, 239, 339, 359, 259, 279, 179, 199</w:t>
      </w:r>
    </w:p>
    <w:p>
      <w:r>
        <w:t>Loss function value: -0.7664639354248238</w:t>
      </w:r>
    </w:p>
    <w:p>
      <w:r>
        <w:t>Action path: WEST, WEST, SOUTH, EAST, NORTH, EAST, NORTH, EAST</w:t>
      </w:r>
    </w:p>
    <w:p>
      <w:r>
        <w:t xml:space="preserve">Statement: Given that in state 279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224, 244, 264, 284, 384, 364, 264, 244, 224, 124</w:t>
      </w:r>
    </w:p>
    <w:p>
      <w:r>
        <w:t>Loss function value: -0.7852216431384426</w:t>
      </w:r>
    </w:p>
    <w:p>
      <w:r>
        <w:t>Action path: EAST, EAST, EAST, EAST, SOUTH, WEST, NORTH, WEST, WEST, NORTH</w:t>
      </w:r>
    </w:p>
    <w:p>
      <w:r>
        <w:t xml:space="preserve">Statement: Given that in state 204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104, 124, 224, 204, 104, 124, 224, 204, 304</w:t>
      </w:r>
    </w:p>
    <w:p>
      <w:r>
        <w:t>Loss function value: -0.5539220585120275</w:t>
      </w:r>
    </w:p>
    <w:p>
      <w:r>
        <w:t>Action path: NORTH, EAST, SOUTH, WEST, NORTH, EAST, SOUTH, WEST, SOUTH</w:t>
      </w:r>
    </w:p>
    <w:p>
      <w:r>
        <w:t xml:space="preserve">Statement: Given that in state 204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202, 202, 222, 322, 422, 442, 342, 322, 222, 242, 142</w:t>
      </w:r>
    </w:p>
    <w:p>
      <w:r>
        <w:t>Loss function value: -0.9062780840078252</w:t>
      </w:r>
    </w:p>
    <w:p>
      <w:r>
        <w:t>Action path: EAST, SOUTH, SOUTH, EAST, NORTH, WEST, NORTH, EAST, NORTH</w:t>
      </w:r>
    </w:p>
    <w:p>
      <w:r>
        <w:t xml:space="preserve">Statement: Given that in state 202 the agent chose NORTH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122, 22, 2, 102, 202, 222, 322, 422, 442, 342, 242, 142</w:t>
      </w:r>
    </w:p>
    <w:p>
      <w:r>
        <w:t>Loss function value: -0.8064187021787167</w:t>
      </w:r>
    </w:p>
    <w:p>
      <w:r>
        <w:t>Action path: NORTH, NORTH, WEST, SOUTH, SOUTH, EAST, SOUTH, SOUTH, EAST, NORTH, NORTH, NORTH</w:t>
      </w:r>
    </w:p>
    <w:p>
      <w:r>
        <w:t xml:space="preserve">Statement: Given that in state 222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322</w:t>
      </w:r>
    </w:p>
    <w:p>
      <w:r>
        <w:t>Loss function value: -0.4387819759192918</w:t>
      </w:r>
    </w:p>
    <w:p>
      <w:r>
        <w:t>Action path: SOUTH</w:t>
      </w:r>
    </w:p>
    <w:p>
      <w:r>
        <w:t xml:space="preserve">Statement: Given that in state 222 the agent chose WEST in what state would it chose NORTH? </w:t>
        <w:br/>
        <w:t>In state 322: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112, 212, 232, 132, 112, 212, 232, 132, 112, 212, 232, 332</w:t>
      </w:r>
    </w:p>
    <w:p>
      <w:r>
        <w:t>Loss function value: -0.5952518879011898</w:t>
      </w:r>
    </w:p>
    <w:p>
      <w:r>
        <w:t>Action path: WEST, SOUTH, EAST, NORTH, WEST, SOUTH, EAST, NORTH, WEST, SOUTH, EAST, SOUTH</w:t>
      </w:r>
    </w:p>
    <w:p>
      <w:r>
        <w:t xml:space="preserve">Statement: Given that in state 132 the agent chose SOUTH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32, 12, 112, 132, 32, 12, 112, 132, 32, 12, 112, 132, 232, 252, 152, 172, 192</w:t>
      </w:r>
    </w:p>
    <w:p>
      <w:r>
        <w:t>Loss function value: -0.8477774041118966</w:t>
      </w:r>
    </w:p>
    <w:p>
      <w:r>
        <w:t>Action path: NORTH, WEST, SOUTH, EAST, NORTH, WEST, SOUTH, EAST, NORTH, WEST, SOUTH, EAST, SOUTH, EAST, NORTH, EAST, EAST</w:t>
      </w:r>
    </w:p>
    <w:p>
      <w:r>
        <w:t xml:space="preserve">Statement: Given that in state 132 the agent chose SOUTH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14</w:t>
      </w:r>
    </w:p>
    <w:p>
      <w:r>
        <w:t>Loss function value: -0.4852082260241732</w:t>
      </w:r>
    </w:p>
    <w:p>
      <w:r>
        <w:t>Action path: NORTH</w:t>
      </w:r>
    </w:p>
    <w:p>
      <w:r>
        <w:t xml:space="preserve">Statement: Given that in state 114 the agent chose EAST in what state would it chose SOUTH? </w:t>
        <w:br/>
        <w:t>In state 14: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134, 34, 14, 114, 134, 234, 214, 114, 14, 34, 134, 114, 214, 314</w:t>
      </w:r>
    </w:p>
    <w:p>
      <w:r>
        <w:t>Loss function value: -0.6394488121222829</w:t>
      </w:r>
    </w:p>
    <w:p>
      <w:r>
        <w:t>Action path: EAST, NORTH, WEST, SOUTH, EAST, SOUTH, WEST, NORTH, NORTH, EAST, SOUTH, WEST, SOUTH, SOUTH</w:t>
      </w:r>
    </w:p>
    <w:p>
      <w:r>
        <w:t xml:space="preserve">Statement: Given that in state 114 the agent chose EAST in what state would it chose NORTH? </w:t>
        <w:br/>
        <w:t>In state 314: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474, 474, 478</w:t>
      </w:r>
    </w:p>
    <w:p>
      <w:r>
        <w:t>Loss function value: -0.41753991142942853</w:t>
      </w:r>
    </w:p>
    <w:p>
      <w:r>
        <w:t>Action path: PICKUP</w:t>
      </w:r>
    </w:p>
    <w:p>
      <w:r>
        <w:t xml:space="preserve">Statement: Given that in state 474 the agent chose PICKUP in what state would it chose NORTH? </w:t>
        <w:br/>
        <w:t>In state 478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474, 474, 374, 274, 174, 74, 94, 194, 294, 274, 254</w:t>
      </w:r>
    </w:p>
    <w:p>
      <w:r>
        <w:t>Loss function value: -0.8182824861410357</w:t>
      </w:r>
    </w:p>
    <w:p>
      <w:r>
        <w:t>Action path: NORTH, NORTH, NORTH, NORTH, EAST, SOUTH, SOUTH, WEST, WEST</w:t>
      </w:r>
    </w:p>
    <w:p>
      <w:r>
        <w:t xml:space="preserve">Statement: Given that in state 474 the agent chose PICKUP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332, 432, 452, 352, 332, 232, 252, 352, 332, 232, 252, 152</w:t>
      </w:r>
    </w:p>
    <w:p>
      <w:r>
        <w:t>Loss function value: -0.6773476506069441</w:t>
      </w:r>
    </w:p>
    <w:p>
      <w:r>
        <w:t>Action path: WEST, SOUTH, EAST, NORTH, WEST, NORTH, EAST, SOUTH, WEST, NORTH, EAST, NORTH</w:t>
      </w:r>
    </w:p>
    <w:p>
      <w:r>
        <w:t xml:space="preserve">Statement: Given that in state 352 the agent chose NORTH in what state would it chose SOUTH? </w:t>
        <w:br/>
        <w:t>In state 152: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452, 432, 332, 352, 452, 432, 332, 352, 452, 432, 332, 352, 252, 152, 172, 272, 372, 392</w:t>
      </w:r>
    </w:p>
    <w:p>
      <w:r>
        <w:t>Loss function value: -0.654734183912282</w:t>
      </w:r>
    </w:p>
    <w:p>
      <w:r>
        <w:t>Action path: SOUTH, WEST, NORTH, EAST, SOUTH, WEST, NORTH, EAST, SOUTH, WEST, NORTH, EAST, NORTH, NORTH, EAST, SOUTH, SOUTH, EAST</w:t>
      </w:r>
    </w:p>
    <w:p>
      <w:r>
        <w:t xml:space="preserve">Statement: Given that in state 352 the agent chose NORTH in what state would it chose WEST? </w:t>
        <w:br/>
        <w:t>In state 392: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237, 337, 437, 457, 357, 257, 237, 217, 117</w:t>
      </w:r>
    </w:p>
    <w:p>
      <w:r>
        <w:t>Loss function value: -0.45866716184131023</w:t>
      </w:r>
    </w:p>
    <w:p>
      <w:r>
        <w:t>Action path: EAST, SOUTH, SOUTH, EAST, NORTH, NORTH, WEST, WEST, NORTH</w:t>
      </w:r>
    </w:p>
    <w:p>
      <w:r>
        <w:t xml:space="preserve">Statement: Given that in state 217 the agent chose EAST in what state would it chose SOUTH? </w:t>
        <w:br/>
        <w:t>In state 117: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317</w:t>
      </w:r>
    </w:p>
    <w:p>
      <w:r>
        <w:t>Loss function value: -0.4578077927324179</w:t>
      </w:r>
    </w:p>
    <w:p>
      <w:r>
        <w:t>Action path: SOUTH</w:t>
      </w:r>
    </w:p>
    <w:p>
      <w:r>
        <w:t xml:space="preserve">Statement: Given that in state 217 the agent chose EAST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133, 233, 213, 113, 13, 33, 133, 113, 213, 313</w:t>
      </w:r>
    </w:p>
    <w:p>
      <w:r>
        <w:t>Loss function value: -0.6192502645200667</w:t>
      </w:r>
    </w:p>
    <w:p>
      <w:r>
        <w:t>Action path: EAST, SOUTH, WEST, NORTH, NORTH, EAST, SOUTH, WEST, SOUTH, SOUTH</w:t>
      </w:r>
    </w:p>
    <w:p>
      <w:r>
        <w:t xml:space="preserve">Statement: Given that in state 113 the agent chose SOUTH in what state would it chose NORTH? </w:t>
        <w:br/>
        <w:t>In state 313: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213</w:t>
      </w:r>
    </w:p>
    <w:p>
      <w:r>
        <w:t>Loss function value: -0.503152727353225</w:t>
      </w:r>
    </w:p>
    <w:p>
      <w:r>
        <w:t>Action path: SOUTH</w:t>
      </w:r>
    </w:p>
    <w:p>
      <w:r>
        <w:t xml:space="preserve">Statement: Given that in state 113 the agent chose SOUTH in what state would it chose EAST? </w:t>
        <w:br/>
        <w:t>In state 213: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382, 482, 462, 362, 382, 282, 262, 362, 382, 282, 182, 82, 62</w:t>
      </w:r>
    </w:p>
    <w:p>
      <w:r>
        <w:t>Loss function value: -0.8831164211517373</w:t>
      </w:r>
    </w:p>
    <w:p>
      <w:r>
        <w:t>Action path: SOUTH, SOUTH, WEST, NORTH, EAST, NORTH, WEST, SOUTH, EAST, NORTH, NORTH, NORTH, WEST</w:t>
      </w:r>
    </w:p>
    <w:p>
      <w:r>
        <w:t xml:space="preserve">Statement: Given that in state 282 the agent chose WEST in what state would it chose SOUTH? </w:t>
        <w:br/>
        <w:t>In state 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182, 82, 62, 42, 142, 242, 262, 282, 382, 482</w:t>
      </w:r>
    </w:p>
    <w:p>
      <w:r>
        <w:t>Loss function value: -0.6270061704164953</w:t>
      </w:r>
    </w:p>
    <w:p>
      <w:r>
        <w:t>Action path: NORTH, NORTH, WEST, WEST, SOUTH, SOUTH, EAST, EAST, SOUTH, SOUTH</w:t>
      </w:r>
    </w:p>
    <w:p>
      <w:r>
        <w:t xml:space="preserve">Statement: Given that in state 282 the agent chose WEST in what state would it chose NORTH? </w:t>
        <w:br/>
        <w:t>In state 482: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216, 216, 236, 256, 276, 296, 196, 176, 276, 256, 156</w:t>
      </w:r>
    </w:p>
    <w:p>
      <w:r>
        <w:t>Loss function value: -1.012330792889448</w:t>
      </w:r>
    </w:p>
    <w:p>
      <w:r>
        <w:t>Action path: EAST, EAST, EAST, EAST, NORTH, WEST, SOUTH, WEST, NORTH</w:t>
      </w:r>
    </w:p>
    <w:p>
      <w:r>
        <w:t xml:space="preserve">Statement: Given that in state 216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477, 477, 497</w:t>
      </w:r>
    </w:p>
    <w:p>
      <w:r>
        <w:t>Loss function value: -0.4567207372708721</w:t>
      </w:r>
    </w:p>
    <w:p>
      <w:r>
        <w:t>Action path: EAST</w:t>
      </w:r>
    </w:p>
    <w:p>
      <w:r>
        <w:t xml:space="preserve">Statement: Given that in state 477 the agent chose EAST in what state would it chose NORTH? </w:t>
        <w:br/>
        <w:t>In state 497: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311, 311, 211, 231, 331</w:t>
      </w:r>
    </w:p>
    <w:p>
      <w:r>
        <w:t>Loss function value: -0.4781598791731095</w:t>
      </w:r>
    </w:p>
    <w:p>
      <w:r>
        <w:t>Action path: NORTH, EAST, SOUTH</w:t>
      </w:r>
    </w:p>
    <w:p>
      <w:r>
        <w:t xml:space="preserve">Statement: Given that in state 311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222, 322, 342, 242, 262, 162, 142</w:t>
      </w:r>
    </w:p>
    <w:p>
      <w:r>
        <w:t>Loss function value: -0.4708811345845245</w:t>
      </w:r>
    </w:p>
    <w:p>
      <w:r>
        <w:t>Action path: SOUTH, SOUTH, EAST, NORTH, EAST, NORTH, WEST</w:t>
      </w:r>
    </w:p>
    <w:p>
      <w:r>
        <w:t xml:space="preserve">Statement: Given that in state 122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102</w:t>
      </w:r>
    </w:p>
    <w:p>
      <w:r>
        <w:t>Loss function value: -0.44979791057140744</w:t>
      </w:r>
    </w:p>
    <w:p>
      <w:r>
        <w:t>Action path: WEST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142, 142, 162, 62, 42, 142, 242, 222, 122, 102</w:t>
      </w:r>
    </w:p>
    <w:p>
      <w:r>
        <w:t>Loss function value: -0.6002338743269592</w:t>
      </w:r>
    </w:p>
    <w:p>
      <w:r>
        <w:t>Action path: EAST, NORTH, WEST, SOUTH, SOUTH, WEST, NORTH, WEST</w:t>
      </w:r>
    </w:p>
    <w:p>
      <w:r>
        <w:t xml:space="preserve">Statement: Given that in state 142 the agent chose SOUTH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289, 189, 169, 269, 289, 389, 369, 269, 249, 149</w:t>
      </w:r>
    </w:p>
    <w:p>
      <w:r>
        <w:t>Loss function value: -0.8408648567557283</w:t>
      </w:r>
    </w:p>
    <w:p>
      <w:r>
        <w:t>Action path: EAST, NORTH, WEST, SOUTH, EAST, SOUTH, WEST, NORTH, WEST, NORTH</w:t>
      </w:r>
    </w:p>
    <w:p>
      <w:r>
        <w:t xml:space="preserve">Statement: Given that in state 269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169, 69, 49, 149, 169, 269, 289, 389, 369</w:t>
      </w:r>
    </w:p>
    <w:p>
      <w:r>
        <w:t>Loss function value: -0.5012387172122806</w:t>
      </w:r>
    </w:p>
    <w:p>
      <w:r>
        <w:t>Action path: NORTH, NORTH, WEST, SOUTH, EAST, SOUTH, EAST, SOUTH, WEST</w:t>
      </w:r>
    </w:p>
    <w:p>
      <w:r>
        <w:t xml:space="preserve">Statement: Given that in state 269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269, 269, 249, 229, 209, 309, 409, 417, 317, 217</w:t>
      </w:r>
    </w:p>
    <w:p>
      <w:r>
        <w:t>Loss function value: -1.4118094858120651</w:t>
      </w:r>
    </w:p>
    <w:p>
      <w:r>
        <w:t>Action path: WEST, WEST, WEST, SOUTH, SOUTH, PICKUP, NORTH, NORTH</w:t>
      </w:r>
    </w:p>
    <w:p>
      <w:r>
        <w:t xml:space="preserve">Statement: Given that in state 269 the agent chose WEST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118</w:t>
      </w:r>
    </w:p>
    <w:p>
      <w:r>
        <w:t>Loss function value: -0.47045816478288366</w:t>
      </w:r>
    </w:p>
    <w:p>
      <w:r>
        <w:t>Action path: WEST</w:t>
      </w:r>
    </w:p>
    <w:p>
      <w:r>
        <w:t xml:space="preserve">Statement: Given that in state 138 the agent chose WEST in what state would it chose SOUTH? </w:t>
        <w:br/>
        <w:t>In state 118: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118, 18, 38, 138, 118, 218, 238, 338</w:t>
      </w:r>
    </w:p>
    <w:p>
      <w:r>
        <w:t>Loss function value: -0.6343249705210396</w:t>
      </w:r>
    </w:p>
    <w:p>
      <w:r>
        <w:t>Action path: WEST, NORTH, EAST, SOUTH, WEST, SOUTH, EAST, SOUTH</w:t>
      </w:r>
    </w:p>
    <w:p>
      <w:r>
        <w:t xml:space="preserve">Statement: Given that in state 138 the agent chose WEST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271, 371, 391, 291, 271, 171, 191, 91</w:t>
      </w:r>
    </w:p>
    <w:p>
      <w:r>
        <w:t>Loss function value: -0.5983023444533357</w:t>
      </w:r>
    </w:p>
    <w:p>
      <w:r>
        <w:t>Action path: WEST, SOUTH, EAST, NORTH, WEST, NORTH, EAST, NORTH</w:t>
      </w:r>
    </w:p>
    <w:p>
      <w:r>
        <w:t xml:space="preserve">Statement: Given that in state 291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391</w:t>
      </w:r>
    </w:p>
    <w:p>
      <w:r>
        <w:t>Loss function value: -0.4521012427819082</w:t>
      </w:r>
    </w:p>
    <w:p>
      <w:r>
        <w:t>Action path: SOUTH</w:t>
      </w:r>
    </w:p>
    <w:p>
      <w:r>
        <w:t xml:space="preserve">Statement: Given that in state 291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498, 498, 478</w:t>
      </w:r>
    </w:p>
    <w:p>
      <w:r>
        <w:t>Loss function value: -0.391583152727391</w:t>
      </w:r>
    </w:p>
    <w:p>
      <w:r>
        <w:t>Action path: WEST</w:t>
      </w:r>
    </w:p>
    <w:p>
      <w:r>
        <w:t xml:space="preserve">Statement: Given that in state 498 the agent chose WEST in what state would it chose NORTH? </w:t>
        <w:br/>
        <w:t>In state 478: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86, 86, 66, 166, 186, 86, 66, 46, 146, 246, 226, 126</w:t>
      </w:r>
    </w:p>
    <w:p>
      <w:r>
        <w:t>Loss function value: -0.984945296675374</w:t>
      </w:r>
    </w:p>
    <w:p>
      <w:r>
        <w:t>Action path: WEST, SOUTH, EAST, NORTH, WEST, WEST, SOUTH, SOUTH, WEST, NORTH</w:t>
      </w:r>
    </w:p>
    <w:p>
      <w:r>
        <w:t xml:space="preserve">Statement: Given that in state 86 the agent chose PICKUP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86, 86, 186, 166, 66, 86, 98</w:t>
      </w:r>
    </w:p>
    <w:p>
      <w:r>
        <w:t>Loss function value: -0.7511618697672475</w:t>
      </w:r>
    </w:p>
    <w:p>
      <w:r>
        <w:t>Action path: SOUTH, WEST, NORTH, EAST, PICKUP</w:t>
      </w:r>
    </w:p>
    <w:p>
      <w:r>
        <w:t xml:space="preserve">Statement: Given that in state 86 the agent chose PICKUP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299</w:t>
      </w:r>
    </w:p>
    <w:p>
      <w:r>
        <w:t>Loss function value: -0.4227471962798478</w:t>
      </w:r>
    </w:p>
    <w:p>
      <w:r>
        <w:t>Action path: SOUTH</w:t>
      </w:r>
    </w:p>
    <w:p>
      <w:r>
        <w:t xml:space="preserve">Statement: Given that in state 199 the agent chose WEST in what state would it chose SOUTH? </w:t>
        <w:br/>
        <w:t>In state 299: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179, 159, 259, 359</w:t>
      </w:r>
    </w:p>
    <w:p>
      <w:r>
        <w:t>Loss function value: -0.886605228271647</w:t>
      </w:r>
    </w:p>
    <w:p>
      <w:r>
        <w:t>Action path: WEST, WEST, SOUTH, SOUTH</w:t>
      </w:r>
    </w:p>
    <w:p>
      <w:r>
        <w:t xml:space="preserve">Statement: Given that in state 199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424, 424, 324, 224, 124, 24, 4, 104, 204, 224, 324, 424, 444</w:t>
      </w:r>
    </w:p>
    <w:p>
      <w:r>
        <w:t>Loss function value: -0.5082133021818817</w:t>
      </w:r>
    </w:p>
    <w:p>
      <w:r>
        <w:t>Action path: NORTH, NORTH, NORTH, NORTH, WEST, SOUTH, SOUTH, EAST, SOUTH, SOUTH, EAST</w:t>
      </w:r>
    </w:p>
    <w:p>
      <w:r>
        <w:t xml:space="preserve">Statement: Given that in state 424 the agent chose EAST in what state would it chose NORTH? </w:t>
        <w:br/>
        <w:t>In state 444: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458, 458, 438, 338, 358, 458, 438, 338, 358, 458, 438, 338, 358, 258</w:t>
      </w:r>
    </w:p>
    <w:p>
      <w:r>
        <w:t>Loss function value: -0.5467016104802878</w:t>
      </w:r>
    </w:p>
    <w:p>
      <w:r>
        <w:t>Action path: WEST, NORTH, EAST, SOUTH, WEST, NORTH, EAST, SOUTH, WEST, NORTH, EAST, NORTH</w:t>
      </w:r>
    </w:p>
    <w:p>
      <w:r>
        <w:t xml:space="preserve">Statement: Given that in state 458 the agent chose NORTH in what state would it chose WEST? </w:t>
        <w:br/>
        <w:t>In state 258: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459, 459, 359, 259, 159, 59, 79, 179, 159, 259, 279, 379, 479, 499</w:t>
      </w:r>
    </w:p>
    <w:p>
      <w:r>
        <w:t>Loss function value: -0.5308569725995753</w:t>
      </w:r>
    </w:p>
    <w:p>
      <w:r>
        <w:t>Action path: NORTH, NORTH, NORTH, NORTH, EAST, SOUTH, WEST, SOUTH, EAST, SOUTH, SOUTH, EAST</w:t>
      </w:r>
    </w:p>
    <w:p>
      <w:r>
        <w:t xml:space="preserve">Statement: Given that in state 459 the agent chose NORTH in what state would it chose WEST? </w:t>
        <w:br/>
        <w:t>In state 499: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291, 391, 491, 471, 371, 271, 171, 191, 91</w:t>
      </w:r>
    </w:p>
    <w:p>
      <w:r>
        <w:t>Loss function value: -0.4651294846968258</w:t>
      </w:r>
    </w:p>
    <w:p>
      <w:r>
        <w:t>Action path: SOUTH, SOUTH, SOUTH, WEST, NORTH, NORTH, NORTH, EAST, NORTH</w:t>
      </w:r>
    </w:p>
    <w:p>
      <w:r>
        <w:t xml:space="preserve">Statement: Given that in state 191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171, 151, 251, 271, 291, 191, 171, 271, 291, 391</w:t>
      </w:r>
    </w:p>
    <w:p>
      <w:r>
        <w:t>Loss function value: -0.6143455010870047</w:t>
      </w:r>
    </w:p>
    <w:p>
      <w:r>
        <w:t>Action path: WEST, WEST, SOUTH, EAST, EAST, NORTH, WEST, SOUTH, EAST, SOUTH</w:t>
      </w:r>
    </w:p>
    <w:p>
      <w:r>
        <w:t xml:space="preserve">Statement: Given that in state 191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441, 441, 421</w:t>
      </w:r>
    </w:p>
    <w:p>
      <w:r>
        <w:t>Loss function value: -0.4426612184186265</w:t>
      </w:r>
    </w:p>
    <w:p>
      <w:r>
        <w:t>Action path: WEST</w:t>
      </w:r>
    </w:p>
    <w:p>
      <w:r>
        <w:t xml:space="preserve">Statement: Given that in state 441 the agent chose WEST in what state would it chose NORTH? </w:t>
        <w:br/>
        <w:t>In state 421: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421, 421, 321, 221, 121, 21, 1, 101, 121, 21, 1, 17</w:t>
      </w:r>
    </w:p>
    <w:p>
      <w:r>
        <w:t>Loss function value: -1.7947064905118066</w:t>
      </w:r>
    </w:p>
    <w:p>
      <w:r>
        <w:t>Action path: NORTH, NORTH, NORTH, NORTH, WEST, SOUTH, EAST, NORTH, WEST, PICKUP</w:t>
      </w:r>
    </w:p>
    <w:p>
      <w:r>
        <w:t xml:space="preserve">Statement: Given that in state 421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226, 326, 346, 446, 426, 326, 226, 206, 106</w:t>
      </w:r>
    </w:p>
    <w:p>
      <w:r>
        <w:t>Loss function value: -0.5059269822055728</w:t>
      </w:r>
    </w:p>
    <w:p>
      <w:r>
        <w:t>Action path: EAST, SOUTH, EAST, SOUTH, WEST, NORTH, NORTH, WEST, NORTH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226, 246, 146, 46, 66, 166, 266, 246, 226, 206, 306</w:t>
      </w:r>
    </w:p>
    <w:p>
      <w:r>
        <w:t>Loss function value: -0.459514004372714</w:t>
      </w:r>
    </w:p>
    <w:p>
      <w:r>
        <w:t>Action path: EAST, EAST, NORTH, NORTH, EAST, SOUTH, SOUTH, WEST, WEST, WEST, SOUTH</w:t>
      </w:r>
    </w:p>
    <w:p>
      <w:r>
        <w:t xml:space="preserve">Statement: Given that in state 206 the agent chose EAST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481, 481, 381</w:t>
      </w:r>
    </w:p>
    <w:p>
      <w:r>
        <w:t>Loss function value: -0.4594339737136109</w:t>
      </w:r>
    </w:p>
    <w:p>
      <w:r>
        <w:t>Action path: NORTH</w:t>
      </w:r>
    </w:p>
    <w:p>
      <w:r>
        <w:t xml:space="preserve">Statement: Given that in state 481 the agent chose NORTH in what state would it chose WEST? </w:t>
        <w:br/>
        <w:t>In state 381: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366, 466, 486, 386, 286, 266, 246, 346, 326, 226, 126</w:t>
      </w:r>
    </w:p>
    <w:p>
      <w:r>
        <w:t>Loss function value: -0.9657212578026093</w:t>
      </w:r>
    </w:p>
    <w:p>
      <w:r>
        <w:t>Action path: SOUTH, SOUTH, EAST, NORTH, NORTH, WEST, WEST, SOUTH, WEST, NORTH, NORTH</w:t>
      </w:r>
    </w:p>
    <w:p>
      <w:r>
        <w:t xml:space="preserve">Statement: Given that in state 266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246, 226, 126, 26, 6, 106, 206, 226, 246, 266, 366</w:t>
      </w:r>
    </w:p>
    <w:p>
      <w:r>
        <w:t>Loss function value: -0.5116048405585899</w:t>
      </w:r>
    </w:p>
    <w:p>
      <w:r>
        <w:t>Action path: WEST, WEST, NORTH, NORTH, WEST, SOUTH, SOUTH, EAST, EAST, EAST, SOUTH</w:t>
      </w:r>
    </w:p>
    <w:p>
      <w:r>
        <w:t xml:space="preserve">Statement: Given that in state 266 the agent chose EAST in what state would it chose NORTH? </w:t>
        <w:br/>
        <w:t>In state 366: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266, 266, 286, 386, 366, 266, 286, 186, 86, 98</w:t>
      </w:r>
    </w:p>
    <w:p>
      <w:r>
        <w:t>Loss function value: -1.4295717253551319</w:t>
      </w:r>
    </w:p>
    <w:p>
      <w:r>
        <w:t>Action path: EAST, SOUTH, WEST, NORTH, EAST, NORTH, NORTH, PICKUP</w:t>
      </w:r>
    </w:p>
    <w:p>
      <w:r>
        <w:t xml:space="preserve">Statement: Given that in state 266 the agent chose EAST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t>CF Accuracy: 0.8938547486033519in mode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