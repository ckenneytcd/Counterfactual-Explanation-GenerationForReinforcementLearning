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A500"/>
        </w:rPr>
        <w:t>Factual explanation:</w:t>
      </w:r>
    </w:p>
    <w:p>
      <w:r>
        <w:t>Passanger location: 1</w:t>
      </w:r>
    </w:p>
    <w:p>
      <w:r>
        <w:t>Passanger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Passanger location: 1</w:t>
      </w:r>
    </w:p>
    <w:p>
      <w:r>
        <w:t>Passanger destination: 3</w:t>
      </w:r>
    </w:p>
    <w:p>
      <w:r>
        <w:t>State Path: 427, 327</w:t>
      </w:r>
    </w:p>
    <w:p>
      <w:r>
        <w:t>Number of steps: 2</w:t>
      </w:r>
    </w:p>
    <w:p>
      <w:r>
        <w:t>Objective and Constraints reward: 0.9998</w:t>
      </w:r>
    </w:p>
    <w:p>
      <w:r>
        <w:t>Action path: NORTH, EAST, EAST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Passanger location: 1</w:t>
      </w:r>
    </w:p>
    <w:p>
      <w:r>
        <w:t>Passanger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Passanger location: 1</w:t>
      </w:r>
    </w:p>
    <w:p>
      <w:r>
        <w:t>Passanger destination: 3</w:t>
      </w:r>
    </w:p>
    <w:p>
      <w:r>
        <w:t>State Path: 467, 367, 267</w:t>
      </w:r>
    </w:p>
    <w:p>
      <w:r>
        <w:t>Number of steps: 3</w:t>
      </w:r>
    </w:p>
    <w:p>
      <w:r>
        <w:t>Objective and Constraints reward: 0.9996</w:t>
      </w:r>
    </w:p>
    <w:p>
      <w:r>
        <w:t>Action path: NORTH, NORTH, EAST, EAST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Passanger location: 4</w:t>
      </w:r>
    </w:p>
    <w:p>
      <w:r>
        <w:t>Passanger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Passanger location: 4</w:t>
      </w:r>
    </w:p>
    <w:p>
      <w:r>
        <w:t>Passanger destination: 0</w:t>
      </w:r>
    </w:p>
    <w:p>
      <w:r>
        <w:t>State Path: 276, 376, 476</w:t>
      </w:r>
    </w:p>
    <w:p>
      <w:r>
        <w:t>Number of steps: 3</w:t>
      </w:r>
    </w:p>
    <w:p>
      <w:r>
        <w:t>Objective and Constraints reward: 0.9996</w:t>
      </w:r>
    </w:p>
    <w:p>
      <w:r>
        <w:t>Action path: SOUTH, SOUTH, NORTH, NORTH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Passanger location: 4</w:t>
      </w:r>
    </w:p>
    <w:p>
      <w:r>
        <w:t>Passanger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Passanger location: 4</w:t>
      </w:r>
    </w:p>
    <w:p>
      <w:r>
        <w:t>Passanger destination: 0</w:t>
      </w:r>
    </w:p>
    <w:p>
      <w:r>
        <w:t>State Path: 276, 256, 236, 216</w:t>
      </w:r>
    </w:p>
    <w:p>
      <w:r>
        <w:t>Number of steps: 4</w:t>
      </w:r>
    </w:p>
    <w:p>
      <w:r>
        <w:t>Objective and Constraints reward: 0.9994</w:t>
      </w:r>
    </w:p>
    <w:p>
      <w:r>
        <w:t>Action path: WEST, WEST, WEST, NORTH, NORTH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Passanger location: 4</w:t>
      </w:r>
    </w:p>
    <w:p>
      <w:r>
        <w:t>Passanger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found.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Passanger location: 1</w:t>
      </w:r>
    </w:p>
    <w:p>
      <w:r>
        <w:t>Passanger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Passanger location: 1</w:t>
      </w:r>
    </w:p>
    <w:p>
      <w:r>
        <w:t>Passanger destination: 2</w:t>
      </w:r>
    </w:p>
    <w:p>
      <w:r>
        <w:t>State Path: 186, 286, 386</w:t>
      </w:r>
    </w:p>
    <w:p>
      <w:r>
        <w:t>Number of steps: 3</w:t>
      </w:r>
    </w:p>
    <w:p>
      <w:r>
        <w:t>Objective and Constraints reward: 0.9996</w:t>
      </w:r>
    </w:p>
    <w:p>
      <w:r>
        <w:t>Action path: SOUTH, SOUTH, NORTH, NORTH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Passanger location: 1</w:t>
      </w:r>
    </w:p>
    <w:p>
      <w:r>
        <w:t>Passanger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Passanger location: 1</w:t>
      </w:r>
    </w:p>
    <w:p>
      <w:r>
        <w:t>Passanger destination: 2</w:t>
      </w:r>
    </w:p>
    <w:p>
      <w:r>
        <w:t>State Path: 186, 166, 146</w:t>
      </w:r>
    </w:p>
    <w:p>
      <w:r>
        <w:t>Number of steps: 3</w:t>
      </w:r>
    </w:p>
    <w:p>
      <w:r>
        <w:t>Objective and Constraints reward: 0.9996</w:t>
      </w:r>
    </w:p>
    <w:p>
      <w:r>
        <w:t>Action path: WEST, WEST, EAST, EAST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Passanger location: 4</w:t>
      </w:r>
    </w:p>
    <w:p>
      <w:r>
        <w:t>Passanger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Passanger location: 4</w:t>
      </w:r>
    </w:p>
    <w:p>
      <w:r>
        <w:t>Passanger destination: 2</w:t>
      </w:r>
    </w:p>
    <w:p>
      <w:r>
        <w:t>State Path: 318, 218, 118</w:t>
      </w:r>
    </w:p>
    <w:p>
      <w:r>
        <w:t>Number of steps: 3</w:t>
      </w:r>
    </w:p>
    <w:p>
      <w:r>
        <w:t>Objective and Constraints reward: 0.9996</w:t>
      </w:r>
    </w:p>
    <w:p>
      <w:r>
        <w:t>Action path: NORTH, NORTH, SOUTH, SOUTH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Passanger location: 3</w:t>
      </w:r>
    </w:p>
    <w:p>
      <w:r>
        <w:t>Passanger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Passanger location: 3</w:t>
      </w:r>
    </w:p>
    <w:p>
      <w:r>
        <w:t>Passanger destination: 0</w:t>
      </w:r>
    </w:p>
    <w:p>
      <w:r>
        <w:t>State Path: 372, 272, 172</w:t>
      </w:r>
    </w:p>
    <w:p>
      <w:r>
        <w:t>Number of steps: 3</w:t>
      </w:r>
    </w:p>
    <w:p>
      <w:r>
        <w:t>Objective and Constraints reward: 0.9996</w:t>
      </w:r>
    </w:p>
    <w:p>
      <w:r>
        <w:t>Action path: NORTH, NORTH, SOUTH, SOUTH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Passanger location: 3</w:t>
      </w:r>
    </w:p>
    <w:p>
      <w:r>
        <w:t>Passanger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found.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Passanger location: 1</w:t>
      </w:r>
    </w:p>
    <w:p>
      <w:r>
        <w:t>Passanger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Passanger location: 1</w:t>
      </w:r>
    </w:p>
    <w:p>
      <w:r>
        <w:t>Passanger destination: 2</w:t>
      </w:r>
    </w:p>
    <w:p>
      <w:r>
        <w:t>State Path: 66, 166, 186, 286</w:t>
      </w:r>
    </w:p>
    <w:p>
      <w:r>
        <w:t>Number of steps: 4</w:t>
      </w:r>
    </w:p>
    <w:p>
      <w:r>
        <w:t>Objective and Constraints reward: 0.9994</w:t>
      </w:r>
    </w:p>
    <w:p>
      <w:r>
        <w:t>Action path: SOUTH, EAST, SOUTH, NORTH, NORTH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Passanger location: 1</w:t>
      </w:r>
    </w:p>
    <w:p>
      <w:r>
        <w:t>Passanger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Passanger location: 1</w:t>
      </w:r>
    </w:p>
    <w:p>
      <w:r>
        <w:t>Passanger destination: 2</w:t>
      </w:r>
    </w:p>
    <w:p>
      <w:r>
        <w:t>State Path: 66, 166, 146, 246, 226</w:t>
      </w:r>
    </w:p>
    <w:p>
      <w:r>
        <w:t>Number of steps: 5</w:t>
      </w:r>
    </w:p>
    <w:p>
      <w:r>
        <w:t>Objective and Constraints reward: 0.9992</w:t>
      </w:r>
    </w:p>
    <w:p>
      <w:r>
        <w:t>Action path: SOUTH, WEST, SOUTH, WEST, EAST, EAST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Passanger location: 2</w:t>
      </w:r>
    </w:p>
    <w:p>
      <w:r>
        <w:t>Passanger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found.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Passanger location: 2</w:t>
      </w:r>
    </w:p>
    <w:p>
      <w:r>
        <w:t>Passanger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Passanger location: 2</w:t>
      </w:r>
    </w:p>
    <w:p>
      <w:r>
        <w:t>Passanger destination: 0</w:t>
      </w:r>
    </w:p>
    <w:p>
      <w:r>
        <w:t>State Path: 388, 288</w:t>
      </w:r>
    </w:p>
    <w:p>
      <w:r>
        <w:t>Number of steps: 2</w:t>
      </w:r>
    </w:p>
    <w:p>
      <w:r>
        <w:t>Objective and Constraints reward: 0.9998</w:t>
      </w:r>
    </w:p>
    <w:p>
      <w:r>
        <w:t>Action path: NORTH, WEST, WEST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Passanger location: 3</w:t>
      </w:r>
    </w:p>
    <w:p>
      <w:r>
        <w:t>Passanger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found.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Passanger location: 3</w:t>
      </w:r>
    </w:p>
    <w:p>
      <w:r>
        <w:t>Passanger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Passanger location: 3</w:t>
      </w:r>
    </w:p>
    <w:p>
      <w:r>
        <w:t>Passanger destination: 2</w:t>
      </w:r>
    </w:p>
    <w:p>
      <w:r>
        <w:t>State Path: 194, 294</w:t>
      </w:r>
    </w:p>
    <w:p>
      <w:r>
        <w:t>Number of steps: 2</w:t>
      </w:r>
    </w:p>
    <w:p>
      <w:r>
        <w:t>Objective and Constraints reward: 0.9998</w:t>
      </w:r>
    </w:p>
    <w:p>
      <w:r>
        <w:t>Action path: SOUTH, WEST, WEST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Passanger location: 4</w:t>
      </w:r>
    </w:p>
    <w:p>
      <w:r>
        <w:t>Passanger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Passanger location: 4</w:t>
      </w:r>
    </w:p>
    <w:p>
      <w:r>
        <w:t>Passanger destination: 3</w:t>
      </w:r>
    </w:p>
    <w:p>
      <w:r>
        <w:t>State Path: 119, 139</w:t>
      </w:r>
    </w:p>
    <w:p>
      <w:r>
        <w:t>Number of steps: 2</w:t>
      </w:r>
    </w:p>
    <w:p>
      <w:r>
        <w:t>Objective and Constraints reward: 0.9998</w:t>
      </w:r>
    </w:p>
    <w:p>
      <w:r>
        <w:t>Action path: EAST, SOUTH, SOUTH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Passanger location: 4</w:t>
      </w:r>
    </w:p>
    <w:p>
      <w:r>
        <w:t>Passanger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enlo" w:hAnsi="Menlo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